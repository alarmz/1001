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#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</w:p>
    <w:p>
      <w:r/>
      <w:r>
        <w:t>#</w:t>
      </w:r>
      <w:r>
        <w:t>【</w:t>
      </w:r>
      <w:r>
        <w:t>經</w:t>
      </w:r>
      <w:r>
        <w:t>文</w:t>
      </w:r>
      <w:r>
        <w:t>資</w:t>
      </w:r>
      <w:r>
        <w:t>訊</w:t>
      </w:r>
      <w:r>
        <w:t>】</w:t>
      </w:r>
      <w:r>
        <w:t>大</w:t>
      </w:r>
      <w:r>
        <w:t>正</w:t>
      </w:r>
      <w:r>
        <w:t>新</w:t>
      </w:r>
      <w:r>
        <w:t>脩</w:t>
      </w:r>
      <w:r>
        <w:t>大</w:t>
      </w:r>
      <w:r>
        <w:t>藏</w:t>
      </w:r>
      <w:r>
        <w:t>經</w:t>
      </w:r>
      <w:r>
        <w:t xml:space="preserve"> </w:t>
      </w:r>
      <w:r>
        <w:t>第</w:t>
      </w:r>
      <w:r>
        <w:t xml:space="preserve"> </w:t>
      </w:r>
      <w:r>
        <w:t>1</w:t>
      </w:r>
      <w:r>
        <w:t>5</w:t>
      </w:r>
      <w:r>
        <w:t xml:space="preserve"> </w:t>
      </w:r>
      <w:r>
        <w:t>冊</w:t>
      </w:r>
      <w:r>
        <w:t xml:space="preserve"> </w:t>
      </w:r>
      <w:r>
        <w:t>N</w:t>
      </w:r>
      <w:r>
        <w:t>o</w:t>
      </w:r>
      <w:r>
        <w:t>.</w:t>
      </w:r>
      <w:r>
        <w:t xml:space="preserve"> </w:t>
      </w:r>
      <w:r>
        <w:t>6</w:t>
      </w:r>
      <w:r>
        <w:t>4</w:t>
      </w:r>
      <w:r>
        <w:t>3</w:t>
      </w:r>
      <w:r>
        <w:t xml:space="preserve"> </w:t>
      </w:r>
      <w:r>
        <w:t>佛</w:t>
      </w:r>
      <w:r>
        <w:t>說</w:t>
      </w:r>
      <w:r>
        <w:t>觀</w:t>
      </w:r>
      <w:r>
        <w:t>佛</w:t>
      </w:r>
      <w:r>
        <w:t>三</w:t>
      </w:r>
      <w:r>
        <w:t>昧</w:t>
      </w:r>
      <w:r>
        <w:t>海</w:t>
      </w:r>
      <w:r>
        <w:t>經</w:t>
      </w:r>
    </w:p>
    <w:p>
      <w:r/>
      <w:r>
        <w:t>#</w:t>
      </w:r>
      <w:r>
        <w:t>【</w:t>
      </w:r>
      <w:r>
        <w:t>版</w:t>
      </w:r>
      <w:r>
        <w:t>本</w:t>
      </w:r>
      <w:r>
        <w:rPr>
          <w:highlight w:val="yellow"/>
        </w:rPr>
        <w:t>記</w:t>
      </w:r>
      <w:r>
        <w:drawing>
          <wp:inline xmlns:a="http://schemas.openxmlformats.org/drawingml/2006/main" xmlns:pic="http://schemas.openxmlformats.org/drawingml/2006/picture">
            <wp:extent cx="18288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t>錄</w:t>
      </w:r>
      <w:r>
        <w:t>】</w:t>
      </w:r>
      <w:r>
        <w:t>發</w:t>
      </w:r>
      <w:r>
        <w:t>行</w:t>
      </w:r>
      <w:r>
        <w:t>日</w:t>
      </w:r>
      <w:r>
        <w:t>期</w:t>
      </w:r>
      <w:r>
        <w:t>：</w:t>
      </w:r>
      <w:r>
        <w:t>2</w:t>
      </w:r>
      <w:r>
        <w:t>0</w:t>
      </w:r>
      <w:r>
        <w:t>2</w:t>
      </w:r>
      <w:r>
        <w:t>4</w:t>
      </w:r>
      <w:r>
        <w:t>-</w:t>
      </w:r>
      <w:r>
        <w:t>1</w:t>
      </w:r>
      <w:r>
        <w:t>1</w:t>
      </w:r>
      <w:r>
        <w:t>，</w:t>
      </w:r>
      <w:r>
        <w:t>最</w:t>
      </w:r>
      <w:r>
        <w:t>後</w:t>
      </w:r>
      <w:r>
        <w:t>更</w:t>
      </w:r>
      <w:r>
        <w:t>新</w:t>
      </w:r>
      <w:r>
        <w:t>：</w:t>
      </w:r>
      <w:r>
        <w:t>2</w:t>
      </w:r>
      <w:r>
        <w:t>0</w:t>
      </w:r>
      <w:r>
        <w:t>2</w:t>
      </w:r>
      <w:r>
        <w:t>3</w:t>
      </w:r>
      <w:r>
        <w:t>-</w:t>
      </w:r>
      <w:r>
        <w:t>1</w:t>
      </w:r>
      <w:r>
        <w:t>1</w:t>
      </w:r>
      <w:r>
        <w:t>-</w:t>
      </w:r>
      <w:r>
        <w:t>0</w:t>
      </w:r>
      <w:r>
        <w:t>8</w:t>
      </w:r>
    </w:p>
    <w:p>
      <w:r/>
      <w:r>
        <w:t>#</w:t>
      </w:r>
      <w:r>
        <w:t>【</w:t>
      </w:r>
      <w:r>
        <w:t>編</w:t>
      </w:r>
      <w:r>
        <w:t>輯</w:t>
      </w:r>
      <w:r>
        <w:t>說</w:t>
      </w:r>
      <w:r>
        <w:t>明</w:t>
      </w:r>
      <w:r>
        <w:t>】</w:t>
      </w:r>
      <w:r>
        <w:t>本</w:t>
      </w:r>
      <w:r>
        <w:t>資</w:t>
      </w:r>
      <w:r>
        <w:t>料</w:t>
      </w:r>
      <w:r>
        <w:t>庫</w:t>
      </w:r>
      <w:r>
        <w:t>由</w:t>
      </w:r>
      <w:r>
        <w:t xml:space="preserve"> </w:t>
      </w:r>
      <w:r>
        <w:t>財</w:t>
      </w:r>
      <w:r>
        <w:t>團</w:t>
      </w:r>
      <w:r>
        <w:t>法</w:t>
      </w:r>
      <w:r>
        <w:t>人</w:t>
      </w:r>
      <w:r>
        <w:t>佛</w:t>
      </w:r>
      <w:r>
        <w:t>教</w:t>
      </w:r>
      <w:r>
        <w:t>電</w:t>
      </w:r>
      <w:r>
        <w:t>子</w:t>
      </w:r>
      <w:r>
        <w:t>佛</w:t>
      </w:r>
      <w:r>
        <w:t>典</w:t>
      </w:r>
      <w:r>
        <w:t>基</w:t>
      </w:r>
      <w:r>
        <w:t>金</w:t>
      </w:r>
      <w:r>
        <w:t>會</w:t>
      </w:r>
      <w:r>
        <w:t>（</w:t>
      </w:r>
      <w:r>
        <w:t>C</w:t>
      </w:r>
      <w:r>
        <w:t>B</w:t>
      </w:r>
      <w:r>
        <w:t>E</w:t>
      </w:r>
      <w:r>
        <w:t>T</w:t>
      </w:r>
      <w:r>
        <w:t>A</w:t>
      </w:r>
      <w:r>
        <w:t>）</w:t>
      </w:r>
      <w:r>
        <w:t>依</w:t>
      </w:r>
      <w:r>
        <w:t>「</w:t>
      </w:r>
      <w:r>
        <w:t>大</w:t>
      </w:r>
      <w:r>
        <w:t>正</w:t>
      </w:r>
      <w:r>
        <w:t>新</w:t>
      </w:r>
      <w:r>
        <w:t>脩</w:t>
      </w:r>
      <w:r>
        <w:t>大</w:t>
      </w:r>
      <w:r>
        <w:t>藏</w:t>
      </w:r>
      <w:r>
        <w:t>經</w:t>
      </w:r>
      <w:r>
        <w:t>」</w:t>
      </w:r>
      <w:r>
        <w:t>所</w:t>
      </w:r>
      <w:r>
        <w:t>編</w:t>
      </w:r>
      <w:r>
        <w:t>輯</w:t>
      </w:r>
    </w:p>
    <w:p>
      <w:r/>
      <w:r>
        <w:t>#</w:t>
      </w:r>
      <w:r>
        <w:t>【</w:t>
      </w:r>
      <w:r>
        <w:t>原</w:t>
      </w:r>
      <w:r>
        <w:t>始</w:t>
      </w:r>
      <w:r>
        <w:t>資</w:t>
      </w:r>
      <w:r>
        <w:t>料</w:t>
      </w:r>
      <w:r>
        <w:t>】</w:t>
      </w:r>
      <w:r>
        <w:t>蕭</w:t>
      </w:r>
      <w:r>
        <w:rPr>
          <w:highlight w:val="yellow"/>
        </w:rPr>
        <w:t>鎮</w:t>
      </w:r>
      <w:r>
        <w:drawing>
          <wp:inline xmlns:a="http://schemas.openxmlformats.org/drawingml/2006/main" xmlns:pic="http://schemas.openxmlformats.org/drawingml/2006/picture">
            <wp:extent cx="182880" cy="1828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t>國</w:t>
      </w:r>
      <w:r>
        <w:t>大</w:t>
      </w:r>
      <w:r>
        <w:t>德</w:t>
      </w:r>
      <w:r>
        <w:t>提</w:t>
      </w:r>
      <w:r>
        <w:t>供</w:t>
      </w:r>
      <w:r>
        <w:t>，</w:t>
      </w:r>
      <w:r>
        <w:t>維</w:t>
      </w:r>
      <w:r>
        <w:t>習</w:t>
      </w:r>
      <w:r>
        <w:t>安</w:t>
      </w:r>
      <w:r>
        <w:t>大</w:t>
      </w:r>
      <w:r>
        <w:t>德</w:t>
      </w:r>
      <w:r>
        <w:t>提</w:t>
      </w:r>
      <w:r>
        <w:t>供</w:t>
      </w:r>
      <w:r>
        <w:t>之</w:t>
      </w:r>
      <w:r>
        <w:t>高</w:t>
      </w:r>
      <w:r>
        <w:t>麗</w:t>
      </w:r>
      <w:r>
        <w:t>藏</w:t>
      </w:r>
      <w:r>
        <w:t xml:space="preserve"> </w:t>
      </w:r>
      <w:r>
        <w:t>C</w:t>
      </w:r>
      <w:r>
        <w:t>D</w:t>
      </w:r>
      <w:r>
        <w:t xml:space="preserve"> </w:t>
      </w:r>
      <w:r>
        <w:t>經</w:t>
      </w:r>
      <w:r>
        <w:t>文</w:t>
      </w:r>
      <w:r>
        <w:t>，</w:t>
      </w:r>
      <w:r>
        <w:t>北</w:t>
      </w:r>
      <w:r>
        <w:t>美</w:t>
      </w:r>
      <w:r>
        <w:t>某</w:t>
      </w:r>
      <w:r>
        <w:t>大</w:t>
      </w:r>
      <w:r>
        <w:t>德</w:t>
      </w:r>
      <w:r>
        <w:t>提</w:t>
      </w:r>
      <w:r>
        <w:t>供</w:t>
      </w:r>
      <w:r>
        <w:t>，</w:t>
      </w:r>
      <w:r>
        <w:t>黃</w:t>
      </w:r>
      <w:r>
        <w:t>金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5794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942"/>
                    </a:xfrm>
                    <a:prstGeom prst="rect"/>
                  </pic:spPr>
                </pic:pic>
              </a:graphicData>
            </a:graphic>
          </wp:inline>
        </w:drawing>
      </w:r>
      <w:r>
        <w:t>大</w:t>
      </w:r>
      <w:r>
        <w:t>德</w:t>
      </w:r>
      <w:r>
        <w:t>提</w:t>
      </w:r>
      <w:r>
        <w:t>供</w:t>
      </w:r>
      <w:r>
        <w:t>新</w:t>
      </w:r>
      <w:r>
        <w:t>式</w:t>
      </w:r>
      <w:r>
        <w:t>標</w:t>
      </w:r>
      <w:r>
        <w:t>點</w:t>
      </w:r>
    </w:p>
    <w:p>
      <w:r/>
      <w:r>
        <w:t>#</w:t>
      </w:r>
      <w:r>
        <w:t>【</w:t>
      </w:r>
      <w:r>
        <w:t>其</w:t>
      </w:r>
      <w:r>
        <w:t>他</w:t>
      </w:r>
      <w:r>
        <w:t>事</w:t>
      </w:r>
      <w:r>
        <w:t>項</w:t>
      </w:r>
      <w:r>
        <w:t>】</w:t>
      </w:r>
      <w:r>
        <w:t>本</w:t>
      </w:r>
      <w:r>
        <w:t>資</w:t>
      </w:r>
      <w:r>
        <w:t>料</w:t>
      </w:r>
      <w:r>
        <w:t>庫</w:t>
      </w:r>
      <w:r>
        <w:t>可</w:t>
      </w:r>
      <w:r>
        <w:t>自</w:t>
      </w:r>
      <w:r>
        <w:t>由</w:t>
      </w:r>
      <w:r>
        <w:rPr>
          <w:highlight w:val="yellow"/>
        </w:rPr>
        <w:t>免</w:t>
      </w:r>
      <w:r>
        <w:drawing>
          <wp:inline xmlns:a="http://schemas.openxmlformats.org/drawingml/2006/main" xmlns:pic="http://schemas.openxmlformats.org/drawingml/2006/picture">
            <wp:extent cx="182880" cy="1701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21"/>
                    </a:xfrm>
                    <a:prstGeom prst="rect"/>
                  </pic:spPr>
                </pic:pic>
              </a:graphicData>
            </a:graphic>
          </wp:inline>
        </w:drawing>
      </w:r>
      <w:r>
        <w:t>費</w:t>
      </w:r>
      <w:r>
        <w:t>流</w:t>
      </w:r>
      <w:r>
        <w:t>通</w:t>
      </w:r>
      <w:r>
        <w:t>，</w:t>
      </w:r>
      <w:r>
        <w:t>詳</w:t>
      </w:r>
      <w:r>
        <w:t>細</w:t>
      </w:r>
      <w:r>
        <w:t>內</w:t>
      </w:r>
      <w:r>
        <w:t>容</w:t>
      </w:r>
      <w:r>
        <w:t>請</w:t>
      </w:r>
      <w:r>
        <w:t>參</w:t>
      </w:r>
      <w:r>
        <w:t>閱</w:t>
      </w:r>
      <w:r>
        <w:t>【</w:t>
      </w:r>
      <w:r>
        <w:t>財</w:t>
      </w:r>
      <w:r>
        <w:t>團</w:t>
      </w:r>
      <w:r>
        <w:t>法</w:t>
      </w:r>
      <w:r>
        <w:t>人</w:t>
      </w:r>
      <w:r>
        <w:t>佛</w:t>
      </w:r>
      <w:r>
        <w:t>教</w:t>
      </w:r>
      <w:r>
        <w:t>電</w:t>
      </w:r>
      <w:r>
        <w:t>子</w:t>
      </w:r>
      <w:r>
        <w:t>佛</w:t>
      </w:r>
      <w:r>
        <w:t>典</w:t>
      </w:r>
      <w:r>
        <w:t>基</w:t>
      </w:r>
      <w:r>
        <w:t>金</w:t>
      </w:r>
      <w:r>
        <w:t>會</w:t>
      </w:r>
      <w:r>
        <w:t>資</w:t>
      </w:r>
      <w:r>
        <w:t>料</w:t>
      </w:r>
      <w:r>
        <w:t>庫</w:t>
      </w:r>
      <w:r>
        <w:t>版</w:t>
      </w:r>
      <w:r>
        <w:t>權</w:t>
      </w:r>
      <w:r>
        <w:t>宣</w:t>
      </w:r>
      <w:r>
        <w:t>告</w:t>
      </w:r>
      <w:r>
        <w:t>】</w:t>
      </w:r>
    </w:p>
    <w:p>
      <w:r/>
      <w:r>
        <w:t>#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</w:p>
    <w:p/>
    <w:p>
      <w:r/>
      <w:r>
        <w:t>N</w:t>
      </w:r>
      <w:r>
        <w:t>o</w:t>
      </w:r>
      <w:r>
        <w:t>.</w:t>
      </w:r>
      <w:r>
        <w:t xml:space="preserve"> </w:t>
      </w:r>
      <w:r>
        <w:t>6</w:t>
      </w:r>
      <w:r>
        <w:t>4</w:t>
      </w:r>
      <w:r>
        <w:t>3</w:t>
      </w:r>
    </w:p>
    <w:p>
      <w:r/>
      <w:r>
        <w:t>佛</w:t>
      </w:r>
      <w:r>
        <w:t>說</w:t>
      </w:r>
      <w:r>
        <w:t>觀</w:t>
      </w:r>
      <w:r>
        <w:t>佛</w:t>
      </w:r>
      <w:r>
        <w:t>三</w:t>
      </w:r>
      <w:r>
        <w:t>昧</w:t>
      </w:r>
      <w:r>
        <w:t>海</w:t>
      </w:r>
      <w:r>
        <w:t>經</w:t>
      </w:r>
      <w:r>
        <w:t>卷</w:t>
      </w:r>
      <w:r>
        <w:t>第</w:t>
      </w:r>
      <w:r>
        <w:t>一</w:t>
      </w:r>
    </w:p>
    <w:p/>
    <w:p>
      <w:r/>
      <w:r>
        <w:t>東</w:t>
      </w:r>
      <w:r>
        <w:rPr>
          <w:highlight w:val="yellow"/>
        </w:rPr>
        <w:t>晉</w:t>
      </w:r>
      <w:r>
        <w:drawing>
          <wp:inline xmlns:a="http://schemas.openxmlformats.org/drawingml/2006/main" xmlns:pic="http://schemas.openxmlformats.org/drawingml/2006/picture">
            <wp:extent cx="182880" cy="16292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2929"/>
                    </a:xfrm>
                    <a:prstGeom prst="rect"/>
                  </pic:spPr>
                </pic:pic>
              </a:graphicData>
            </a:graphic>
          </wp:inline>
        </w:drawing>
      </w:r>
      <w:r>
        <w:t>天</w:t>
      </w:r>
      <w:r>
        <w:t>竺</w:t>
      </w:r>
      <w:r>
        <w:t>三</w:t>
      </w:r>
      <w:r>
        <w:t>藏</w:t>
      </w:r>
      <w:r>
        <w:t>佛</w:t>
      </w:r>
      <w:r>
        <w:t>陀</w:t>
      </w:r>
      <w:r>
        <w:t>跋</w:t>
      </w:r>
      <w:r>
        <w:t>陀</w:t>
      </w:r>
      <w:r>
        <w:t>羅</w:t>
      </w:r>
      <w:r>
        <w:t>譯</w:t>
      </w:r>
    </w:p>
    <w:p/>
    <w:p>
      <w:r/>
      <w:r>
        <w:t>六</w:t>
      </w:r>
      <w:r>
        <w:t>譬</w:t>
      </w:r>
      <w:r>
        <w:t>品</w:t>
      </w:r>
      <w:r>
        <w:t>第</w:t>
      </w:r>
      <w:r>
        <w:t>一</w:t>
      </w:r>
    </w:p>
    <w:p/>
    <w:p>
      <w:r/>
      <w:r>
        <w:t>如</w:t>
      </w:r>
      <w:r>
        <w:t>是</w:t>
      </w:r>
      <w:r>
        <w:t>我</w:t>
      </w:r>
      <w:r>
        <w:t>聞</w:t>
      </w:r>
      <w:r>
        <w:t>：</w:t>
      </w:r>
    </w:p>
    <w:p/>
    <w:p>
      <w:r/>
      <w:r>
        <w:t>一</w:t>
      </w:r>
      <w:r>
        <w:t>時</w:t>
      </w:r>
      <w:r>
        <w:t>佛</w:t>
      </w:r>
      <w:r>
        <w:t>住</w:t>
      </w:r>
      <w:r>
        <w:t>迦</w:t>
      </w:r>
      <w:r>
        <w:rPr>
          <w:highlight w:val="green"/>
        </w:rPr>
        <w:t>毘</w:t>
      </w:r>
      <w:r>
        <w:t>羅</w:t>
      </w:r>
      <w:r>
        <w:t>城</w:t>
      </w:r>
      <w:r>
        <w:t>尼</w:t>
      </w:r>
      <w:r>
        <w:t>拘</w:t>
      </w:r>
      <w:r>
        <w:t>樓</w:t>
      </w:r>
      <w:r>
        <w:t>陀</w:t>
      </w:r>
      <w:r>
        <w:t>精</w:t>
      </w:r>
      <w:r>
        <w:t>舍</w:t>
      </w:r>
      <w:r>
        <w:t>。</w:t>
      </w:r>
      <w:r>
        <w:t>爾</w:t>
      </w:r>
      <w:r>
        <w:t>時</w:t>
      </w:r>
      <w:r>
        <w:t>釋</w:t>
      </w:r>
      <w:r>
        <w:t>摩</w:t>
      </w:r>
      <w:r>
        <w:t>男</w:t>
      </w:r>
      <w:r>
        <w:t>請</w:t>
      </w:r>
      <w:r>
        <w:t>佛</w:t>
      </w:r>
      <w:r>
        <w:t>及</w:t>
      </w:r>
      <w:r>
        <w:t>僧</w:t>
      </w:r>
      <w:r>
        <w:t>供</w:t>
      </w:r>
      <w:r>
        <w:t>養</w:t>
      </w:r>
      <w:r>
        <w:t>三</w:t>
      </w:r>
      <w:r>
        <w:t>月</w:t>
      </w:r>
      <w:r>
        <w:t>，</w:t>
      </w:r>
      <w:r>
        <w:t>七</w:t>
      </w:r>
      <w:r>
        <w:t>月</w:t>
      </w:r>
      <w:r>
        <w:t>十</w:t>
      </w:r>
      <w:r>
        <w:t>五</w:t>
      </w:r>
      <w:r>
        <w:t>日</w:t>
      </w:r>
      <w:r>
        <w:t>僧</w:t>
      </w:r>
      <w:r>
        <w:t>自</w:t>
      </w:r>
      <w:r>
        <w:t>恣</w:t>
      </w:r>
      <w:r>
        <w:t>竟</w:t>
      </w:r>
      <w:r>
        <w:t>。</w:t>
      </w:r>
    </w:p>
    <w:p/>
    <w:p>
      <w:r/>
      <w:r>
        <w:t>爾</w:t>
      </w:r>
      <w:r>
        <w:t>時</w:t>
      </w:r>
      <w:r>
        <w:t>父</w:t>
      </w:r>
      <w:r>
        <w:t>王</w:t>
      </w:r>
      <w:r>
        <w:t>閱</w:t>
      </w:r>
      <w:r>
        <w:t>頭</w:t>
      </w:r>
      <w:r>
        <w:t>檀</w:t>
      </w:r>
      <w:r>
        <w:t>，</w:t>
      </w:r>
      <w:r>
        <w:t>佛</w:t>
      </w:r>
      <w:r>
        <w:t>姨</w:t>
      </w:r>
      <w:r>
        <w:t>母</w:t>
      </w:r>
      <w:r>
        <w:rPr>
          <w:highlight w:val="green"/>
        </w:rPr>
        <w:t>憍</w:t>
      </w:r>
      <w:r>
        <w:rPr>
          <w:highlight w:val="green"/>
        </w:rPr>
        <w:t>曇</w:t>
      </w:r>
      <w:r>
        <w:t>彌</w:t>
      </w:r>
      <w:r>
        <w:t>，</w:t>
      </w:r>
      <w:r>
        <w:t>來</w:t>
      </w:r>
      <w:r>
        <w:t>詣</w:t>
      </w:r>
      <w:r>
        <w:t>僧</w:t>
      </w:r>
      <w:r>
        <w:t>房</w:t>
      </w:r>
      <w:r>
        <w:t>供</w:t>
      </w:r>
      <w:r>
        <w:t>養</w:t>
      </w:r>
      <w:r>
        <w:t>眾</w:t>
      </w:r>
      <w:r>
        <w:t>僧</w:t>
      </w:r>
      <w:r>
        <w:t>，</w:t>
      </w:r>
      <w:r>
        <w:t>禮</w:t>
      </w:r>
      <w:r>
        <w:t>拜</w:t>
      </w:r>
      <w:r>
        <w:t>既</w:t>
      </w:r>
      <w:r>
        <w:t>畢</w:t>
      </w:r>
      <w:r>
        <w:t>奉</w:t>
      </w:r>
      <w:r>
        <w:t>上</w:t>
      </w:r>
      <w:r>
        <w:t>楊</w:t>
      </w:r>
      <w:r>
        <w:t>枝</w:t>
      </w:r>
      <w:r>
        <w:t>及</w:t>
      </w:r>
      <w:r>
        <w:t>澡</w:t>
      </w:r>
      <w:r>
        <w:t>豆</w:t>
      </w:r>
      <w:r>
        <w:t>已</w:t>
      </w:r>
      <w:r>
        <w:t>，</w:t>
      </w:r>
      <w:r>
        <w:t>呼</w:t>
      </w:r>
      <w:r>
        <w:t>阿</w:t>
      </w:r>
      <w:r>
        <w:t>難</w:t>
      </w:r>
      <w:r>
        <w:t>言</w:t>
      </w:r>
      <w:r>
        <w:t>：</w:t>
      </w:r>
      <w:r>
        <w:t>「</w:t>
      </w:r>
      <w:r>
        <w:t>吾</w:t>
      </w:r>
      <w:r>
        <w:t>今</w:t>
      </w:r>
      <w:r>
        <w:t>欲</w:t>
      </w:r>
      <w:r>
        <w:t>往</w:t>
      </w:r>
      <w:r>
        <w:t>至</w:t>
      </w:r>
      <w:r>
        <w:t>世</w:t>
      </w:r>
      <w:r>
        <w:t>尊</w:t>
      </w:r>
      <w:r>
        <w:t>所</w:t>
      </w:r>
      <w:r>
        <w:t>，</w:t>
      </w:r>
      <w:r>
        <w:t>為</w:t>
      </w:r>
      <w:r>
        <w:t>可</w:t>
      </w:r>
      <w:r>
        <w:t>爾</w:t>
      </w:r>
      <w:r>
        <w:t>不</w:t>
      </w:r>
      <w:r>
        <w:t>？</w:t>
      </w:r>
      <w:r>
        <w:t>」</w:t>
      </w:r>
    </w:p>
    <w:p/>
    <w:p>
      <w:r/>
      <w:r>
        <w:t>爾</w:t>
      </w:r>
      <w:r>
        <w:t>時</w:t>
      </w:r>
      <w:r>
        <w:t>阿</w:t>
      </w:r>
      <w:r>
        <w:t>難</w:t>
      </w:r>
      <w:r>
        <w:t>即</w:t>
      </w:r>
      <w:r>
        <w:t>宣</w:t>
      </w:r>
      <w:r>
        <w:t>此</w:t>
      </w:r>
      <w:r>
        <w:t>言</w:t>
      </w:r>
      <w:r>
        <w:t>以</w:t>
      </w:r>
      <w:r>
        <w:t>白</w:t>
      </w:r>
      <w:r>
        <w:t>世</w:t>
      </w:r>
      <w:r>
        <w:t>尊</w:t>
      </w:r>
      <w:r>
        <w:t>，</w:t>
      </w:r>
      <w:r>
        <w:t>佛</w:t>
      </w:r>
      <w:r>
        <w:t>告</w:t>
      </w:r>
      <w:r>
        <w:t>阿</w:t>
      </w:r>
      <w:r>
        <w:t>難</w:t>
      </w:r>
      <w:r>
        <w:t>：</w:t>
      </w:r>
      <w:r>
        <w:t>「</w:t>
      </w:r>
      <w:r>
        <w:t>父</w:t>
      </w:r>
      <w:r>
        <w:t>王</w:t>
      </w:r>
      <w:r>
        <w:t>來</w:t>
      </w:r>
      <w:r>
        <w:t>者</w:t>
      </w:r>
      <w:r>
        <w:t>必</w:t>
      </w:r>
      <w:r>
        <w:t>問</w:t>
      </w:r>
      <w:r>
        <w:t>妙</w:t>
      </w:r>
      <w:r>
        <w:t>法</w:t>
      </w:r>
      <w:r>
        <w:t>，</w:t>
      </w:r>
      <w:r>
        <w:t>汝</w:t>
      </w:r>
      <w:r>
        <w:t>行</w:t>
      </w:r>
      <w:r>
        <w:t>遍</w:t>
      </w:r>
      <w:r>
        <w:t>告</w:t>
      </w:r>
      <w:r>
        <w:t>諸</w:t>
      </w:r>
      <w:r>
        <w:t>比</w:t>
      </w:r>
      <w:r>
        <w:t>丘</w:t>
      </w:r>
      <w:r>
        <w:t>僧</w:t>
      </w:r>
      <w:r>
        <w:t>，</w:t>
      </w:r>
      <w:r>
        <w:t>及</w:t>
      </w:r>
      <w:r>
        <w:t>往</w:t>
      </w:r>
      <w:r>
        <w:t>林</w:t>
      </w:r>
      <w:r>
        <w:t>中</w:t>
      </w:r>
      <w:r>
        <w:t>命</w:t>
      </w:r>
      <w:r>
        <w:t>摩</w:t>
      </w:r>
      <w:r>
        <w:rPr>
          <w:highlight w:val="yellow"/>
        </w:rPr>
        <w:t>訶</w:t>
      </w:r>
      <w:r>
        <w:drawing>
          <wp:inline xmlns:a="http://schemas.openxmlformats.org/drawingml/2006/main" xmlns:pic="http://schemas.openxmlformats.org/drawingml/2006/picture">
            <wp:extent cx="182880" cy="152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t>迦</w:t>
      </w:r>
      <w:r>
        <w:t>葉</w:t>
      </w:r>
      <w:r>
        <w:t>、</w:t>
      </w:r>
      <w:r>
        <w:t>舍</w:t>
      </w:r>
      <w:r>
        <w:t>利</w:t>
      </w:r>
      <w:r>
        <w:t>弗</w:t>
      </w:r>
      <w:r>
        <w:t>、</w:t>
      </w:r>
      <w:r>
        <w:t>目</w:t>
      </w:r>
      <w:r>
        <w:t>揵</w:t>
      </w:r>
      <w:r>
        <w:t>連</w:t>
      </w:r>
      <w:r>
        <w:t>、</w:t>
      </w:r>
      <w:r>
        <w:t>迦</w:t>
      </w:r>
      <w:r>
        <w:rPr>
          <w:highlight w:val="green"/>
        </w:rPr>
        <w:t>栴</w:t>
      </w:r>
      <w:r>
        <w:t>延</w:t>
      </w:r>
      <w:r>
        <w:t>、</w:t>
      </w:r>
      <w:r>
        <w:t>阿</w:t>
      </w:r>
      <w:r>
        <w:t>那</w:t>
      </w:r>
      <w:r>
        <w:t>律</w:t>
      </w:r>
      <w:r>
        <w:t>等</w:t>
      </w:r>
      <w:r>
        <w:t>，</w:t>
      </w:r>
      <w:r>
        <w:t>彌</w:t>
      </w:r>
      <w:r>
        <w:t>勒</w:t>
      </w:r>
      <w:r>
        <w:t>菩</w:t>
      </w:r>
      <w:r>
        <w:t>薩</w:t>
      </w:r>
      <w:r>
        <w:t>、</w:t>
      </w:r>
      <w:r>
        <w:t>跋</w:t>
      </w:r>
      <w:r>
        <w:t>陀</w:t>
      </w:r>
      <w:r>
        <w:t>婆</w:t>
      </w:r>
      <w:r>
        <w:t>羅</w:t>
      </w:r>
      <w:r>
        <w:t>十</w:t>
      </w:r>
      <w:r>
        <w:t>六</w:t>
      </w:r>
      <w:r>
        <w:t>賢</w:t>
      </w:r>
      <w:r>
        <w:t>士</w:t>
      </w:r>
      <w:r>
        <w:t>，</w:t>
      </w:r>
      <w:r>
        <w:t>一</w:t>
      </w:r>
      <w:r>
        <w:t>時</w:t>
      </w:r>
      <w:r>
        <w:t>來</w:t>
      </w:r>
      <w:r>
        <w:t>會</w:t>
      </w:r>
      <w:r>
        <w:t>。</w:t>
      </w:r>
      <w:r>
        <w:t>」</w:t>
      </w:r>
      <w:r>
        <w:t>如</w:t>
      </w:r>
      <w:r>
        <w:t>此</w:t>
      </w:r>
      <w:r>
        <w:t>音</w:t>
      </w:r>
      <w:r>
        <w:t>聲</w:t>
      </w:r>
      <w:r>
        <w:t>遍</w:t>
      </w:r>
      <w:r>
        <w:t>至</w:t>
      </w:r>
      <w:r>
        <w:t>諸</w:t>
      </w:r>
      <w:r>
        <w:t>方</w:t>
      </w:r>
      <w:r>
        <w:t>。</w:t>
      </w:r>
    </w:p>
    <w:p/>
    <w:p>
      <w:r/>
      <w:r>
        <w:t>爾</w:t>
      </w:r>
      <w:r>
        <w:t>時</w:t>
      </w:r>
      <w:r>
        <w:t>天</w:t>
      </w:r>
      <w:r>
        <w:t>主</w:t>
      </w:r>
      <w:r>
        <w:t>、</w:t>
      </w:r>
      <w:r>
        <w:t>夜</w:t>
      </w:r>
      <w:r>
        <w:t>叉</w:t>
      </w:r>
      <w:r>
        <w:t>主</w:t>
      </w:r>
      <w:r>
        <w:t>、</w:t>
      </w:r>
      <w:r>
        <w:t>乾</w:t>
      </w:r>
      <w:r>
        <w:rPr>
          <w:highlight w:val="green"/>
        </w:rPr>
        <w:t>闥</w:t>
      </w:r>
      <w:r>
        <w:t>婆</w:t>
      </w:r>
      <w:r>
        <w:t>主</w:t>
      </w:r>
      <w:r>
        <w:t>、</w:t>
      </w:r>
      <w:r>
        <w:t>阿</w:t>
      </w:r>
      <w:r>
        <w:t>修</w:t>
      </w:r>
      <w:r>
        <w:t>羅</w:t>
      </w:r>
      <w:r>
        <w:t>主</w:t>
      </w:r>
      <w:r>
        <w:t>、</w:t>
      </w:r>
      <w:r>
        <w:t>迦</w:t>
      </w:r>
      <w:r>
        <w:t>樓</w:t>
      </w:r>
      <w:r>
        <w:t>羅</w:t>
      </w:r>
      <w:r>
        <w:t>主</w:t>
      </w:r>
      <w:r>
        <w:t>、</w:t>
      </w:r>
      <w:r>
        <w:t>緊</w:t>
      </w:r>
      <w:r>
        <w:t>那</w:t>
      </w:r>
      <w:r>
        <w:t>羅</w:t>
      </w:r>
      <w:r>
        <w:t>主</w:t>
      </w:r>
      <w:r>
        <w:t>、</w:t>
      </w:r>
      <w:r>
        <w:t>摩</w:t>
      </w:r>
      <w:r>
        <w:t>睺</w:t>
      </w:r>
      <w:r>
        <w:t>羅</w:t>
      </w:r>
      <w:r>
        <w:rPr>
          <w:highlight w:val="green"/>
        </w:rPr>
        <w:t>伽</w:t>
      </w:r>
      <w:r>
        <w:t>主</w:t>
      </w:r>
      <w:r>
        <w:t>、</w:t>
      </w:r>
      <w:r>
        <w:t>龍</w:t>
      </w:r>
      <w:r>
        <w:t>主</w:t>
      </w:r>
      <w:r>
        <w:t>等</w:t>
      </w:r>
      <w:r>
        <w:t>及</w:t>
      </w:r>
      <w:r>
        <w:t>諸</w:t>
      </w:r>
      <w:r>
        <w:t>眷</w:t>
      </w:r>
      <w:r>
        <w:t>屬</w:t>
      </w:r>
      <w:r>
        <w:t>，</w:t>
      </w:r>
      <w:r>
        <w:t>皆</w:t>
      </w:r>
      <w:r>
        <w:t>悉</w:t>
      </w:r>
      <w:r>
        <w:t>已</w:t>
      </w:r>
      <w:r>
        <w:t>集</w:t>
      </w:r>
      <w:r>
        <w:t>。</w:t>
      </w:r>
    </w:p>
    <w:p/>
    <w:p>
      <w:r/>
      <w:r>
        <w:t>爾</w:t>
      </w:r>
      <w:r>
        <w:t>時</w:t>
      </w:r>
      <w:r>
        <w:t>父</w:t>
      </w:r>
      <w:r>
        <w:t>王</w:t>
      </w:r>
      <w:r>
        <w:t>及</w:t>
      </w:r>
      <w:r>
        <w:t>釋</w:t>
      </w:r>
      <w:r>
        <w:t>摩</w:t>
      </w:r>
      <w:r>
        <w:t>男</w:t>
      </w:r>
      <w:r>
        <w:t>、</w:t>
      </w:r>
      <w:r>
        <w:t>三</w:t>
      </w:r>
      <w:r>
        <w:t>億</w:t>
      </w:r>
      <w:r>
        <w:t>諸</w:t>
      </w:r>
      <w:r>
        <w:t>釋</w:t>
      </w:r>
      <w:r>
        <w:t>入</w:t>
      </w:r>
      <w:r>
        <w:t>佛</w:t>
      </w:r>
      <w:r>
        <w:t>精</w:t>
      </w:r>
      <w:r>
        <w:t>舍</w:t>
      </w:r>
      <w:r>
        <w:t>。</w:t>
      </w:r>
      <w:r>
        <w:t>當</w:t>
      </w:r>
      <w:r>
        <w:t>入</w:t>
      </w:r>
      <w:r>
        <w:t>之</w:t>
      </w:r>
      <w:r>
        <w:t>時</w:t>
      </w:r>
      <w:r>
        <w:t>見</w:t>
      </w:r>
      <w:r>
        <w:t>佛</w:t>
      </w:r>
      <w:r>
        <w:t>精</w:t>
      </w:r>
      <w:r>
        <w:t>舍</w:t>
      </w:r>
      <w:r>
        <w:t>如</w:t>
      </w:r>
      <w:r>
        <w:t>頗</w:t>
      </w:r>
      <w:r>
        <w:t>梨</w:t>
      </w:r>
      <w:r>
        <w:t>山</w:t>
      </w:r>
      <w:r>
        <w:t>，</w:t>
      </w:r>
      <w:r>
        <w:t>為</w:t>
      </w:r>
      <w:r>
        <w:t>佛</w:t>
      </w:r>
      <w:r>
        <w:t>作</w:t>
      </w:r>
      <w:r>
        <w:t>禮</w:t>
      </w:r>
      <w:r>
        <w:t>，</w:t>
      </w:r>
      <w:r>
        <w:t>未</w:t>
      </w:r>
      <w:r>
        <w:rPr>
          <w:highlight w:val="yellow"/>
        </w:rPr>
        <w:t>舉</w:t>
      </w:r>
      <w:r>
        <w:drawing>
          <wp:inline xmlns:a="http://schemas.openxmlformats.org/drawingml/2006/main" xmlns:pic="http://schemas.openxmlformats.org/drawingml/2006/picture">
            <wp:extent cx="182880" cy="19549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5492"/>
                    </a:xfrm>
                    <a:prstGeom prst="rect"/>
                  </pic:spPr>
                </pic:pic>
              </a:graphicData>
            </a:graphic>
          </wp:inline>
        </w:drawing>
      </w:r>
      <w:r>
        <w:t>頭</w:t>
      </w:r>
      <w:r>
        <w:t>頃</w:t>
      </w:r>
      <w:r>
        <w:t>，</w:t>
      </w:r>
      <w:r>
        <w:t>即</w:t>
      </w:r>
      <w:r>
        <w:t>見</w:t>
      </w:r>
      <w:r>
        <w:t>佛</w:t>
      </w:r>
      <w:r>
        <w:t>前</w:t>
      </w:r>
      <w:r>
        <w:t>有</w:t>
      </w:r>
      <w:r>
        <w:t>大</w:t>
      </w:r>
      <w:r>
        <w:t>蓮</w:t>
      </w:r>
      <w:r>
        <w:t>華</w:t>
      </w:r>
      <w:r>
        <w:t>眾</w:t>
      </w:r>
      <w:r>
        <w:t>寶</w:t>
      </w:r>
      <w:r>
        <w:t>所</w:t>
      </w:r>
      <w:r>
        <w:t>成</w:t>
      </w:r>
      <w:r>
        <w:t>，</w:t>
      </w:r>
      <w:r>
        <w:t>於</w:t>
      </w:r>
      <w:r>
        <w:t>蓮</w:t>
      </w:r>
      <w:r>
        <w:t>華</w:t>
      </w:r>
      <w:r>
        <w:t>上</w:t>
      </w:r>
      <w:r>
        <w:t>有</w:t>
      </w:r>
      <w:r>
        <w:t>大</w:t>
      </w:r>
      <w:r>
        <w:t>光</w:t>
      </w:r>
      <w:r>
        <w:t>臺</w:t>
      </w:r>
      <w:r>
        <w:t>。</w:t>
      </w:r>
      <w:r>
        <w:t>父</w:t>
      </w:r>
      <w:r>
        <w:t>王</w:t>
      </w:r>
      <w:r>
        <w:t>見</w:t>
      </w:r>
      <w:r>
        <w:t>已</w:t>
      </w:r>
      <w:r>
        <w:t>心</w:t>
      </w:r>
      <w:r>
        <w:t>生</w:t>
      </w:r>
      <w:r>
        <w:t>歡</w:t>
      </w:r>
      <w:r>
        <w:t>喜</w:t>
      </w:r>
      <w:r>
        <w:t>歎</w:t>
      </w:r>
      <w:r>
        <w:t>未</w:t>
      </w:r>
      <w:r>
        <w:t>曾</w:t>
      </w:r>
      <w:r>
        <w:t>有</w:t>
      </w:r>
      <w:r>
        <w:t>，</w:t>
      </w:r>
      <w:r>
        <w:t>遶</w:t>
      </w:r>
      <w:r>
        <w:t>佛</w:t>
      </w:r>
      <w:r>
        <w:t>三</w:t>
      </w:r>
      <w:r>
        <w:t>匝</w:t>
      </w:r>
      <w:r>
        <w:t>却</w:t>
      </w:r>
      <w:r>
        <w:t>坐</w:t>
      </w:r>
      <w:r>
        <w:t>一</w:t>
      </w:r>
      <w:r>
        <w:t>面</w:t>
      </w:r>
      <w:r>
        <w:t>。</w:t>
      </w:r>
    </w:p>
    <w:p/>
    <w:p>
      <w:r/>
      <w:r>
        <w:t>是</w:t>
      </w:r>
      <w:r>
        <w:t>時</w:t>
      </w:r>
      <w:r>
        <w:t>父</w:t>
      </w:r>
      <w:r>
        <w:t>王</w:t>
      </w:r>
      <w:r>
        <w:t>即</w:t>
      </w:r>
      <w:r>
        <w:t>從</w:t>
      </w:r>
      <w:r>
        <w:t>坐</w:t>
      </w:r>
      <w:r>
        <w:t>起</w:t>
      </w:r>
      <w:r>
        <w:t>白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佛</w:t>
      </w:r>
      <w:r>
        <w:t>是</w:t>
      </w:r>
      <w:r>
        <w:t>吾</w:t>
      </w:r>
      <w:r>
        <w:t>子</w:t>
      </w:r>
      <w:r>
        <w:t>，</w:t>
      </w:r>
      <w:r>
        <w:t>吾</w:t>
      </w:r>
      <w:r>
        <w:t>是</w:t>
      </w:r>
      <w:r>
        <w:t>佛</w:t>
      </w:r>
      <w:r>
        <w:t>父</w:t>
      </w:r>
      <w:r>
        <w:t>，</w:t>
      </w:r>
      <w:r>
        <w:t>今</w:t>
      </w:r>
      <w:r>
        <w:t>我</w:t>
      </w:r>
      <w:r>
        <w:t>在</w:t>
      </w:r>
      <w:r>
        <w:t>世</w:t>
      </w:r>
      <w:r>
        <w:t>見</w:t>
      </w:r>
      <w:r>
        <w:t>佛</w:t>
      </w:r>
      <w:r>
        <w:t>色</w:t>
      </w:r>
      <w:r>
        <w:t>身</w:t>
      </w:r>
      <w:r>
        <w:t>，</w:t>
      </w:r>
      <w:r>
        <w:t>但</w:t>
      </w:r>
      <w:r>
        <w:t>見</w:t>
      </w:r>
      <w:r>
        <w:t>其</w:t>
      </w:r>
      <w:r>
        <w:t>外</w:t>
      </w:r>
      <w:r>
        <w:t>不</w:t>
      </w:r>
      <w:r>
        <w:rPr>
          <w:highlight w:val="green"/>
        </w:rPr>
        <w:t>覩</w:t>
      </w:r>
      <w:r>
        <w:t>其</w:t>
      </w:r>
      <w:r>
        <w:t>內</w:t>
      </w:r>
      <w:r>
        <w:t>。</w:t>
      </w:r>
      <w:r>
        <w:t>悉</w:t>
      </w:r>
      <w:r>
        <w:t>達</w:t>
      </w:r>
      <w:r>
        <w:t>在</w:t>
      </w:r>
      <w:r>
        <w:t>宮</w:t>
      </w:r>
      <w:r>
        <w:t>，</w:t>
      </w:r>
      <w:r>
        <w:t>相</w:t>
      </w:r>
      <w:r>
        <w:t>師</w:t>
      </w:r>
      <w:r>
        <w:t>皆</w:t>
      </w:r>
      <w:r>
        <w:t>見</w:t>
      </w:r>
      <w:r>
        <w:t>三</w:t>
      </w:r>
      <w:r>
        <w:t>十</w:t>
      </w:r>
      <w:r>
        <w:t>二</w:t>
      </w:r>
      <w:r>
        <w:t>相</w:t>
      </w:r>
      <w:r>
        <w:t>，</w:t>
      </w:r>
      <w:r>
        <w:t>今</w:t>
      </w:r>
      <w:r>
        <w:t>者</w:t>
      </w:r>
      <w:r>
        <w:t>成</w:t>
      </w:r>
      <w:r>
        <w:t>佛</w:t>
      </w:r>
      <w:r>
        <w:t>光</w:t>
      </w:r>
      <w:r>
        <w:t>明</w:t>
      </w:r>
      <w:r>
        <w:t>益</w:t>
      </w:r>
      <w:r>
        <w:t>顯</w:t>
      </w:r>
      <w:r>
        <w:t>，</w:t>
      </w:r>
      <w:r>
        <w:t>過</w:t>
      </w:r>
      <w:r>
        <w:rPr>
          <w:highlight w:val="green"/>
        </w:rPr>
        <w:t>踰</w:t>
      </w:r>
      <w:r>
        <w:t>昔</w:t>
      </w:r>
      <w:r>
        <w:t>日</w:t>
      </w:r>
      <w:r>
        <w:t>百</w:t>
      </w:r>
      <w:r>
        <w:t>千</w:t>
      </w:r>
      <w:r>
        <w:t>萬</w:t>
      </w:r>
      <w:r>
        <w:t>倍</w:t>
      </w:r>
      <w:r>
        <w:t>。</w:t>
      </w:r>
      <w:r>
        <w:t>佛</w:t>
      </w:r>
      <w:r>
        <w:rPr>
          <w:highlight w:val="yellow"/>
        </w:rPr>
        <w:t>涅</w:t>
      </w:r>
      <w:r>
        <w:drawing>
          <wp:inline xmlns:a="http://schemas.openxmlformats.org/drawingml/2006/main" xmlns:pic="http://schemas.openxmlformats.org/drawingml/2006/picture">
            <wp:extent cx="182880" cy="17793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938"/>
                    </a:xfrm>
                    <a:prstGeom prst="rect"/>
                  </pic:spPr>
                </pic:pic>
              </a:graphicData>
            </a:graphic>
          </wp:inline>
        </w:drawing>
      </w:r>
      <w:r>
        <w:t>槃</w:t>
      </w:r>
      <w:r>
        <w:t>後</w:t>
      </w:r>
      <w:r>
        <w:t>後</w:t>
      </w:r>
      <w:r>
        <w:t>世</w:t>
      </w:r>
      <w:r>
        <w:t>眾</w:t>
      </w:r>
      <w:r>
        <w:t>生</w:t>
      </w:r>
      <w:r>
        <w:t>，</w:t>
      </w:r>
      <w:r>
        <w:t>當</w:t>
      </w:r>
      <w:r>
        <w:t>云</w:t>
      </w:r>
      <w:r>
        <w:t>何</w:t>
      </w:r>
      <w:r>
        <w:t>觀</w:t>
      </w:r>
      <w:r>
        <w:t>佛</w:t>
      </w:r>
      <w:r>
        <w:t>身</w:t>
      </w:r>
      <w:r>
        <w:t>色</w:t>
      </w:r>
      <w:r>
        <w:t>相</w:t>
      </w:r>
      <w:r>
        <w:t>，</w:t>
      </w:r>
      <w:r>
        <w:t>如</w:t>
      </w:r>
      <w:r>
        <w:t>佛</w:t>
      </w:r>
      <w:r>
        <w:t>光</w:t>
      </w:r>
      <w:r>
        <w:t>明</w:t>
      </w:r>
      <w:r>
        <w:t>常</w:t>
      </w:r>
      <w:r>
        <w:t>行</w:t>
      </w:r>
      <w:r>
        <w:t>尺</w:t>
      </w:r>
      <w:r>
        <w:t>度</w:t>
      </w:r>
      <w:r>
        <w:t>？</w:t>
      </w:r>
      <w:r>
        <w:t>惟</w:t>
      </w:r>
      <w:r>
        <w:t>願</w:t>
      </w:r>
      <w:r>
        <w:t>天</w:t>
      </w:r>
      <w:r>
        <w:t>尊</w:t>
      </w:r>
      <w:r>
        <w:t>！</w:t>
      </w:r>
      <w:r>
        <w:t>今</w:t>
      </w:r>
      <w:r>
        <w:t>當</w:t>
      </w:r>
      <w:r>
        <w:t>為</w:t>
      </w:r>
      <w:r>
        <w:t>我</w:t>
      </w:r>
      <w:r>
        <w:t>及</w:t>
      </w:r>
      <w:r>
        <w:t>後</w:t>
      </w:r>
      <w:r>
        <w:t>眾</w:t>
      </w:r>
      <w:r>
        <w:t>生</w:t>
      </w:r>
      <w:r>
        <w:t>分</w:t>
      </w:r>
      <w:r>
        <w:t>別</w:t>
      </w:r>
      <w:r>
        <w:t>解</w:t>
      </w:r>
      <w:r>
        <w:t>說</w:t>
      </w:r>
      <w:r>
        <w:t>。</w:t>
      </w:r>
      <w:r>
        <w:t>」</w:t>
      </w:r>
    </w:p>
    <w:p/>
    <w:p>
      <w:r/>
      <w:r>
        <w:t>爾</w:t>
      </w:r>
      <w:r>
        <w:t>時</w:t>
      </w:r>
      <w:r>
        <w:t>世</w:t>
      </w:r>
      <w:r>
        <w:t>尊</w:t>
      </w:r>
      <w:r>
        <w:t>入</w:t>
      </w:r>
      <w:r>
        <w:t>遍</w:t>
      </w:r>
      <w:r>
        <w:t>淨</w:t>
      </w:r>
      <w:r>
        <w:t>色</w:t>
      </w:r>
      <w:r>
        <w:t>身</w:t>
      </w:r>
      <w:r>
        <w:t>三</w:t>
      </w:r>
      <w:r>
        <w:t>昧</w:t>
      </w:r>
      <w:r>
        <w:t>，</w:t>
      </w:r>
      <w:r>
        <w:t>從</w:t>
      </w:r>
      <w:r>
        <w:t>三</w:t>
      </w:r>
      <w:r>
        <w:t>昧</w:t>
      </w:r>
      <w:r>
        <w:t>起</w:t>
      </w:r>
      <w:r>
        <w:t>即</w:t>
      </w:r>
      <w:r>
        <w:t>便</w:t>
      </w:r>
      <w:r>
        <w:t>微</w:t>
      </w:r>
      <w:r>
        <w:t>笑</w:t>
      </w:r>
      <w:r>
        <w:t>，</w:t>
      </w:r>
      <w:r>
        <w:t>諸</w:t>
      </w:r>
      <w:r>
        <w:t>佛</w:t>
      </w:r>
      <w:r>
        <w:t>笑</w:t>
      </w:r>
      <w:r>
        <w:t>法</w:t>
      </w:r>
      <w:r>
        <w:t>有</w:t>
      </w:r>
      <w:r>
        <w:t>五</w:t>
      </w:r>
      <w:r>
        <w:t>色</w:t>
      </w:r>
      <w:r>
        <w:t>光</w:t>
      </w:r>
      <w:r>
        <w:t>。</w:t>
      </w:r>
      <w:r>
        <w:t>時</w:t>
      </w:r>
      <w:r>
        <w:t>五</w:t>
      </w:r>
      <w:r>
        <w:t>色</w:t>
      </w:r>
      <w:r>
        <w:t>光</w:t>
      </w:r>
      <w:r>
        <w:t>化</w:t>
      </w:r>
      <w:r>
        <w:t>五</w:t>
      </w:r>
      <w:r>
        <w:t>百</w:t>
      </w:r>
      <w:r>
        <w:t>色</w:t>
      </w:r>
      <w:r>
        <w:t>，</w:t>
      </w:r>
      <w:r>
        <w:t>從</w:t>
      </w:r>
      <w:r>
        <w:t>佛</w:t>
      </w:r>
      <w:r>
        <w:t>口</w:t>
      </w:r>
      <w:r>
        <w:t>出</w:t>
      </w:r>
      <w:r>
        <w:t>照</w:t>
      </w:r>
      <w:r>
        <w:t>父</w:t>
      </w:r>
      <w:r>
        <w:t>王</w:t>
      </w:r>
      <w:r>
        <w:t>頂</w:t>
      </w:r>
      <w:r>
        <w:t>；</w:t>
      </w:r>
      <w:r>
        <w:t>從</w:t>
      </w:r>
      <w:r>
        <w:t>父</w:t>
      </w:r>
      <w:r>
        <w:t>王</w:t>
      </w:r>
      <w:r>
        <w:t>頂</w:t>
      </w:r>
      <w:r>
        <w:t>照</w:t>
      </w:r>
      <w:r>
        <w:t>光</w:t>
      </w:r>
      <w:r>
        <w:t>明</w:t>
      </w:r>
      <w:r>
        <w:t>臺</w:t>
      </w:r>
      <w:r>
        <w:t>；</w:t>
      </w:r>
      <w:r>
        <w:t>從</w:t>
      </w:r>
      <w:r>
        <w:t>光</w:t>
      </w:r>
      <w:r>
        <w:t>明</w:t>
      </w:r>
      <w:r>
        <w:t>臺</w:t>
      </w:r>
      <w:r>
        <w:t>照</w:t>
      </w:r>
      <w:r>
        <w:t>于</w:t>
      </w:r>
      <w:r>
        <w:t>精</w:t>
      </w:r>
      <w:r>
        <w:t>舍</w:t>
      </w:r>
      <w:r>
        <w:t>，</w:t>
      </w:r>
      <w:r>
        <w:t>遍</w:t>
      </w:r>
      <w:r>
        <w:t>娑</w:t>
      </w:r>
      <w:r>
        <w:t>婆</w:t>
      </w:r>
      <w:r>
        <w:t>界</w:t>
      </w:r>
      <w:r>
        <w:t>還</w:t>
      </w:r>
      <w:r>
        <w:t>入</w:t>
      </w:r>
      <w:r>
        <w:t>佛</w:t>
      </w:r>
      <w:r>
        <w:t>頂</w:t>
      </w:r>
      <w:r>
        <w:t>。</w:t>
      </w:r>
    </w:p>
    <w:p/>
    <w:p>
      <w:r/>
      <w:r>
        <w:t>爾</w:t>
      </w:r>
      <w:r>
        <w:t>時</w:t>
      </w:r>
      <w:r>
        <w:t>世</w:t>
      </w:r>
      <w:r>
        <w:t>尊</w:t>
      </w:r>
      <w:r>
        <w:t>告</w:t>
      </w:r>
      <w:r>
        <w:t>父</w:t>
      </w:r>
      <w:r>
        <w:t>王</w:t>
      </w:r>
      <w:r>
        <w:t>言</w:t>
      </w:r>
      <w:r>
        <w:t>：</w:t>
      </w:r>
      <w:r>
        <w:t>「</w:t>
      </w:r>
      <w:r>
        <w:t>諦</w:t>
      </w:r>
      <w:r>
        <w:t>聽</w:t>
      </w:r>
      <w:r>
        <w:t>諦</w:t>
      </w:r>
      <w:r>
        <w:t>聽</w:t>
      </w:r>
      <w:r>
        <w:t>，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思</w:t>
      </w:r>
      <w:r>
        <w:t>念</w:t>
      </w:r>
      <w:r>
        <w:t>之</w:t>
      </w:r>
      <w:r>
        <w:t>！</w:t>
      </w:r>
      <w:r>
        <w:t>如</w:t>
      </w:r>
      <w:r>
        <w:t>來</w:t>
      </w:r>
      <w:r>
        <w:t>當</w:t>
      </w:r>
      <w:r>
        <w:t>說</w:t>
      </w:r>
      <w:r>
        <w:t>來</w:t>
      </w:r>
      <w:r>
        <w:t>世</w:t>
      </w:r>
      <w:r>
        <w:t>眾</w:t>
      </w:r>
      <w:r>
        <w:t>生</w:t>
      </w:r>
      <w:r>
        <w:t>得</w:t>
      </w:r>
      <w:r>
        <w:t>見</w:t>
      </w:r>
      <w:r>
        <w:t>佛</w:t>
      </w:r>
      <w:r>
        <w:t>法</w:t>
      </w:r>
      <w:r>
        <w:t>。</w:t>
      </w:r>
      <w:r>
        <w:t>」</w:t>
      </w:r>
    </w:p>
    <w:p/>
    <w:p>
      <w:r/>
      <w:r>
        <w:t>父</w:t>
      </w:r>
      <w:r>
        <w:t>王</w:t>
      </w:r>
      <w:r>
        <w:t>白</w:t>
      </w:r>
      <w:r>
        <w:t>佛</w:t>
      </w:r>
      <w:r>
        <w:t>：</w:t>
      </w:r>
      <w:r>
        <w:t>「</w:t>
      </w:r>
      <w:r>
        <w:t>唯</w:t>
      </w:r>
      <w:r>
        <w:t>然</w:t>
      </w:r>
      <w:r>
        <w:t>世</w:t>
      </w:r>
      <w:r>
        <w:t>尊</w:t>
      </w:r>
      <w:r>
        <w:t>！</w:t>
      </w:r>
      <w:r>
        <w:t>我</w:t>
      </w:r>
      <w:r>
        <w:t>今</w:t>
      </w:r>
      <w:r>
        <w:t>願</w:t>
      </w:r>
      <w:r>
        <w:t>聽</w:t>
      </w:r>
      <w:r>
        <w:t>。</w:t>
      </w:r>
      <w:r>
        <w:t>」</w:t>
      </w:r>
    </w:p>
    <w:p/>
    <w:p>
      <w:r/>
      <w:r>
        <w:t>佛</w:t>
      </w:r>
      <w:r>
        <w:t>告</w:t>
      </w:r>
      <w:r>
        <w:t>父</w:t>
      </w:r>
      <w:r>
        <w:t>王</w:t>
      </w:r>
      <w:r>
        <w:t>：</w:t>
      </w:r>
      <w:r>
        <w:t>「</w:t>
      </w:r>
      <w:r>
        <w:t>閻</w:t>
      </w:r>
      <w:r>
        <w:t>浮</w:t>
      </w:r>
      <w:r>
        <w:t>提</w:t>
      </w:r>
      <w:r>
        <w:t>中</w:t>
      </w:r>
      <w:r>
        <w:t>有</w:t>
      </w:r>
      <w:r>
        <w:t>師</w:t>
      </w:r>
      <w:r>
        <w:t>子</w:t>
      </w:r>
      <w:r>
        <w:t>王</w:t>
      </w:r>
      <w:r>
        <w:t>！</w:t>
      </w:r>
      <w:r>
        <w:t>名</w:t>
      </w:r>
      <w:r>
        <w:rPr>
          <w:highlight w:val="green"/>
        </w:rPr>
        <w:t>毘</w:t>
      </w:r>
      <w:r>
        <w:t>摩</w:t>
      </w:r>
      <w:r>
        <w:t>羅</w:t>
      </w:r>
      <w:r>
        <w:t>。</w:t>
      </w:r>
      <w:r>
        <w:t>其</w:t>
      </w:r>
      <w:r>
        <w:t>師</w:t>
      </w:r>
      <w:r>
        <w:t>子</w:t>
      </w:r>
      <w:r>
        <w:t>法</w:t>
      </w:r>
      <w:r>
        <w:t>，</w:t>
      </w:r>
      <w:r>
        <w:t>滿</w:t>
      </w:r>
      <w:r>
        <w:t>四</w:t>
      </w:r>
      <w:r>
        <w:t>十</w:t>
      </w:r>
      <w:r>
        <w:t>年</w:t>
      </w:r>
      <w:r>
        <w:t>牝</w:t>
      </w:r>
      <w:r>
        <w:t>牡</w:t>
      </w:r>
      <w:r>
        <w:t>乃</w:t>
      </w:r>
      <w:r>
        <w:t>會</w:t>
      </w:r>
      <w:r>
        <w:t>，</w:t>
      </w:r>
      <w:r>
        <w:t>一</w:t>
      </w:r>
      <w:r>
        <w:t>交</w:t>
      </w:r>
      <w:r>
        <w:t>會</w:t>
      </w:r>
      <w:r>
        <w:t>已</w:t>
      </w:r>
      <w:r>
        <w:t>跳</w:t>
      </w:r>
      <w:r>
        <w:t>踉</w:t>
      </w:r>
      <w:r>
        <w:t>鳴</w:t>
      </w:r>
      <w:r>
        <w:t>吼</w:t>
      </w:r>
      <w:r>
        <w:t>，</w:t>
      </w:r>
      <w:r>
        <w:t>婉</w:t>
      </w:r>
      <w:r>
        <w:t>轉</w:t>
      </w:r>
      <w:r>
        <w:t>自</w:t>
      </w:r>
      <w:r>
        <w:t>撲</w:t>
      </w:r>
      <w:r>
        <w:t>體</w:t>
      </w:r>
      <w:r>
        <w:t>無</w:t>
      </w:r>
      <w:r>
        <w:t>損</w:t>
      </w:r>
      <w:r>
        <w:t>傷</w:t>
      </w:r>
      <w:r>
        <w:t>。</w:t>
      </w:r>
      <w:r>
        <w:t>其</w:t>
      </w:r>
      <w:r>
        <w:t>師</w:t>
      </w:r>
      <w:r>
        <w:t>子</w:t>
      </w:r>
      <w:r>
        <w:t>子</w:t>
      </w:r>
      <w:r>
        <w:t>在</w:t>
      </w:r>
      <w:r>
        <w:t>胎</w:t>
      </w:r>
      <w:r>
        <w:t>之</w:t>
      </w:r>
      <w:r>
        <w:t>時</w:t>
      </w:r>
      <w:r>
        <w:t>，</w:t>
      </w:r>
      <w:r>
        <w:t>如</w:t>
      </w:r>
      <w:r>
        <w:t>父</w:t>
      </w:r>
      <w:r>
        <w:t>獸</w:t>
      </w:r>
      <w:r>
        <w:t>王</w:t>
      </w:r>
      <w:r>
        <w:t>等</w:t>
      </w:r>
      <w:r>
        <w:t>無</w:t>
      </w:r>
      <w:r>
        <w:t>有</w:t>
      </w:r>
      <w:r>
        <w:t>異</w:t>
      </w:r>
      <w:r>
        <w:t>。</w:t>
      </w:r>
      <w:r>
        <w:t>大</w:t>
      </w:r>
      <w:r>
        <w:t>王</w:t>
      </w:r>
      <w:r>
        <w:t>當</w:t>
      </w:r>
      <w:r>
        <w:t>知</w:t>
      </w:r>
      <w:r>
        <w:t>，</w:t>
      </w:r>
      <w:r>
        <w:t>欲</w:t>
      </w:r>
      <w:r>
        <w:t>使</w:t>
      </w:r>
      <w:r>
        <w:t>胎</w:t>
      </w:r>
      <w:r>
        <w:t>中</w:t>
      </w:r>
      <w:r>
        <w:t>便</w:t>
      </w:r>
      <w:r>
        <w:t>能</w:t>
      </w:r>
      <w:r>
        <w:t>鳴</w:t>
      </w:r>
      <w:r>
        <w:t>吼</w:t>
      </w:r>
      <w:r>
        <w:t>飛</w:t>
      </w:r>
      <w:r>
        <w:t>落</w:t>
      </w:r>
      <w:r>
        <w:t>走</w:t>
      </w:r>
      <w:r>
        <w:t>伏</w:t>
      </w:r>
      <w:r>
        <w:t>，</w:t>
      </w:r>
      <w:r>
        <w:t>未</w:t>
      </w:r>
      <w:r>
        <w:t>有</w:t>
      </w:r>
      <w:r>
        <w:t>斯</w:t>
      </w:r>
      <w:r>
        <w:t>事</w:t>
      </w:r>
      <w:r>
        <w:t>。</w:t>
      </w:r>
      <w:r>
        <w:t>」</w:t>
      </w:r>
    </w:p>
    <w:p/>
    <w:p>
      <w:r/>
      <w:r>
        <w:t>父</w:t>
      </w:r>
      <w:r>
        <w:t>王</w:t>
      </w:r>
      <w:r>
        <w:t>白</w:t>
      </w:r>
      <w:r>
        <w:t>佛</w:t>
      </w:r>
      <w:r>
        <w:t>：</w:t>
      </w:r>
      <w:r>
        <w:t>「</w:t>
      </w:r>
      <w:r>
        <w:t>獸</w:t>
      </w:r>
      <w:r>
        <w:t>王</w:t>
      </w:r>
      <w:r>
        <w:t>之</w:t>
      </w:r>
      <w:r>
        <w:t>子</w:t>
      </w:r>
      <w:r>
        <w:t>在</w:t>
      </w:r>
      <w:r>
        <w:t>母</w:t>
      </w:r>
      <w:r>
        <w:t>胎</w:t>
      </w:r>
      <w:r>
        <w:t>時</w:t>
      </w:r>
      <w:r>
        <w:t>，</w:t>
      </w:r>
      <w:r>
        <w:t>頭</w:t>
      </w:r>
      <w:r>
        <w:t>目</w:t>
      </w:r>
      <w:r>
        <w:t>牙</w:t>
      </w:r>
      <w:r>
        <w:t>爪</w:t>
      </w:r>
      <w:r>
        <w:t>與</w:t>
      </w:r>
      <w:r>
        <w:t>父</w:t>
      </w:r>
      <w:r>
        <w:t>相</w:t>
      </w:r>
      <w:r>
        <w:t>似</w:t>
      </w:r>
      <w:r>
        <w:t>？</w:t>
      </w:r>
      <w:r>
        <w:t>」</w:t>
      </w:r>
    </w:p>
    <w:p/>
    <w:p>
      <w:r/>
      <w:r>
        <w:t>佛</w:t>
      </w:r>
      <w:r>
        <w:t>告</w:t>
      </w:r>
      <w:r>
        <w:t>大</w:t>
      </w:r>
      <w:r>
        <w:t>王</w:t>
      </w:r>
      <w:r>
        <w:t>：</w:t>
      </w:r>
      <w:r>
        <w:t>「</w:t>
      </w:r>
      <w:r>
        <w:t>與</w:t>
      </w:r>
      <w:r>
        <w:t>父</w:t>
      </w:r>
      <w:r>
        <w:t>無</w:t>
      </w:r>
      <w:r>
        <w:t>異</w:t>
      </w:r>
      <w:r>
        <w:t>，</w:t>
      </w:r>
      <w:r>
        <w:t>但</w:t>
      </w:r>
      <w:r>
        <w:t>其</w:t>
      </w:r>
      <w:r>
        <w:t>力</w:t>
      </w:r>
      <w:r>
        <w:t>能</w:t>
      </w:r>
      <w:r>
        <w:t>不</w:t>
      </w:r>
      <w:r>
        <w:t>及</w:t>
      </w:r>
      <w:r>
        <w:t>其</w:t>
      </w:r>
      <w:r>
        <w:t>父</w:t>
      </w:r>
      <w:r>
        <w:t>百</w:t>
      </w:r>
      <w:r>
        <w:t>千</w:t>
      </w:r>
      <w:r>
        <w:t>萬</w:t>
      </w:r>
      <w:r>
        <w:t>倍</w:t>
      </w:r>
      <w:r>
        <w:t>。</w:t>
      </w:r>
      <w:r>
        <w:t>」</w:t>
      </w:r>
      <w:r>
        <w:t>佛</w:t>
      </w:r>
      <w:r>
        <w:t>告</w:t>
      </w:r>
      <w:r>
        <w:t>父</w:t>
      </w:r>
      <w:r>
        <w:t>王</w:t>
      </w:r>
      <w:r>
        <w:t>：</w:t>
      </w:r>
      <w:r>
        <w:t>「</w:t>
      </w:r>
      <w:r>
        <w:t>如</w:t>
      </w:r>
      <w:r>
        <w:t>是</w:t>
      </w:r>
      <w:r>
        <w:t>如</w:t>
      </w:r>
      <w:r>
        <w:t>是</w:t>
      </w:r>
      <w:r>
        <w:t>！</w:t>
      </w:r>
      <w:r>
        <w:t>未</w:t>
      </w:r>
      <w:r>
        <w:t>來</w:t>
      </w:r>
      <w:r>
        <w:t>世</w:t>
      </w:r>
      <w:r>
        <w:t>中</w:t>
      </w:r>
      <w:r>
        <w:t>，</w:t>
      </w:r>
      <w:r>
        <w:t>諸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女</w:t>
      </w:r>
      <w:r>
        <w:t>人</w:t>
      </w:r>
      <w:r>
        <w:t>等</w:t>
      </w:r>
      <w:r>
        <w:t>及</w:t>
      </w:r>
      <w:r>
        <w:t>與</w:t>
      </w:r>
      <w:r>
        <w:t>一</w:t>
      </w:r>
      <w:r>
        <w:t>切</w:t>
      </w:r>
      <w:r>
        <w:t>，</w:t>
      </w:r>
      <w:r>
        <w:t>若</w:t>
      </w:r>
      <w:r>
        <w:t>能</w:t>
      </w:r>
      <w:r>
        <w:t>至</w:t>
      </w:r>
      <w:r>
        <w:t>心</w:t>
      </w:r>
      <w:r>
        <w:t>繫</w:t>
      </w:r>
      <w:r>
        <w:t>念</w:t>
      </w:r>
      <w:r>
        <w:t>在</w:t>
      </w:r>
      <w:r>
        <w:t>內</w:t>
      </w:r>
      <w:r>
        <w:t>，</w:t>
      </w:r>
      <w:r>
        <w:t>端</w:t>
      </w:r>
      <w:r>
        <w:t>坐</w:t>
      </w:r>
      <w:r>
        <w:t>正</w:t>
      </w:r>
      <w:r>
        <w:t>受</w:t>
      </w:r>
      <w:r>
        <w:t>觀</w:t>
      </w:r>
      <w:r>
        <w:t>佛</w:t>
      </w:r>
      <w:r>
        <w:t>色</w:t>
      </w:r>
      <w:r>
        <w:t>身</w:t>
      </w:r>
      <w:r>
        <w:t>，</w:t>
      </w:r>
      <w:r>
        <w:t>當</w:t>
      </w:r>
      <w:r>
        <w:t>知</w:t>
      </w:r>
      <w:r>
        <w:t>是</w:t>
      </w:r>
      <w:r>
        <w:t>人</w:t>
      </w:r>
      <w:r>
        <w:t>心</w:t>
      </w:r>
      <w:r>
        <w:t>如</w:t>
      </w:r>
      <w:r>
        <w:t>佛</w:t>
      </w:r>
      <w:r>
        <w:t>心</w:t>
      </w:r>
      <w:r>
        <w:t>與</w:t>
      </w:r>
      <w:r>
        <w:t>佛</w:t>
      </w:r>
      <w:r>
        <w:t>無</w:t>
      </w:r>
      <w:r>
        <w:t>異</w:t>
      </w:r>
      <w:r>
        <w:t>。</w:t>
      </w:r>
      <w:r>
        <w:t>雖</w:t>
      </w:r>
      <w:r>
        <w:t>在</w:t>
      </w:r>
      <w:r>
        <w:t>煩</w:t>
      </w:r>
      <w:r>
        <w:t>惱</w:t>
      </w:r>
      <w:r>
        <w:t>，</w:t>
      </w:r>
      <w:r>
        <w:t>不</w:t>
      </w:r>
      <w:r>
        <w:t>為</w:t>
      </w:r>
      <w:r>
        <w:t>諸</w:t>
      </w:r>
      <w:r>
        <w:t>惡</w:t>
      </w:r>
      <w:r>
        <w:t>之</w:t>
      </w:r>
      <w:r>
        <w:t>所</w:t>
      </w:r>
      <w:r>
        <w:t>覆</w:t>
      </w:r>
      <w:r>
        <w:t>蔽</w:t>
      </w:r>
      <w:r>
        <w:t>，</w:t>
      </w:r>
      <w:r>
        <w:t>於</w:t>
      </w:r>
      <w:r>
        <w:t>未</w:t>
      </w:r>
      <w:r>
        <w:t>來</w:t>
      </w:r>
      <w:r>
        <w:t>世</w:t>
      </w:r>
      <w:r>
        <w:t>雨</w:t>
      </w:r>
      <w:r>
        <w:t>大</w:t>
      </w:r>
      <w:r>
        <w:t>法</w:t>
      </w:r>
      <w:r>
        <w:t>雨</w:t>
      </w:r>
      <w:r>
        <w:t>。</w:t>
      </w:r>
    </w:p>
    <w:p/>
    <w:p>
      <w:r/>
      <w:r>
        <w:t>「</w:t>
      </w:r>
      <w:r>
        <w:t>復</w:t>
      </w:r>
      <w:r>
        <w:t>次</w:t>
      </w:r>
      <w:r>
        <w:t>父</w:t>
      </w:r>
      <w:r>
        <w:t>王</w:t>
      </w:r>
      <w:r>
        <w:t>！</w:t>
      </w:r>
      <w:r>
        <w:t>譬</w:t>
      </w:r>
      <w:r>
        <w:t>如</w:t>
      </w:r>
      <w:r>
        <w:t>伊</w:t>
      </w:r>
      <w:r>
        <w:t>蘭</w:t>
      </w:r>
      <w:r>
        <w:t>俱</w:t>
      </w:r>
      <w:r>
        <w:t>與</w:t>
      </w:r>
      <w:r>
        <w:rPr>
          <w:highlight w:val="green"/>
        </w:rPr>
        <w:t>栴</w:t>
      </w:r>
      <w:r>
        <w:t>檀</w:t>
      </w:r>
      <w:r>
        <w:t>生</w:t>
      </w:r>
      <w:r>
        <w:t>末</w:t>
      </w:r>
      <w:r>
        <w:t>利</w:t>
      </w:r>
      <w:r>
        <w:t>山</w:t>
      </w:r>
      <w:r>
        <w:t>，</w:t>
      </w:r>
      <w:r>
        <w:t>牛</w:t>
      </w:r>
      <w:r>
        <w:t>頭</w:t>
      </w:r>
      <w:r>
        <w:rPr>
          <w:highlight w:val="green"/>
        </w:rPr>
        <w:t>栴</w:t>
      </w:r>
      <w:r>
        <w:t>檀</w:t>
      </w:r>
      <w:r>
        <w:t>生</w:t>
      </w:r>
      <w:r>
        <w:t>伊</w:t>
      </w:r>
      <w:r>
        <w:t>蘭</w:t>
      </w:r>
      <w:r>
        <w:t>叢</w:t>
      </w:r>
      <w:r>
        <w:t>中</w:t>
      </w:r>
      <w:r>
        <w:t>，</w:t>
      </w:r>
      <w:r>
        <w:t>未</w:t>
      </w:r>
      <w:r>
        <w:t>及</w:t>
      </w:r>
      <w:r>
        <w:t>長</w:t>
      </w:r>
      <w:r>
        <w:t>大</w:t>
      </w:r>
      <w:r>
        <w:t>在</w:t>
      </w:r>
      <w:r>
        <w:t>地</w:t>
      </w:r>
      <w:r>
        <w:t>下</w:t>
      </w:r>
      <w:r>
        <w:t>時</w:t>
      </w:r>
      <w:r>
        <w:t>，</w:t>
      </w:r>
      <w:r>
        <w:t>芽</w:t>
      </w:r>
      <w:r>
        <w:t>莖</w:t>
      </w:r>
      <w:r>
        <w:t>枝</w:t>
      </w:r>
      <w:r>
        <w:t>葉</w:t>
      </w:r>
      <w:r>
        <w:t>如</w:t>
      </w:r>
      <w:r>
        <w:t>閻</w:t>
      </w:r>
      <w:r>
        <w:t>浮</w:t>
      </w:r>
      <w:r>
        <w:t>提</w:t>
      </w:r>
      <w:r>
        <w:t>竹</w:t>
      </w:r>
      <w:r>
        <w:t>筍</w:t>
      </w:r>
      <w:r>
        <w:t>，</w:t>
      </w:r>
      <w:r>
        <w:t>眾</w:t>
      </w:r>
      <w:r>
        <w:t>人</w:t>
      </w:r>
      <w:r>
        <w:t>不</w:t>
      </w:r>
      <w:r>
        <w:t>知</w:t>
      </w:r>
      <w:r>
        <w:t>，</w:t>
      </w:r>
      <w:r>
        <w:t>言</w:t>
      </w:r>
      <w:r>
        <w:t>此</w:t>
      </w:r>
      <w:r>
        <w:t>山</w:t>
      </w:r>
      <w:r>
        <w:t>中</w:t>
      </w:r>
      <w:r>
        <w:t>純</w:t>
      </w:r>
      <w:r>
        <w:t>是</w:t>
      </w:r>
      <w:r>
        <w:t>伊</w:t>
      </w:r>
      <w:r>
        <w:t>蘭</w:t>
      </w:r>
      <w:r>
        <w:t>無</w:t>
      </w:r>
      <w:r>
        <w:t>有</w:t>
      </w:r>
      <w:r>
        <w:rPr>
          <w:highlight w:val="green"/>
        </w:rPr>
        <w:t>栴</w:t>
      </w:r>
      <w:r>
        <w:t>檀</w:t>
      </w:r>
      <w:r>
        <w:t>。</w:t>
      </w:r>
      <w:r>
        <w:t>而</w:t>
      </w:r>
      <w:r>
        <w:t>伊</w:t>
      </w:r>
      <w:r>
        <w:t>蘭</w:t>
      </w:r>
      <w:r>
        <w:t>臭</w:t>
      </w:r>
      <w:r>
        <w:t>，</w:t>
      </w:r>
      <w:r>
        <w:t>臭</w:t>
      </w:r>
      <w:r>
        <w:t>若</w:t>
      </w:r>
      <w:r>
        <w:rPr>
          <w:highlight w:val="green"/>
        </w:rPr>
        <w:t>膖</w:t>
      </w:r>
      <w:r>
        <w:t>屍</w:t>
      </w:r>
      <w:r>
        <w:t>薰</w:t>
      </w:r>
      <w:r>
        <w:t>四</w:t>
      </w:r>
      <w:r>
        <w:t>十</w:t>
      </w:r>
      <w:r>
        <w:t>由</w:t>
      </w:r>
      <w:r>
        <w:t>旬</w:t>
      </w:r>
      <w:r>
        <w:t>，</w:t>
      </w:r>
      <w:r>
        <w:t>其</w:t>
      </w:r>
      <w:r>
        <w:t>華</w:t>
      </w:r>
      <w:r>
        <w:t>紅</w:t>
      </w:r>
      <w:r>
        <w:t>色</w:t>
      </w:r>
      <w:r>
        <w:t>甚</w:t>
      </w:r>
      <w:r>
        <w:t>可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5794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94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green"/>
        </w:rPr>
        <w:t>樂</w:t>
      </w:r>
      <w:r>
        <w:t>，</w:t>
      </w:r>
      <w:r>
        <w:t>若</w:t>
      </w:r>
      <w:r>
        <w:t>有</w:t>
      </w:r>
      <w:r>
        <w:t>食</w:t>
      </w:r>
      <w:r>
        <w:t>者</w:t>
      </w:r>
      <w:r>
        <w:t>發</w:t>
      </w:r>
      <w:r>
        <w:t>狂</w:t>
      </w:r>
      <w:r>
        <w:t>而</w:t>
      </w:r>
      <w:r>
        <w:t>死</w:t>
      </w:r>
      <w:r>
        <w:t>。</w:t>
      </w:r>
      <w:r>
        <w:t>牛</w:t>
      </w:r>
      <w:r>
        <w:t>頭</w:t>
      </w:r>
      <w:r>
        <w:rPr>
          <w:highlight w:val="green"/>
        </w:rPr>
        <w:t>栴</w:t>
      </w:r>
      <w:r>
        <w:t>檀</w:t>
      </w:r>
      <w:r>
        <w:t>雖</w:t>
      </w:r>
      <w:r>
        <w:t>生</w:t>
      </w:r>
      <w:r>
        <w:t>此</w:t>
      </w:r>
      <w:r>
        <w:t>林</w:t>
      </w:r>
      <w:r>
        <w:t>，</w:t>
      </w:r>
      <w:r>
        <w:t>未</w:t>
      </w:r>
      <w:r>
        <w:t>成</w:t>
      </w:r>
      <w:r>
        <w:t>就</w:t>
      </w:r>
      <w:r>
        <w:t>故</w:t>
      </w:r>
      <w:r>
        <w:t>不</w:t>
      </w:r>
      <w:r>
        <w:t>能</w:t>
      </w:r>
      <w:r>
        <w:t>發</w:t>
      </w:r>
      <w:r>
        <w:t>香</w:t>
      </w:r>
      <w:r>
        <w:t>。</w:t>
      </w:r>
      <w:r>
        <w:t>仲</w:t>
      </w:r>
      <w:r>
        <w:t>秋</w:t>
      </w:r>
      <w:r>
        <w:t>月</w:t>
      </w:r>
      <w:r>
        <w:t>滿</w:t>
      </w:r>
      <w:r>
        <w:t>卒</w:t>
      </w:r>
      <w:r>
        <w:t>從</w:t>
      </w:r>
      <w:r>
        <w:t>地</w:t>
      </w:r>
      <w:r>
        <w:t>出</w:t>
      </w:r>
      <w:r>
        <w:t>成</w:t>
      </w:r>
      <w:r>
        <w:rPr>
          <w:highlight w:val="green"/>
        </w:rPr>
        <w:t>栴</w:t>
      </w:r>
      <w:r>
        <w:t>檀</w:t>
      </w:r>
      <w:r>
        <w:t>樹</w:t>
      </w:r>
      <w:r>
        <w:t>，</w:t>
      </w:r>
      <w:r>
        <w:t>眾</w:t>
      </w:r>
      <w:r>
        <w:t>人</w:t>
      </w:r>
      <w:r>
        <w:t>皆</w:t>
      </w:r>
      <w:r>
        <w:t>聞</w:t>
      </w:r>
      <w:r>
        <w:t>牛</w:t>
      </w:r>
      <w:r>
        <w:t>頭</w:t>
      </w:r>
      <w:r>
        <w:rPr>
          <w:highlight w:val="green"/>
        </w:rPr>
        <w:t>栴</w:t>
      </w:r>
      <w:r>
        <w:t>檀</w:t>
      </w:r>
      <w:r>
        <w:t>上</w:t>
      </w:r>
      <w:r>
        <w:t>妙</w:t>
      </w:r>
      <w:r>
        <w:t>之</w:t>
      </w:r>
      <w:r>
        <w:t>香</w:t>
      </w:r>
      <w:r>
        <w:t>，</w:t>
      </w:r>
      <w:r>
        <w:t>永</w:t>
      </w:r>
      <w:r>
        <w:t>無</w:t>
      </w:r>
      <w:r>
        <w:t>伊</w:t>
      </w:r>
      <w:r>
        <w:t>蘭</w:t>
      </w:r>
      <w:r>
        <w:t>臭</w:t>
      </w:r>
      <w:r>
        <w:t>惡</w:t>
      </w:r>
      <w:r>
        <w:t>之</w:t>
      </w:r>
      <w:r>
        <w:t>氣</w:t>
      </w:r>
      <w:r>
        <w:t>。</w:t>
      </w:r>
      <w:r>
        <w:t>」</w:t>
      </w:r>
    </w:p>
    <w:p/>
    <w:p>
      <w:r/>
      <w:r>
        <w:t>佛</w:t>
      </w:r>
      <w:r>
        <w:t>告</w:t>
      </w:r>
      <w:r>
        <w:t>父</w:t>
      </w:r>
      <w:r>
        <w:t>王</w:t>
      </w:r>
      <w:r>
        <w:t>：</w:t>
      </w:r>
      <w:r>
        <w:t>「</w:t>
      </w:r>
      <w:r>
        <w:t>念</w:t>
      </w:r>
      <w:r>
        <w:t>佛</w:t>
      </w:r>
      <w:r>
        <w:t>之</w:t>
      </w:r>
      <w:r>
        <w:t>心</w:t>
      </w:r>
      <w:r>
        <w:t>亦</w:t>
      </w:r>
      <w:r>
        <w:t>復</w:t>
      </w:r>
      <w:r>
        <w:t>如</w:t>
      </w:r>
      <w:r>
        <w:t>是</w:t>
      </w:r>
      <w:r>
        <w:t>！</w:t>
      </w:r>
      <w:r>
        <w:t>以</w:t>
      </w:r>
      <w:r>
        <w:t>是</w:t>
      </w:r>
      <w:r>
        <w:t>心</w:t>
      </w:r>
      <w:r>
        <w:t>故</w:t>
      </w:r>
      <w:r>
        <w:t>能</w:t>
      </w:r>
      <w:r>
        <w:t>得</w:t>
      </w:r>
      <w:r>
        <w:t>三</w:t>
      </w:r>
      <w:r>
        <w:t>種</w:t>
      </w:r>
      <w:r>
        <w:t>菩</w:t>
      </w:r>
      <w:r>
        <w:t>提</w:t>
      </w:r>
      <w:r>
        <w:t>之</w:t>
      </w:r>
      <w:r>
        <w:t>根</w:t>
      </w:r>
      <w:r>
        <w:t>。</w:t>
      </w:r>
    </w:p>
    <w:p/>
    <w:p>
      <w:r/>
      <w:r>
        <w:t>「</w:t>
      </w:r>
      <w:r>
        <w:t>復</w:t>
      </w:r>
      <w:r>
        <w:t>次</w:t>
      </w:r>
      <w:r>
        <w:t>父</w:t>
      </w:r>
      <w:r>
        <w:t>王</w:t>
      </w:r>
      <w:r>
        <w:t>！</w:t>
      </w:r>
      <w:r>
        <w:t>閻</w:t>
      </w:r>
      <w:r>
        <w:t>浮</w:t>
      </w:r>
      <w:r>
        <w:t>提</w:t>
      </w:r>
      <w:r>
        <w:t>中</w:t>
      </w:r>
      <w:r>
        <w:t>及</w:t>
      </w:r>
      <w:r>
        <w:t>四</w:t>
      </w:r>
      <w:r>
        <w:t>天</w:t>
      </w:r>
      <w:r>
        <w:t>下</w:t>
      </w:r>
      <w:r>
        <w:t>，</w:t>
      </w:r>
      <w:r>
        <w:t>有</w:t>
      </w:r>
      <w:r>
        <w:t>金</w:t>
      </w:r>
      <w:r>
        <w:t>翅</w:t>
      </w:r>
      <w:r>
        <w:t>鳥</w:t>
      </w:r>
      <w:r>
        <w:t>名</w:t>
      </w:r>
      <w:r>
        <w:t>正</w:t>
      </w:r>
      <w:r>
        <w:t>音</w:t>
      </w:r>
      <w:r>
        <w:t>迦</w:t>
      </w:r>
      <w:r>
        <w:t>樓</w:t>
      </w:r>
      <w:r>
        <w:t>羅</w:t>
      </w:r>
      <w:r>
        <w:t>王</w:t>
      </w:r>
      <w:r>
        <w:t>，</w:t>
      </w:r>
      <w:r>
        <w:t>於</w:t>
      </w:r>
      <w:r>
        <w:t>諸</w:t>
      </w:r>
      <w:r>
        <w:t>鳥</w:t>
      </w:r>
      <w:r>
        <w:t>中</w:t>
      </w:r>
      <w:r>
        <w:t>快</w:t>
      </w:r>
      <w:r>
        <w:t>得</w:t>
      </w:r>
      <w:r>
        <w:t>自</w:t>
      </w:r>
      <w:r>
        <w:t>在</w:t>
      </w:r>
      <w:r>
        <w:t>。</w:t>
      </w:r>
      <w:r>
        <w:t>此</w:t>
      </w:r>
      <w:r>
        <w:t>鳥</w:t>
      </w:r>
      <w:r>
        <w:t>業</w:t>
      </w:r>
      <w:r>
        <w:t>報</w:t>
      </w:r>
      <w:r>
        <w:t>應</w:t>
      </w:r>
      <w:r>
        <w:t>食</w:t>
      </w:r>
      <w:r>
        <w:t>諸</w:t>
      </w:r>
      <w:r>
        <w:t>龍</w:t>
      </w:r>
      <w:r>
        <w:t>，</w:t>
      </w:r>
      <w:r>
        <w:t>於</w:t>
      </w:r>
      <w:r>
        <w:t>閻</w:t>
      </w:r>
      <w:r>
        <w:t>浮</w:t>
      </w:r>
      <w:r>
        <w:t>提</w:t>
      </w:r>
      <w:r>
        <w:t>日</w:t>
      </w:r>
      <w:r>
        <w:t>食</w:t>
      </w:r>
      <w:r>
        <w:t>一</w:t>
      </w:r>
      <w:r>
        <w:t>龍</w:t>
      </w:r>
      <w:r>
        <w:t>王</w:t>
      </w:r>
      <w:r>
        <w:t>及</w:t>
      </w:r>
      <w:r>
        <w:t>五</w:t>
      </w:r>
      <w:r>
        <w:t>百</w:t>
      </w:r>
      <w:r>
        <w:t>小</w:t>
      </w:r>
      <w:r>
        <w:t>龍</w:t>
      </w:r>
      <w:r>
        <w:t>；</w:t>
      </w:r>
      <w:r>
        <w:t>明</w:t>
      </w:r>
      <w:r>
        <w:t>日</w:t>
      </w:r>
      <w:r>
        <w:t>復</w:t>
      </w:r>
      <w:r>
        <w:t>於</w:t>
      </w:r>
      <w:r>
        <w:t>弗</w:t>
      </w:r>
      <w:r>
        <w:t>婆</w:t>
      </w:r>
      <w:r>
        <w:t>提</w:t>
      </w:r>
      <w:r>
        <w:t>，</w:t>
      </w:r>
      <w:r>
        <w:t>食</w:t>
      </w:r>
      <w:r>
        <w:t>一</w:t>
      </w:r>
      <w:r>
        <w:t>龍</w:t>
      </w:r>
      <w:r>
        <w:t>王</w:t>
      </w:r>
      <w:r>
        <w:t>及</w:t>
      </w:r>
      <w:r>
        <w:t>五</w:t>
      </w:r>
      <w:r>
        <w:t>百</w:t>
      </w:r>
      <w:r>
        <w:t>小</w:t>
      </w:r>
      <w:r>
        <w:t>龍</w:t>
      </w:r>
      <w:r>
        <w:t>；</w:t>
      </w:r>
      <w:r>
        <w:t>第</w:t>
      </w:r>
      <w:r>
        <w:t>三</w:t>
      </w:r>
      <w:r>
        <w:t>日</w:t>
      </w:r>
      <w:r>
        <w:t>復</w:t>
      </w:r>
      <w:r>
        <w:t>於</w:t>
      </w:r>
      <w:r>
        <w:t>瞿</w:t>
      </w:r>
      <w:r>
        <w:t>耶</w:t>
      </w:r>
      <w:r>
        <w:t>尼</w:t>
      </w:r>
      <w:r>
        <w:t>，</w:t>
      </w:r>
      <w:r>
        <w:t>食</w:t>
      </w:r>
      <w:r>
        <w:t>一</w:t>
      </w:r>
      <w:r>
        <w:t>龍</w:t>
      </w:r>
      <w:r>
        <w:t>王</w:t>
      </w:r>
      <w:r>
        <w:t>及</w:t>
      </w:r>
      <w:r>
        <w:t>五</w:t>
      </w:r>
      <w:r>
        <w:t>百</w:t>
      </w:r>
      <w:r>
        <w:t>小</w:t>
      </w:r>
      <w:r>
        <w:t>龍</w:t>
      </w:r>
      <w:r>
        <w:t>；</w:t>
      </w:r>
      <w:r>
        <w:t>第</w:t>
      </w:r>
      <w:r>
        <w:t>四</w:t>
      </w:r>
      <w:r>
        <w:t>日</w:t>
      </w:r>
      <w:r>
        <w:t>復</w:t>
      </w:r>
      <w:r>
        <w:t>於</w:t>
      </w:r>
      <w:r>
        <w:rPr>
          <w:highlight w:val="green"/>
        </w:rPr>
        <w:t>欝</w:t>
      </w:r>
      <w:r>
        <w:t>單</w:t>
      </w:r>
      <w:r>
        <w:t>越</w:t>
      </w:r>
      <w:r>
        <w:t>，</w:t>
      </w:r>
      <w:r>
        <w:t>食</w:t>
      </w:r>
      <w:r>
        <w:t>一</w:t>
      </w:r>
      <w:r>
        <w:t>龍</w:t>
      </w:r>
      <w:r>
        <w:t>王</w:t>
      </w:r>
      <w:r>
        <w:t>及</w:t>
      </w:r>
      <w:r>
        <w:t>五</w:t>
      </w:r>
      <w:r>
        <w:t>百</w:t>
      </w:r>
      <w:r>
        <w:t>小</w:t>
      </w:r>
      <w:r>
        <w:t>龍</w:t>
      </w:r>
      <w:r>
        <w:t>。</w:t>
      </w:r>
      <w:r>
        <w:t>周</w:t>
      </w:r>
      <w:r>
        <w:t>而</w:t>
      </w:r>
      <w:r>
        <w:t>復</w:t>
      </w:r>
      <w:r>
        <w:t>始</w:t>
      </w:r>
      <w:r>
        <w:t>經</w:t>
      </w:r>
      <w:r>
        <w:t>八</w:t>
      </w:r>
      <w:r>
        <w:t>千</w:t>
      </w:r>
      <w:r>
        <w:t>歲</w:t>
      </w:r>
      <w:r>
        <w:t>。</w:t>
      </w:r>
      <w:r>
        <w:t>此</w:t>
      </w:r>
      <w:r>
        <w:t>鳥</w:t>
      </w:r>
      <w:r>
        <w:t>爾</w:t>
      </w:r>
      <w:r>
        <w:t>時</w:t>
      </w:r>
      <w:r>
        <w:t>死</w:t>
      </w:r>
      <w:r>
        <w:t>相</w:t>
      </w:r>
      <w:r>
        <w:t>已</w:t>
      </w:r>
      <w:r>
        <w:t>現</w:t>
      </w:r>
      <w:r>
        <w:t>，</w:t>
      </w:r>
      <w:r>
        <w:t>諸</w:t>
      </w:r>
      <w:r>
        <w:t>龍</w:t>
      </w:r>
      <w:r>
        <w:t>吐</w:t>
      </w:r>
      <w:r>
        <w:rPr>
          <w:highlight w:val="yellow"/>
        </w:rPr>
        <w:t>毒</w:t>
      </w:r>
      <w:r>
        <w:drawing>
          <wp:inline xmlns:a="http://schemas.openxmlformats.org/drawingml/2006/main" xmlns:pic="http://schemas.openxmlformats.org/drawingml/2006/picture">
            <wp:extent cx="182880" cy="179493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9493"/>
                    </a:xfrm>
                    <a:prstGeom prst="rect"/>
                  </pic:spPr>
                </pic:pic>
              </a:graphicData>
            </a:graphic>
          </wp:inline>
        </w:drawing>
      </w:r>
      <w:r>
        <w:t>無</w:t>
      </w:r>
      <w:r>
        <w:t>由</w:t>
      </w:r>
      <w:r>
        <w:t>得</w:t>
      </w:r>
      <w:r>
        <w:t>食</w:t>
      </w:r>
      <w:r>
        <w:t>，</w:t>
      </w:r>
      <w:r>
        <w:t>彼</w:t>
      </w:r>
      <w:r>
        <w:t>鳥</w:t>
      </w:r>
      <w:r>
        <w:t>飢</w:t>
      </w:r>
      <w:r>
        <w:t>逼</w:t>
      </w:r>
      <w:r>
        <w:t>周</w:t>
      </w:r>
      <w:r>
        <w:t>慞</w:t>
      </w:r>
      <w:r>
        <w:t>求</w:t>
      </w:r>
      <w:r>
        <w:t>食</w:t>
      </w:r>
      <w:r>
        <w:t>了</w:t>
      </w:r>
      <w:r>
        <w:t>不</w:t>
      </w:r>
      <w:r>
        <w:t>能</w:t>
      </w:r>
      <w:r>
        <w:t>得</w:t>
      </w:r>
      <w:r>
        <w:t>，</w:t>
      </w:r>
      <w:r>
        <w:t>遊</w:t>
      </w:r>
      <w:r>
        <w:t>巡</w:t>
      </w:r>
      <w:r>
        <w:t>諸</w:t>
      </w:r>
      <w:r>
        <w:t>山</w:t>
      </w:r>
      <w:r>
        <w:t>永</w:t>
      </w:r>
      <w:r>
        <w:t>不</w:t>
      </w:r>
      <w:r>
        <w:t>得</w:t>
      </w:r>
      <w:r>
        <w:t>安</w:t>
      </w:r>
      <w:r>
        <w:t>，</w:t>
      </w:r>
      <w:r>
        <w:t>至</w:t>
      </w:r>
      <w:r>
        <w:t>金</w:t>
      </w:r>
      <w:r>
        <w:t>剛</w:t>
      </w:r>
      <w:r>
        <w:t>山</w:t>
      </w:r>
      <w:r>
        <w:t>然</w:t>
      </w:r>
      <w:r>
        <w:t>後</w:t>
      </w:r>
      <w:r>
        <w:t>暫</w:t>
      </w:r>
      <w:r>
        <w:t>住</w:t>
      </w:r>
      <w:r>
        <w:t>。</w:t>
      </w:r>
      <w:r>
        <w:t>從</w:t>
      </w:r>
      <w:r>
        <w:t>金</w:t>
      </w:r>
      <w:r>
        <w:t>剛</w:t>
      </w:r>
      <w:r>
        <w:t>山</w:t>
      </w:r>
      <w:r>
        <w:t>直</w:t>
      </w:r>
      <w:r>
        <w:t>下</w:t>
      </w:r>
      <w:r>
        <w:t>至</w:t>
      </w:r>
      <w:r>
        <w:t>大</w:t>
      </w:r>
      <w:r>
        <w:t>水</w:t>
      </w:r>
      <w:r>
        <w:t>際</w:t>
      </w:r>
      <w:r>
        <w:t>，</w:t>
      </w:r>
      <w:r>
        <w:t>從</w:t>
      </w:r>
      <w:r>
        <w:t>大</w:t>
      </w:r>
      <w:r>
        <w:t>水</w:t>
      </w:r>
      <w:r>
        <w:t>際</w:t>
      </w:r>
      <w:r>
        <w:t>至</w:t>
      </w:r>
      <w:r>
        <w:t>風</w:t>
      </w:r>
      <w:r>
        <w:t>輪</w:t>
      </w:r>
      <w:r>
        <w:t>際</w:t>
      </w:r>
      <w:r>
        <w:t>，</w:t>
      </w:r>
      <w:r>
        <w:t>為</w:t>
      </w:r>
      <w:r>
        <w:t>風</w:t>
      </w:r>
      <w:r>
        <w:t>所</w:t>
      </w:r>
      <w:r>
        <w:t>吹</w:t>
      </w:r>
      <w:r>
        <w:t>還</w:t>
      </w:r>
      <w:r>
        <w:t>至</w:t>
      </w:r>
      <w:r>
        <w:t>金</w:t>
      </w:r>
      <w:r>
        <w:t>剛</w:t>
      </w:r>
      <w:r>
        <w:t>山</w:t>
      </w:r>
      <w:r>
        <w:t>，</w:t>
      </w:r>
      <w:r>
        <w:t>如</w:t>
      </w:r>
      <w:r>
        <w:t>是</w:t>
      </w:r>
      <w:r>
        <w:t>七</w:t>
      </w:r>
      <w:r>
        <w:t>返</w:t>
      </w:r>
      <w:r>
        <w:t>然</w:t>
      </w:r>
      <w:r>
        <w:t>後</w:t>
      </w:r>
      <w:r>
        <w:t>命</w:t>
      </w:r>
      <w:r>
        <w:t>終</w:t>
      </w:r>
      <w:r>
        <w:t>。</w:t>
      </w:r>
      <w:r>
        <w:t>其</w:t>
      </w:r>
      <w:r>
        <w:t>命</w:t>
      </w:r>
      <w:r>
        <w:t>終</w:t>
      </w:r>
      <w:r>
        <w:t>已</w:t>
      </w:r>
      <w:r>
        <w:t>以</w:t>
      </w:r>
      <w:r>
        <w:t>其</w:t>
      </w:r>
      <w:r>
        <w:rPr>
          <w:highlight w:val="yellow"/>
        </w:rPr>
        <w:t>毒</w:t>
      </w:r>
      <w:r>
        <w:drawing>
          <wp:inline xmlns:a="http://schemas.openxmlformats.org/drawingml/2006/main" xmlns:pic="http://schemas.openxmlformats.org/drawingml/2006/picture">
            <wp:extent cx="182880" cy="179493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9493"/>
                    </a:xfrm>
                    <a:prstGeom prst="rect"/>
                  </pic:spPr>
                </pic:pic>
              </a:graphicData>
            </a:graphic>
          </wp:inline>
        </w:drawing>
      </w:r>
      <w:r>
        <w:t>故</w:t>
      </w:r>
      <w:r>
        <w:t>，</w:t>
      </w:r>
      <w:r>
        <w:t>令</w:t>
      </w:r>
      <w:r>
        <w:t>十</w:t>
      </w:r>
      <w:r>
        <w:t>寶</w:t>
      </w:r>
      <w:r>
        <w:t>山</w:t>
      </w:r>
      <w:r>
        <w:t>同</w:t>
      </w:r>
      <w:r>
        <w:t>時</w:t>
      </w:r>
      <w:r>
        <w:t>火</w:t>
      </w:r>
      <w:r>
        <w:t>起</w:t>
      </w:r>
      <w:r>
        <w:t>。</w:t>
      </w:r>
    </w:p>
    <w:p/>
    <w:p>
      <w:r/>
      <w:r>
        <w:t>「</w:t>
      </w:r>
      <w:r>
        <w:t>爾</w:t>
      </w:r>
      <w:r>
        <w:t>時</w:t>
      </w:r>
      <w:r>
        <w:t>難</w:t>
      </w:r>
      <w:r>
        <w:t>陀</w:t>
      </w:r>
      <w:r>
        <w:t>龍</w:t>
      </w:r>
      <w:r>
        <w:t>王</w:t>
      </w:r>
      <w:r>
        <w:t>懼</w:t>
      </w:r>
      <w:r>
        <w:t>燒</w:t>
      </w:r>
      <w:r>
        <w:t>此</w:t>
      </w:r>
      <w:r>
        <w:t>山</w:t>
      </w:r>
      <w:r>
        <w:t>，</w:t>
      </w:r>
      <w:r>
        <w:t>即</w:t>
      </w:r>
      <w:r>
        <w:t>大</w:t>
      </w:r>
      <w:r>
        <w:t>降</w:t>
      </w:r>
      <w:r>
        <w:t>雨</w:t>
      </w:r>
      <w:r>
        <w:t>澍</w:t>
      </w:r>
      <w:r>
        <w:t>如</w:t>
      </w:r>
      <w:r>
        <w:t>車</w:t>
      </w:r>
      <w:r>
        <w:t>軸</w:t>
      </w:r>
      <w:r>
        <w:t>，</w:t>
      </w:r>
      <w:r>
        <w:t>鳥</w:t>
      </w:r>
      <w:r>
        <w:t>肉</w:t>
      </w:r>
      <w:r>
        <w:t>散</w:t>
      </w:r>
      <w:r>
        <w:t>盡</w:t>
      </w:r>
      <w:r>
        <w:t>惟</w:t>
      </w:r>
      <w:r>
        <w:t>有</w:t>
      </w:r>
      <w:r>
        <w:t>心</w:t>
      </w:r>
      <w:r>
        <w:t>在</w:t>
      </w:r>
      <w:r>
        <w:t>，</w:t>
      </w:r>
      <w:r>
        <w:t>其</w:t>
      </w:r>
      <w:r>
        <w:t>心</w:t>
      </w:r>
      <w:r>
        <w:t>直</w:t>
      </w:r>
      <w:r>
        <w:t>下</w:t>
      </w:r>
      <w:r>
        <w:t>如</w:t>
      </w:r>
      <w:r>
        <w:t>前</w:t>
      </w:r>
      <w:r>
        <w:t>七</w:t>
      </w:r>
      <w:r>
        <w:t>返</w:t>
      </w:r>
      <w:r>
        <w:t>，</w:t>
      </w:r>
      <w:r>
        <w:t>然</w:t>
      </w:r>
      <w:r>
        <w:t>後</w:t>
      </w:r>
      <w:r>
        <w:t>還</w:t>
      </w:r>
      <w:r>
        <w:t>住</w:t>
      </w:r>
      <w:r>
        <w:t>金</w:t>
      </w:r>
      <w:r>
        <w:t>剛</w:t>
      </w:r>
      <w:r>
        <w:t>山</w:t>
      </w:r>
      <w:r>
        <w:t>頂</w:t>
      </w:r>
      <w:r>
        <w:t>。</w:t>
      </w:r>
      <w:r>
        <w:t>難</w:t>
      </w:r>
      <w:r>
        <w:t>陀</w:t>
      </w:r>
      <w:r>
        <w:t>龍</w:t>
      </w:r>
      <w:r>
        <w:t>王</w:t>
      </w:r>
      <w:r>
        <w:t>取</w:t>
      </w:r>
      <w:r>
        <w:t>此</w:t>
      </w:r>
      <w:r>
        <w:t>鳥</w:t>
      </w:r>
      <w:r>
        <w:t>心</w:t>
      </w:r>
      <w:r>
        <w:t>以</w:t>
      </w:r>
      <w:r>
        <w:t>為</w:t>
      </w:r>
      <w:r>
        <w:t>明</w:t>
      </w:r>
      <w:r>
        <w:t>珠</w:t>
      </w:r>
      <w:r>
        <w:t>，</w:t>
      </w:r>
      <w:r>
        <w:t>轉</w:t>
      </w:r>
      <w:r>
        <w:t>輪</w:t>
      </w:r>
      <w:r>
        <w:t>王</w:t>
      </w:r>
      <w:r>
        <w:t>得</w:t>
      </w:r>
      <w:r>
        <w:t>為</w:t>
      </w:r>
      <w:r>
        <w:t>如</w:t>
      </w:r>
      <w:r>
        <w:t>意</w:t>
      </w:r>
      <w:r>
        <w:t>珠</w:t>
      </w:r>
      <w:r>
        <w:t>。</w:t>
      </w:r>
      <w:r>
        <w:t>」</w:t>
      </w:r>
    </w:p>
    <w:p/>
    <w:p>
      <w:r/>
      <w:r>
        <w:t>佛</w:t>
      </w:r>
      <w:r>
        <w:t>告</w:t>
      </w:r>
      <w:r>
        <w:t>父</w:t>
      </w:r>
      <w:r>
        <w:t>王</w:t>
      </w:r>
      <w:r>
        <w:t>：</w:t>
      </w:r>
      <w:r>
        <w:t>「</w:t>
      </w:r>
      <w:r>
        <w:t>諸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及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女</w:t>
      </w:r>
      <w:r>
        <w:t>人</w:t>
      </w:r>
      <w:r>
        <w:t>！</w:t>
      </w:r>
      <w:r>
        <w:t>若</w:t>
      </w:r>
      <w:r>
        <w:t>念</w:t>
      </w:r>
      <w:r>
        <w:t>佛</w:t>
      </w:r>
      <w:r>
        <w:t>者</w:t>
      </w:r>
      <w:r>
        <w:t>其</w:t>
      </w:r>
      <w:r>
        <w:t>心</w:t>
      </w:r>
      <w:r>
        <w:t>亦</w:t>
      </w:r>
      <w:r>
        <w:t>爾</w:t>
      </w:r>
      <w:r>
        <w:t>！</w:t>
      </w:r>
    </w:p>
    <w:p/>
    <w:p>
      <w:r/>
      <w:r>
        <w:t>「</w:t>
      </w:r>
      <w:r>
        <w:t>復</w:t>
      </w:r>
      <w:r>
        <w:t>次</w:t>
      </w:r>
      <w:r>
        <w:t>大</w:t>
      </w:r>
      <w:r>
        <w:t>王</w:t>
      </w:r>
      <w:r>
        <w:t>，</w:t>
      </w:r>
      <w:r>
        <w:t>雪</w:t>
      </w:r>
      <w:r>
        <w:t>山</w:t>
      </w:r>
      <w:r>
        <w:t>有</w:t>
      </w:r>
      <w:r>
        <w:t>樹</w:t>
      </w:r>
      <w:r>
        <w:t>名</w:t>
      </w:r>
      <w:r>
        <w:t>殃</w:t>
      </w:r>
      <w:r>
        <w:rPr>
          <w:highlight w:val="green"/>
        </w:rPr>
        <w:t>伽</w:t>
      </w:r>
      <w:r>
        <w:t>陀</w:t>
      </w:r>
      <w:r>
        <w:t>，</w:t>
      </w:r>
      <w:r>
        <w:t>其</w:t>
      </w:r>
      <w:r>
        <w:t>果</w:t>
      </w:r>
      <w:r>
        <w:t>甚</w:t>
      </w:r>
      <w:r>
        <w:t>大</w:t>
      </w:r>
      <w:r>
        <w:t>其</w:t>
      </w:r>
      <w:r>
        <w:t>核</w:t>
      </w:r>
      <w:r>
        <w:t>甚</w:t>
      </w:r>
      <w:r>
        <w:t>小</w:t>
      </w:r>
      <w:r>
        <w:t>。</w:t>
      </w:r>
      <w:r>
        <w:t>推</w:t>
      </w:r>
      <w:r>
        <w:t>其</w:t>
      </w:r>
      <w:r>
        <w:t>本</w:t>
      </w:r>
      <w:r>
        <w:t>末</w:t>
      </w:r>
      <w:r>
        <w:t>從</w:t>
      </w:r>
      <w:r>
        <w:t>香</w:t>
      </w:r>
      <w:r>
        <w:t>山</w:t>
      </w:r>
      <w:r>
        <w:t>來</w:t>
      </w:r>
      <w:r>
        <w:t>，</w:t>
      </w:r>
      <w:r>
        <w:t>以</w:t>
      </w:r>
      <w:r>
        <w:t>風</w:t>
      </w:r>
      <w:r>
        <w:t>力</w:t>
      </w:r>
      <w:r>
        <w:t>故</w:t>
      </w:r>
      <w:r>
        <w:t>得</w:t>
      </w:r>
      <w:r>
        <w:t>至</w:t>
      </w:r>
      <w:r>
        <w:t>雪</w:t>
      </w:r>
      <w:r>
        <w:t>山</w:t>
      </w:r>
      <w:r>
        <w:t>。</w:t>
      </w:r>
      <w:r>
        <w:t>孟</w:t>
      </w:r>
      <w:r>
        <w:t>冬</w:t>
      </w:r>
      <w:r>
        <w:t>盛</w:t>
      </w:r>
      <w:r>
        <w:t>寒</w:t>
      </w:r>
      <w:r>
        <w:t>，</w:t>
      </w:r>
      <w:r>
        <w:t>羅</w:t>
      </w:r>
      <w:r>
        <w:t>剎</w:t>
      </w:r>
      <w:r>
        <w:t>、</w:t>
      </w:r>
      <w:r>
        <w:t>夜</w:t>
      </w:r>
      <w:r>
        <w:t>叉</w:t>
      </w:r>
      <w:r>
        <w:t>在</w:t>
      </w:r>
      <w:r>
        <w:t>山</w:t>
      </w:r>
      <w:r>
        <w:t>曲</w:t>
      </w:r>
      <w:r>
        <w:t>中</w:t>
      </w:r>
      <w:r>
        <w:t>屏</w:t>
      </w:r>
      <w:r>
        <w:t>㟪</w:t>
      </w:r>
      <w:r>
        <w:t>之</w:t>
      </w:r>
      <w:r>
        <w:t>處</w:t>
      </w:r>
      <w:r>
        <w:t>，</w:t>
      </w:r>
      <w:r>
        <w:t>糞</w:t>
      </w:r>
      <w:r>
        <w:t>穢</w:t>
      </w:r>
      <w:r>
        <w:t>不</w:t>
      </w:r>
      <w:r>
        <w:t>淨</w:t>
      </w:r>
      <w:r>
        <w:t>盈</w:t>
      </w:r>
      <w:r>
        <w:t>流</w:t>
      </w:r>
      <w:r>
        <w:t>于</w:t>
      </w:r>
      <w:r>
        <w:t>地</w:t>
      </w:r>
      <w:r>
        <w:t>，</w:t>
      </w:r>
      <w:r>
        <w:t>猛</w:t>
      </w:r>
      <w:r>
        <w:t>風</w:t>
      </w:r>
      <w:r>
        <w:t>吹</w:t>
      </w:r>
      <w:r>
        <w:t>雪</w:t>
      </w:r>
      <w:r>
        <w:t>以</w:t>
      </w:r>
      <w:r>
        <w:t>覆</w:t>
      </w:r>
      <w:r>
        <w:t>其</w:t>
      </w:r>
      <w:r>
        <w:t>上</w:t>
      </w:r>
      <w:r>
        <w:t>，</w:t>
      </w:r>
      <w:r>
        <w:t>漸</w:t>
      </w:r>
      <w:r>
        <w:t>漸</w:t>
      </w:r>
      <w:r>
        <w:t>成</w:t>
      </w:r>
      <w:r>
        <w:t>塹</w:t>
      </w:r>
      <w:r>
        <w:t>五</w:t>
      </w:r>
      <w:r>
        <w:t>十</w:t>
      </w:r>
      <w:r>
        <w:t>由</w:t>
      </w:r>
      <w:r>
        <w:t>旬</w:t>
      </w:r>
      <w:r>
        <w:t>，</w:t>
      </w:r>
      <w:r>
        <w:t>因</w:t>
      </w:r>
      <w:r>
        <w:t>糞</w:t>
      </w:r>
      <w:r>
        <w:t>力</w:t>
      </w:r>
      <w:r>
        <w:t>故</w:t>
      </w:r>
      <w:r>
        <w:t>此</w:t>
      </w:r>
      <w:r>
        <w:t>果</w:t>
      </w:r>
      <w:r>
        <w:t>得</w:t>
      </w:r>
      <w:r>
        <w:t>生</w:t>
      </w:r>
      <w:r>
        <w:t>，</w:t>
      </w:r>
      <w:r>
        <w:t>根</w:t>
      </w:r>
      <w:r>
        <w:t>莖</w:t>
      </w:r>
      <w:r>
        <w:t>枝</w:t>
      </w:r>
      <w:r>
        <w:t>葉</w:t>
      </w:r>
      <w:r>
        <w:t>華</w:t>
      </w:r>
      <w:r>
        <w:t>實</w:t>
      </w:r>
      <w:r>
        <w:t>滋</w:t>
      </w:r>
      <w:r>
        <w:t>茂</w:t>
      </w:r>
      <w:r>
        <w:t>，</w:t>
      </w:r>
      <w:r>
        <w:t>春</w:t>
      </w:r>
      <w:r>
        <w:t>陽</w:t>
      </w:r>
      <w:r>
        <w:t>三</w:t>
      </w:r>
      <w:r>
        <w:t>月</w:t>
      </w:r>
      <w:r>
        <w:t>八</w:t>
      </w:r>
      <w:r>
        <w:t>方</w:t>
      </w:r>
      <w:r>
        <w:t>同</w:t>
      </w:r>
      <w:r>
        <w:t>時</w:t>
      </w:r>
      <w:r>
        <w:t>皆</w:t>
      </w:r>
      <w:r>
        <w:t>悉</w:t>
      </w:r>
      <w:r>
        <w:t>風</w:t>
      </w:r>
      <w:r>
        <w:t>起</w:t>
      </w:r>
      <w:r>
        <w:t>，</w:t>
      </w:r>
      <w:r>
        <w:t>消</w:t>
      </w:r>
      <w:r>
        <w:t>融</w:t>
      </w:r>
      <w:r>
        <w:rPr>
          <w:highlight w:val="green"/>
        </w:rPr>
        <w:t>氷</w:t>
      </w:r>
      <w:r>
        <w:t>雪</w:t>
      </w:r>
      <w:r>
        <w:t>唯</w:t>
      </w:r>
      <w:r>
        <w:t>果</w:t>
      </w:r>
      <w:r>
        <w:t>樹</w:t>
      </w:r>
      <w:r>
        <w:t>在</w:t>
      </w:r>
      <w:r>
        <w:t>。</w:t>
      </w:r>
      <w:r>
        <w:t>其</w:t>
      </w:r>
      <w:r>
        <w:t>果</w:t>
      </w:r>
      <w:r>
        <w:t>形</w:t>
      </w:r>
      <w:r>
        <w:t>色</w:t>
      </w:r>
      <w:r>
        <w:t>，</w:t>
      </w:r>
      <w:r>
        <w:t>閻</w:t>
      </w:r>
      <w:r>
        <w:t>浮</w:t>
      </w:r>
      <w:r>
        <w:t>提</w:t>
      </w:r>
      <w:r>
        <w:t>果</w:t>
      </w:r>
      <w:r>
        <w:t>無</w:t>
      </w:r>
      <w:r>
        <w:t>以</w:t>
      </w:r>
      <w:r>
        <w:t>為</w:t>
      </w:r>
      <w:r>
        <w:t>譬</w:t>
      </w:r>
      <w:r>
        <w:t>。</w:t>
      </w:r>
      <w:r>
        <w:t>其</w:t>
      </w:r>
      <w:r>
        <w:t>形</w:t>
      </w:r>
      <w:r>
        <w:t>團</w:t>
      </w:r>
      <w:r>
        <w:t>圓</w:t>
      </w:r>
      <w:r>
        <w:t>滿</w:t>
      </w:r>
      <w:r>
        <w:t>半</w:t>
      </w:r>
      <w:r>
        <w:t>由</w:t>
      </w:r>
      <w:r>
        <w:t>旬</w:t>
      </w:r>
      <w:r>
        <w:t>，</w:t>
      </w:r>
      <w:r>
        <w:t>婆</w:t>
      </w:r>
      <w:r>
        <w:t>羅</w:t>
      </w:r>
      <w:r>
        <w:t>門</w:t>
      </w:r>
      <w:r>
        <w:t>食</w:t>
      </w:r>
      <w:r>
        <w:t>即</w:t>
      </w:r>
      <w:r>
        <w:t>得</w:t>
      </w:r>
      <w:r>
        <w:t>仙</w:t>
      </w:r>
      <w:r>
        <w:t>道</w:t>
      </w:r>
      <w:r>
        <w:t>五</w:t>
      </w:r>
      <w:r>
        <w:t>通</w:t>
      </w:r>
      <w:r>
        <w:t>具</w:t>
      </w:r>
      <w:r>
        <w:t>足</w:t>
      </w:r>
      <w:r>
        <w:t>，</w:t>
      </w:r>
      <w:r>
        <w:t>壽</w:t>
      </w:r>
      <w:r>
        <w:t>命</w:t>
      </w:r>
      <w:r>
        <w:t>一</w:t>
      </w:r>
      <w:r>
        <w:t>劫</w:t>
      </w:r>
      <w:r>
        <w:t>不</w:t>
      </w:r>
      <w:r>
        <w:t>老</w:t>
      </w:r>
      <w:r>
        <w:t>不</w:t>
      </w:r>
      <w:r>
        <w:t>死</w:t>
      </w:r>
      <w:r>
        <w:t>；</w:t>
      </w:r>
      <w:r>
        <w:t>凡</w:t>
      </w:r>
      <w:r>
        <w:t>夫</w:t>
      </w:r>
      <w:r>
        <w:t>食</w:t>
      </w:r>
      <w:r>
        <w:t>之</w:t>
      </w:r>
      <w:r>
        <w:t>向</w:t>
      </w:r>
      <w:r>
        <w:t>須</w:t>
      </w:r>
      <w:r>
        <w:t>陀</w:t>
      </w:r>
      <w:r>
        <w:rPr>
          <w:highlight w:val="green"/>
        </w:rPr>
        <w:t>洹</w:t>
      </w:r>
      <w:r>
        <w:t>、</w:t>
      </w:r>
      <w:r>
        <w:t>阿</w:t>
      </w:r>
      <w:r>
        <w:t>那</w:t>
      </w:r>
      <w:r>
        <w:t>含</w:t>
      </w:r>
      <w:r>
        <w:t>食</w:t>
      </w:r>
      <w:r>
        <w:t>成</w:t>
      </w:r>
      <w:r>
        <w:t>阿</w:t>
      </w:r>
      <w:r>
        <w:t>羅</w:t>
      </w:r>
      <w:r>
        <w:t>漢</w:t>
      </w:r>
      <w:r>
        <w:t>，</w:t>
      </w:r>
      <w:r>
        <w:t>三</w:t>
      </w:r>
      <w:r>
        <w:t>明</w:t>
      </w:r>
      <w:r>
        <w:t>六</w:t>
      </w:r>
      <w:r>
        <w:t>通</w:t>
      </w:r>
      <w:r>
        <w:t>罔</w:t>
      </w:r>
      <w:r>
        <w:t>不</w:t>
      </w:r>
      <w:r>
        <w:t>悉</w:t>
      </w:r>
      <w:r>
        <w:t>備</w:t>
      </w:r>
      <w:r>
        <w:t>。</w:t>
      </w:r>
      <w:r>
        <w:t>有</w:t>
      </w:r>
      <w:r>
        <w:t>人</w:t>
      </w:r>
      <w:r>
        <w:t>持</w:t>
      </w:r>
      <w:r>
        <w:t>種</w:t>
      </w:r>
      <w:r>
        <w:t>至</w:t>
      </w:r>
      <w:r>
        <w:t>閻</w:t>
      </w:r>
      <w:r>
        <w:t>浮</w:t>
      </w:r>
      <w:r>
        <w:t>提</w:t>
      </w:r>
      <w:r>
        <w:t>糞</w:t>
      </w:r>
      <w:r>
        <w:t>壤</w:t>
      </w:r>
      <w:r>
        <w:t>之</w:t>
      </w:r>
      <w:r>
        <w:t>地</w:t>
      </w:r>
      <w:r>
        <w:t>，</w:t>
      </w:r>
      <w:r>
        <w:t>然</w:t>
      </w:r>
      <w:r>
        <w:t>後</w:t>
      </w:r>
      <w:r>
        <w:t>乃</w:t>
      </w:r>
      <w:r>
        <w:t>生</w:t>
      </w:r>
      <w:r>
        <w:t>，</w:t>
      </w:r>
      <w:r>
        <w:t>高</w:t>
      </w:r>
      <w:r>
        <w:t>一</w:t>
      </w:r>
      <w:r>
        <w:t>多</w:t>
      </w:r>
      <w:r>
        <w:t>羅</w:t>
      </w:r>
      <w:r>
        <w:t>樹</w:t>
      </w:r>
      <w:r>
        <w:t>，</w:t>
      </w:r>
      <w:r>
        <w:t>樹</w:t>
      </w:r>
      <w:r>
        <w:t>名</w:t>
      </w:r>
      <w:r>
        <w:t>拘</w:t>
      </w:r>
      <w:r>
        <w:t>律</w:t>
      </w:r>
      <w:r>
        <w:t>陀</w:t>
      </w:r>
      <w:r>
        <w:t>，</w:t>
      </w:r>
      <w:r>
        <w:t>果</w:t>
      </w:r>
      <w:r>
        <w:t>名</w:t>
      </w:r>
      <w:r>
        <w:t>多</w:t>
      </w:r>
      <w:r>
        <w:t>勒</w:t>
      </w:r>
      <w:r>
        <w:t>，</w:t>
      </w:r>
      <w:r>
        <w:t>如</w:t>
      </w:r>
      <w:r>
        <w:t>五</w:t>
      </w:r>
      <w:r>
        <w:t>斗</w:t>
      </w:r>
      <w:r>
        <w:t>瓶</w:t>
      </w:r>
      <w:r>
        <w:t>，</w:t>
      </w:r>
      <w:r>
        <w:t>閻</w:t>
      </w:r>
      <w:r>
        <w:t>浮</w:t>
      </w:r>
      <w:r>
        <w:t>提</w:t>
      </w:r>
      <w:r>
        <w:t>人</w:t>
      </w:r>
      <w:r>
        <w:t>有</w:t>
      </w:r>
      <w:r>
        <w:t>食</w:t>
      </w:r>
      <w:r>
        <w:t>之</w:t>
      </w:r>
      <w:r>
        <w:t>者</w:t>
      </w:r>
      <w:r>
        <w:t>，</w:t>
      </w:r>
      <w:r>
        <w:t>能</w:t>
      </w:r>
      <w:r>
        <w:t>除</w:t>
      </w:r>
      <w:r>
        <w:t>熱</w:t>
      </w:r>
      <w:r>
        <w:t>病</w:t>
      </w:r>
      <w:r>
        <w:t>。</w:t>
      </w:r>
      <w:r>
        <w:t>」</w:t>
      </w:r>
    </w:p>
    <w:p/>
    <w:p>
      <w:r/>
      <w:r>
        <w:t>佛</w:t>
      </w:r>
      <w:r>
        <w:t>告</w:t>
      </w:r>
      <w:r>
        <w:t>大</w:t>
      </w:r>
      <w:r>
        <w:t>王</w:t>
      </w:r>
      <w:r>
        <w:t>：</w:t>
      </w:r>
      <w:r>
        <w:t>「</w:t>
      </w:r>
      <w:r>
        <w:t>諸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及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女</w:t>
      </w:r>
      <w:r>
        <w:t>人</w:t>
      </w:r>
      <w:r>
        <w:t>！</w:t>
      </w:r>
      <w:r>
        <w:t>正</w:t>
      </w:r>
      <w:r>
        <w:t>念</w:t>
      </w:r>
      <w:r>
        <w:t>思</w:t>
      </w:r>
      <w:r>
        <w:t>惟</w:t>
      </w:r>
      <w:r>
        <w:t>諸</w:t>
      </w:r>
      <w:r>
        <w:t>佛</w:t>
      </w:r>
      <w:r>
        <w:t>境</w:t>
      </w:r>
      <w:r>
        <w:t>界</w:t>
      </w:r>
      <w:r>
        <w:t>，</w:t>
      </w:r>
      <w:r>
        <w:t>亦</w:t>
      </w:r>
      <w:r>
        <w:t>復</w:t>
      </w:r>
      <w:r>
        <w:t>如</w:t>
      </w:r>
      <w:r>
        <w:t>是</w:t>
      </w:r>
      <w:r>
        <w:t>！</w:t>
      </w:r>
    </w:p>
    <w:p/>
    <w:p>
      <w:r/>
      <w:r>
        <w:t>「</w:t>
      </w:r>
      <w:r>
        <w:t>復</w:t>
      </w:r>
      <w:r>
        <w:t>次</w:t>
      </w:r>
      <w:r>
        <w:t>大</w:t>
      </w:r>
      <w:r>
        <w:t>王</w:t>
      </w:r>
      <w:r>
        <w:t>，</w:t>
      </w:r>
      <w:r>
        <w:t>如</w:t>
      </w:r>
      <w:r>
        <w:t>帝</w:t>
      </w:r>
      <w:r>
        <w:t>釋</w:t>
      </w:r>
      <w:r>
        <w:t>樹</w:t>
      </w:r>
      <w:r>
        <w:t>生</w:t>
      </w:r>
      <w:r>
        <w:t>歡</w:t>
      </w:r>
      <w:r>
        <w:t>喜</w:t>
      </w:r>
      <w:r>
        <w:t>園</w:t>
      </w:r>
      <w:r>
        <w:t>，</w:t>
      </w:r>
      <w:r>
        <w:t>名</w:t>
      </w:r>
      <w:r>
        <w:t>波</w:t>
      </w:r>
      <w:r>
        <w:t>利</w:t>
      </w:r>
      <w:r>
        <w:t>質</w:t>
      </w:r>
      <w:r>
        <w:t>多</w:t>
      </w:r>
      <w:r>
        <w:t>羅</w:t>
      </w:r>
      <w:r>
        <w:t>。</w:t>
      </w:r>
      <w:r>
        <w:t>天</w:t>
      </w:r>
      <w:r>
        <w:t>女</w:t>
      </w:r>
      <w:r>
        <w:t>見</w:t>
      </w:r>
      <w:r>
        <w:t>之</w:t>
      </w:r>
      <w:r>
        <w:t>身</w:t>
      </w:r>
      <w:r>
        <w:t>心</w:t>
      </w:r>
      <w:r>
        <w:t>喜</w:t>
      </w:r>
      <w:r>
        <w:t>悅</w:t>
      </w:r>
      <w:r>
        <w:t>不</w:t>
      </w:r>
      <w:r>
        <w:t>自</w:t>
      </w:r>
      <w:r>
        <w:t>勝</w:t>
      </w:r>
      <w:r>
        <w:t>持</w:t>
      </w:r>
      <w:r>
        <w:t>，</w:t>
      </w:r>
      <w:r>
        <w:t>帝</w:t>
      </w:r>
      <w:r>
        <w:t>釋</w:t>
      </w:r>
      <w:r>
        <w:t>見</w:t>
      </w:r>
      <w:r>
        <w:t>之</w:t>
      </w:r>
      <w:r>
        <w:t>即</w:t>
      </w:r>
      <w:r>
        <w:t>生</w:t>
      </w:r>
      <w:r>
        <w:t>欲</w:t>
      </w:r>
      <w:r>
        <w:t>想</w:t>
      </w:r>
      <w:r>
        <w:t>，</w:t>
      </w:r>
      <w:r>
        <w:t>八</w:t>
      </w:r>
      <w:r>
        <w:t>萬</w:t>
      </w:r>
      <w:r>
        <w:t>四</w:t>
      </w:r>
      <w:r>
        <w:t>千</w:t>
      </w:r>
      <w:r>
        <w:t>諸</w:t>
      </w:r>
      <w:r>
        <w:t>婇</w:t>
      </w:r>
      <w:r>
        <w:t>女</w:t>
      </w:r>
      <w:r>
        <w:t>等</w:t>
      </w:r>
      <w:r>
        <w:t>即</w:t>
      </w:r>
      <w:r>
        <w:t>得</w:t>
      </w:r>
      <w:r>
        <w:rPr>
          <w:highlight w:val="green"/>
        </w:rPr>
        <w:t>樂</w:t>
      </w:r>
      <w:r>
        <w:t>覺</w:t>
      </w:r>
      <w:r>
        <w:t>。</w:t>
      </w:r>
      <w:r>
        <w:t>此</w:t>
      </w:r>
      <w:r>
        <w:t>樹</w:t>
      </w:r>
      <w:r>
        <w:t>生</w:t>
      </w:r>
      <w:r>
        <w:t>時</w:t>
      </w:r>
      <w:r>
        <w:t>曲</w:t>
      </w:r>
      <w:r>
        <w:t>枝</w:t>
      </w:r>
      <w:r>
        <w:t>在</w:t>
      </w:r>
      <w:r>
        <w:t>地</w:t>
      </w:r>
      <w:r>
        <w:t>，</w:t>
      </w:r>
      <w:r>
        <w:t>即</w:t>
      </w:r>
      <w:r>
        <w:t>於</w:t>
      </w:r>
      <w:r>
        <w:t>地</w:t>
      </w:r>
      <w:r>
        <w:t>下</w:t>
      </w:r>
      <w:r>
        <w:t>華</w:t>
      </w:r>
      <w:r>
        <w:t>敷</w:t>
      </w:r>
      <w:r>
        <w:t>成</w:t>
      </w:r>
      <w:r>
        <w:t>果</w:t>
      </w:r>
      <w:r>
        <w:t>，</w:t>
      </w:r>
      <w:r>
        <w:t>其</w:t>
      </w:r>
      <w:r>
        <w:t>果</w:t>
      </w:r>
      <w:r>
        <w:t>金</w:t>
      </w:r>
      <w:r>
        <w:t>色</w:t>
      </w:r>
      <w:r>
        <w:t>光</w:t>
      </w:r>
      <w:r>
        <w:t>明</w:t>
      </w:r>
      <w:r>
        <w:t>赫</w:t>
      </w:r>
      <w:r>
        <w:t>奕</w:t>
      </w:r>
      <w:r>
        <w:t>，</w:t>
      </w:r>
      <w:r>
        <w:t>且</w:t>
      </w:r>
      <w:r>
        <w:t>其</w:t>
      </w:r>
      <w:r>
        <w:t>華</w:t>
      </w:r>
      <w:r>
        <w:t>葉</w:t>
      </w:r>
      <w:r>
        <w:t>終</w:t>
      </w:r>
      <w:r>
        <w:t>不</w:t>
      </w:r>
      <w:r>
        <w:t>萎</w:t>
      </w:r>
      <w:r>
        <w:t>落</w:t>
      </w:r>
      <w:r>
        <w:t>，</w:t>
      </w:r>
      <w:r>
        <w:t>十</w:t>
      </w:r>
      <w:r>
        <w:t>色</w:t>
      </w:r>
      <w:r>
        <w:t>具</w:t>
      </w:r>
      <w:r>
        <w:t>足</w:t>
      </w:r>
      <w:r>
        <w:t>開</w:t>
      </w:r>
      <w:r>
        <w:t>現</w:t>
      </w:r>
      <w:r>
        <w:t>光</w:t>
      </w:r>
      <w:r>
        <w:t>明</w:t>
      </w:r>
      <w:r>
        <w:t>有</w:t>
      </w:r>
      <w:r>
        <w:t>諸</w:t>
      </w:r>
      <w:r>
        <w:rPr>
          <w:highlight w:val="green"/>
        </w:rPr>
        <w:t>樂</w:t>
      </w:r>
      <w:r>
        <w:t>音</w:t>
      </w:r>
      <w:r>
        <w:t>，</w:t>
      </w:r>
      <w:r>
        <w:t>至</w:t>
      </w:r>
      <w:r>
        <w:t>秋</w:t>
      </w:r>
      <w:r>
        <w:t>八</w:t>
      </w:r>
      <w:r>
        <w:t>月</w:t>
      </w:r>
      <w:r>
        <w:t>從</w:t>
      </w:r>
      <w:r>
        <w:t>地</w:t>
      </w:r>
      <w:r>
        <w:rPr>
          <w:highlight w:val="green"/>
        </w:rPr>
        <w:t>踊</w:t>
      </w:r>
      <w:r>
        <w:t>出</w:t>
      </w:r>
      <w:r>
        <w:t>，</w:t>
      </w:r>
      <w:r>
        <w:t>高</w:t>
      </w:r>
      <w:r>
        <w:t>三</w:t>
      </w:r>
      <w:r>
        <w:t>百</w:t>
      </w:r>
      <w:r>
        <w:t>四</w:t>
      </w:r>
      <w:r>
        <w:t>十</w:t>
      </w:r>
      <w:r>
        <w:t>五</w:t>
      </w:r>
      <w:r>
        <w:t>萬</w:t>
      </w:r>
      <w:r>
        <w:t>由</w:t>
      </w:r>
      <w:r>
        <w:t>旬</w:t>
      </w:r>
      <w:r>
        <w:t>。</w:t>
      </w:r>
      <w:r>
        <w:t>諸</w:t>
      </w:r>
      <w:r>
        <w:t>天</w:t>
      </w:r>
      <w:r>
        <w:t>見</w:t>
      </w:r>
      <w:r>
        <w:t>之</w:t>
      </w:r>
      <w:r>
        <w:t>喜</w:t>
      </w:r>
      <w:r>
        <w:t>悅</w:t>
      </w:r>
      <w:r>
        <w:t>非</w:t>
      </w:r>
      <w:r>
        <w:t>恒</w:t>
      </w:r>
      <w:r>
        <w:t>。</w:t>
      </w:r>
      <w:r>
        <w:t>」</w:t>
      </w:r>
      <w:r>
        <w:t>佛</w:t>
      </w:r>
      <w:r>
        <w:t>告</w:t>
      </w:r>
      <w:r>
        <w:t>大</w:t>
      </w:r>
      <w:r>
        <w:t>王</w:t>
      </w:r>
      <w:r>
        <w:t>：</w:t>
      </w:r>
      <w:r>
        <w:t>「</w:t>
      </w:r>
      <w:r>
        <w:t>觀</w:t>
      </w:r>
      <w:r>
        <w:t>佛</w:t>
      </w:r>
      <w:r>
        <w:t>三</w:t>
      </w:r>
      <w:r>
        <w:t>昧</w:t>
      </w:r>
      <w:r>
        <w:t>在</w:t>
      </w:r>
      <w:r>
        <w:t>煩</w:t>
      </w:r>
      <w:r>
        <w:t>惱</w:t>
      </w:r>
      <w:r>
        <w:t>地</w:t>
      </w:r>
      <w:r>
        <w:t>，</w:t>
      </w:r>
      <w:r>
        <w:t>亦</w:t>
      </w:r>
      <w:r>
        <w:t>復</w:t>
      </w:r>
      <w:r>
        <w:t>如</w:t>
      </w:r>
      <w:r>
        <w:t>是</w:t>
      </w:r>
      <w:r>
        <w:t>！</w:t>
      </w:r>
      <w:r>
        <w:t>其</w:t>
      </w:r>
      <w:r>
        <w:t>出</w:t>
      </w:r>
      <w:r>
        <w:t>生</w:t>
      </w:r>
      <w:r>
        <w:t>時</w:t>
      </w:r>
      <w:r>
        <w:t>，</w:t>
      </w:r>
      <w:r>
        <w:t>如</w:t>
      </w:r>
      <w:r>
        <w:t>彼</w:t>
      </w:r>
      <w:r>
        <w:t>寶</w:t>
      </w:r>
      <w:r>
        <w:t>樹</w:t>
      </w:r>
      <w:r>
        <w:t>嚴</w:t>
      </w:r>
      <w:r>
        <w:t>顯</w:t>
      </w:r>
      <w:r>
        <w:t>可</w:t>
      </w:r>
      <w:r>
        <w:t>觀</w:t>
      </w:r>
      <w:r>
        <w:t>。</w:t>
      </w:r>
    </w:p>
    <w:p/>
    <w:p>
      <w:r/>
      <w:r>
        <w:t>「</w:t>
      </w:r>
      <w:r>
        <w:t>復</w:t>
      </w:r>
      <w:r>
        <w:t>次</w:t>
      </w:r>
      <w:r>
        <w:t>大</w:t>
      </w:r>
      <w:r>
        <w:t>王</w:t>
      </w:r>
      <w:r>
        <w:t>，</w:t>
      </w:r>
      <w:r>
        <w:t>如</w:t>
      </w:r>
      <w:r>
        <w:t>劫</w:t>
      </w:r>
      <w:r>
        <w:t>初</w:t>
      </w:r>
      <w:r>
        <w:t>時</w:t>
      </w:r>
      <w:r>
        <w:t>，</w:t>
      </w:r>
      <w:r>
        <w:t>火</w:t>
      </w:r>
      <w:r>
        <w:t>起</w:t>
      </w:r>
      <w:r>
        <w:t>一</w:t>
      </w:r>
      <w:r>
        <w:t>劫</w:t>
      </w:r>
      <w:r>
        <w:t>、</w:t>
      </w:r>
      <w:r>
        <w:t>雨</w:t>
      </w:r>
      <w:r>
        <w:t>起</w:t>
      </w:r>
      <w:r>
        <w:t>一</w:t>
      </w:r>
      <w:r>
        <w:t>劫</w:t>
      </w:r>
      <w:r>
        <w:t>、</w:t>
      </w:r>
      <w:r>
        <w:t>風</w:t>
      </w:r>
      <w:r>
        <w:t>起</w:t>
      </w:r>
      <w:r>
        <w:t>一</w:t>
      </w:r>
      <w:r>
        <w:t>劫</w:t>
      </w:r>
      <w:r>
        <w:t>、</w:t>
      </w:r>
      <w:r>
        <w:t>地</w:t>
      </w:r>
      <w:r>
        <w:t>起</w:t>
      </w:r>
      <w:r>
        <w:t>一</w:t>
      </w:r>
      <w:r>
        <w:t>劫</w:t>
      </w:r>
      <w:r>
        <w:t>。</w:t>
      </w:r>
    </w:p>
    <w:p/>
    <w:p>
      <w:r/>
      <w:r>
        <w:t>「</w:t>
      </w:r>
      <w:r>
        <w:t>地</w:t>
      </w:r>
      <w:r>
        <w:t>劫</w:t>
      </w:r>
      <w:r>
        <w:t>成</w:t>
      </w:r>
      <w:r>
        <w:t>時</w:t>
      </w:r>
      <w:r>
        <w:t>，</w:t>
      </w:r>
      <w:r>
        <w:t>光</w:t>
      </w:r>
      <w:r>
        <w:t>音</w:t>
      </w:r>
      <w:r>
        <w:t>諸</w:t>
      </w:r>
      <w:r>
        <w:t>天</w:t>
      </w:r>
      <w:r>
        <w:t>飛</w:t>
      </w:r>
      <w:r>
        <w:t>行</w:t>
      </w:r>
      <w:r>
        <w:t>世</w:t>
      </w:r>
      <w:r>
        <w:t>間</w:t>
      </w:r>
      <w:r>
        <w:t>在</w:t>
      </w:r>
      <w:r>
        <w:t>水</w:t>
      </w:r>
      <w:r>
        <w:t>澡</w:t>
      </w:r>
      <w:r>
        <w:t>浴</w:t>
      </w:r>
      <w:r>
        <w:t>，</w:t>
      </w:r>
      <w:r>
        <w:t>以</w:t>
      </w:r>
      <w:r>
        <w:t>澡</w:t>
      </w:r>
      <w:r>
        <w:t>浴</w:t>
      </w:r>
      <w:r>
        <w:t>故</w:t>
      </w:r>
      <w:r>
        <w:t>四</w:t>
      </w:r>
      <w:r>
        <w:t>大</w:t>
      </w:r>
      <w:r>
        <w:t>精</w:t>
      </w:r>
      <w:r>
        <w:t>氣</w:t>
      </w:r>
      <w:r>
        <w:t>即</w:t>
      </w:r>
      <w:r>
        <w:t>入</w:t>
      </w:r>
      <w:r>
        <w:t>身</w:t>
      </w:r>
      <w:r>
        <w:t>中</w:t>
      </w:r>
      <w:r>
        <w:t>，</w:t>
      </w:r>
      <w:r>
        <w:t>身</w:t>
      </w:r>
      <w:r>
        <w:t>觸</w:t>
      </w:r>
      <w:r>
        <w:rPr>
          <w:highlight w:val="green"/>
        </w:rPr>
        <w:t>樂</w:t>
      </w:r>
      <w:r>
        <w:t>故</w:t>
      </w:r>
      <w:r>
        <w:t>精</w:t>
      </w:r>
      <w:r>
        <w:t>流</w:t>
      </w:r>
      <w:r>
        <w:t>水</w:t>
      </w:r>
      <w:r>
        <w:t>中</w:t>
      </w:r>
      <w:r>
        <w:t>，</w:t>
      </w:r>
      <w:r>
        <w:t>八</w:t>
      </w:r>
      <w:r>
        <w:t>風</w:t>
      </w:r>
      <w:r>
        <w:t>吹</w:t>
      </w:r>
      <w:r>
        <w:t>去</w:t>
      </w:r>
      <w:r>
        <w:t>墮</w:t>
      </w:r>
      <w:r>
        <w:t>淤</w:t>
      </w:r>
      <w:r>
        <w:t>泥</w:t>
      </w:r>
      <w:r>
        <w:t>中</w:t>
      </w:r>
      <w:r>
        <w:t>，</w:t>
      </w:r>
      <w:r>
        <w:t>自</w:t>
      </w:r>
      <w:r>
        <w:t>然</w:t>
      </w:r>
      <w:r>
        <w:t>成</w:t>
      </w:r>
      <w:r>
        <w:t>卵</w:t>
      </w:r>
      <w:r>
        <w:t>。</w:t>
      </w:r>
      <w:r>
        <w:t>經</w:t>
      </w:r>
      <w:r>
        <w:t>八</w:t>
      </w:r>
      <w:r>
        <w:t>千</w:t>
      </w:r>
      <w:r>
        <w:t>歲</w:t>
      </w:r>
      <w:r>
        <w:t>其</w:t>
      </w:r>
      <w:r>
        <w:t>卵</w:t>
      </w:r>
      <w:r>
        <w:t>乃</w:t>
      </w:r>
      <w:r>
        <w:t>開</w:t>
      </w:r>
      <w:r>
        <w:t>，</w:t>
      </w:r>
      <w:r>
        <w:t>生</w:t>
      </w:r>
      <w:r>
        <w:t>一</w:t>
      </w:r>
      <w:r>
        <w:t>女</w:t>
      </w:r>
      <w:r>
        <w:t>人</w:t>
      </w:r>
      <w:r>
        <w:t>。</w:t>
      </w:r>
      <w:r>
        <w:t>其</w:t>
      </w:r>
      <w:r>
        <w:t>形</w:t>
      </w:r>
      <w:r>
        <w:t>青</w:t>
      </w:r>
      <w:r>
        <w:t>黑</w:t>
      </w:r>
      <w:r>
        <w:t>猶</w:t>
      </w:r>
      <w:r>
        <w:t>如</w:t>
      </w:r>
      <w:r>
        <w:t>淤</w:t>
      </w:r>
      <w:r>
        <w:t>泥</w:t>
      </w:r>
      <w:r>
        <w:t>，</w:t>
      </w:r>
      <w:r>
        <w:t>有</w:t>
      </w:r>
      <w:r>
        <w:t>九</w:t>
      </w:r>
      <w:r>
        <w:t>百</w:t>
      </w:r>
      <w:r>
        <w:t>九</w:t>
      </w:r>
      <w:r>
        <w:t>十</w:t>
      </w:r>
      <w:r>
        <w:t>九</w:t>
      </w:r>
      <w:r>
        <w:t>頭</w:t>
      </w:r>
      <w:r>
        <w:t>；</w:t>
      </w:r>
      <w:r>
        <w:t>頭</w:t>
      </w:r>
      <w:r>
        <w:t>有</w:t>
      </w:r>
      <w:r>
        <w:t>千</w:t>
      </w:r>
      <w:r>
        <w:t>眼</w:t>
      </w:r>
      <w:r>
        <w:t>，</w:t>
      </w:r>
      <w:r>
        <w:t>九</w:t>
      </w:r>
      <w:r>
        <w:t>百</w:t>
      </w:r>
      <w:r>
        <w:t>九</w:t>
      </w:r>
      <w:r>
        <w:t>十</w:t>
      </w:r>
      <w:r>
        <w:t>九</w:t>
      </w:r>
      <w:r>
        <w:t>口</w:t>
      </w:r>
      <w:r>
        <w:t>，</w:t>
      </w:r>
      <w:r>
        <w:t>一</w:t>
      </w:r>
      <w:r>
        <w:t>口</w:t>
      </w:r>
      <w:r>
        <w:t>四</w:t>
      </w:r>
      <w:r>
        <w:t>牙</w:t>
      </w:r>
      <w:r>
        <w:t>，</w:t>
      </w:r>
      <w:r>
        <w:t>牙</w:t>
      </w:r>
      <w:r>
        <w:t>上</w:t>
      </w:r>
      <w:r>
        <w:t>出</w:t>
      </w:r>
      <w:r>
        <w:t>火</w:t>
      </w:r>
      <w:r>
        <w:t>狀</w:t>
      </w:r>
      <w:r>
        <w:t>如</w:t>
      </w:r>
      <w:r>
        <w:t>霹</w:t>
      </w:r>
      <w:r>
        <w:t>靂</w:t>
      </w:r>
      <w:r>
        <w:t>；</w:t>
      </w:r>
      <w:r>
        <w:t>二</w:t>
      </w:r>
      <w:r>
        <w:t>十</w:t>
      </w:r>
      <w:r>
        <w:t>四</w:t>
      </w:r>
      <w:r>
        <w:t>手</w:t>
      </w:r>
      <w:r>
        <w:t>，</w:t>
      </w:r>
      <w:r>
        <w:t>手</w:t>
      </w:r>
      <w:r>
        <w:t>中</w:t>
      </w:r>
      <w:r>
        <w:t>皆</w:t>
      </w:r>
      <w:r>
        <w:t>捉</w:t>
      </w:r>
      <w:r>
        <w:t>一</w:t>
      </w:r>
      <w:r>
        <w:t>切</w:t>
      </w:r>
      <w:r>
        <w:t>武</w:t>
      </w:r>
      <w:r>
        <w:t>器</w:t>
      </w:r>
      <w:r>
        <w:t>；</w:t>
      </w:r>
      <w:r>
        <w:t>其</w:t>
      </w:r>
      <w:r>
        <w:t>身</w:t>
      </w:r>
      <w:r>
        <w:t>高</w:t>
      </w:r>
      <w:r>
        <w:t>大</w:t>
      </w:r>
      <w:r>
        <w:t>如</w:t>
      </w:r>
      <w:r>
        <w:t>須</w:t>
      </w:r>
      <w:r>
        <w:t>彌</w:t>
      </w:r>
      <w:r>
        <w:t>山</w:t>
      </w:r>
      <w:r>
        <w:t>，</w:t>
      </w:r>
      <w:r>
        <w:t>入</w:t>
      </w:r>
      <w:r>
        <w:t>大</w:t>
      </w:r>
      <w:r>
        <w:t>海</w:t>
      </w:r>
      <w:r>
        <w:t>中</w:t>
      </w:r>
      <w:r>
        <w:t>拍</w:t>
      </w:r>
      <w:r>
        <w:t>水</w:t>
      </w:r>
      <w:r>
        <w:t>自</w:t>
      </w:r>
      <w:r>
        <w:rPr>
          <w:highlight w:val="green"/>
        </w:rPr>
        <w:t>樂</w:t>
      </w:r>
      <w:r>
        <w:t>。</w:t>
      </w:r>
      <w:r>
        <w:t>有</w:t>
      </w:r>
      <w:r>
        <w:t>旋</w:t>
      </w:r>
      <w:r>
        <w:t>嵐</w:t>
      </w:r>
      <w:r>
        <w:t>風</w:t>
      </w:r>
      <w:r>
        <w:t>吹</w:t>
      </w:r>
      <w:r>
        <w:t>大</w:t>
      </w:r>
      <w:r>
        <w:t>海</w:t>
      </w:r>
      <w:r>
        <w:t>水</w:t>
      </w:r>
      <w:r>
        <w:t>，</w:t>
      </w:r>
      <w:r>
        <w:t>水</w:t>
      </w:r>
      <w:r>
        <w:t>精</w:t>
      </w:r>
      <w:r>
        <w:t>入</w:t>
      </w:r>
      <w:r>
        <w:t>體</w:t>
      </w:r>
      <w:r>
        <w:t>即</w:t>
      </w:r>
      <w:r>
        <w:t>便</w:t>
      </w:r>
      <w:r>
        <w:t>懷</w:t>
      </w:r>
      <w:r>
        <w:t>妊</w:t>
      </w:r>
      <w:r>
        <w:t>，</w:t>
      </w:r>
      <w:r>
        <w:t>經</w:t>
      </w:r>
      <w:r>
        <w:t>八</w:t>
      </w:r>
      <w:r>
        <w:t>千</w:t>
      </w:r>
      <w:r>
        <w:t>歲</w:t>
      </w:r>
      <w:r>
        <w:t>然</w:t>
      </w:r>
      <w:r>
        <w:t>後</w:t>
      </w:r>
      <w:r>
        <w:t>生</w:t>
      </w:r>
      <w:r>
        <w:t>男</w:t>
      </w:r>
      <w:r>
        <w:t>，</w:t>
      </w:r>
      <w:r>
        <w:t>其</w:t>
      </w:r>
      <w:r>
        <w:t>兒</w:t>
      </w:r>
      <w:r>
        <w:t>身</w:t>
      </w:r>
      <w:r>
        <w:t>體</w:t>
      </w:r>
      <w:r>
        <w:t>高</w:t>
      </w:r>
      <w:r>
        <w:t>大</w:t>
      </w:r>
      <w:r>
        <w:t>四</w:t>
      </w:r>
      <w:r>
        <w:t>倍</w:t>
      </w:r>
      <w:r>
        <w:t>倍</w:t>
      </w:r>
      <w:r>
        <w:t>勝</w:t>
      </w:r>
      <w:r>
        <w:t>於</w:t>
      </w:r>
      <w:r>
        <w:t>母</w:t>
      </w:r>
      <w:r>
        <w:t>。</w:t>
      </w:r>
      <w:r>
        <w:t>兒</w:t>
      </w:r>
      <w:r>
        <w:t>有</w:t>
      </w:r>
      <w:r>
        <w:t>九</w:t>
      </w:r>
      <w:r>
        <w:t>頭</w:t>
      </w:r>
      <w:r>
        <w:t>，</w:t>
      </w:r>
      <w:r>
        <w:t>頭</w:t>
      </w:r>
      <w:r>
        <w:t>有</w:t>
      </w:r>
      <w:r>
        <w:t>千</w:t>
      </w:r>
      <w:r>
        <w:t>眼</w:t>
      </w:r>
      <w:r>
        <w:t>，</w:t>
      </w:r>
      <w:r>
        <w:t>口</w:t>
      </w:r>
      <w:r>
        <w:t>中</w:t>
      </w:r>
      <w:r>
        <w:t>出</w:t>
      </w:r>
      <w:r>
        <w:t>火</w:t>
      </w:r>
      <w:r>
        <w:t>，</w:t>
      </w:r>
      <w:r>
        <w:t>有</w:t>
      </w:r>
      <w:r>
        <w:t>九</w:t>
      </w:r>
      <w:r>
        <w:t>百</w:t>
      </w:r>
      <w:r>
        <w:t>九</w:t>
      </w:r>
      <w:r>
        <w:t>十</w:t>
      </w:r>
      <w:r>
        <w:t>九</w:t>
      </w:r>
      <w:r>
        <w:t>手</w:t>
      </w:r>
      <w:r>
        <w:t>八</w:t>
      </w:r>
      <w:r>
        <w:t>脚</w:t>
      </w:r>
      <w:r>
        <w:t>，</w:t>
      </w:r>
      <w:r>
        <w:t>海</w:t>
      </w:r>
      <w:r>
        <w:t>中</w:t>
      </w:r>
      <w:r>
        <w:t>出</w:t>
      </w:r>
      <w:r>
        <w:t>聲</w:t>
      </w:r>
      <w:r>
        <w:t>，</w:t>
      </w:r>
      <w:r>
        <w:t>號</w:t>
      </w:r>
      <w:r>
        <w:rPr>
          <w:highlight w:val="green"/>
        </w:rPr>
        <w:t>毘</w:t>
      </w:r>
      <w:r>
        <w:t>摩</w:t>
      </w:r>
      <w:r>
        <w:t>質</w:t>
      </w:r>
      <w:r>
        <w:t>多</w:t>
      </w:r>
      <w:r>
        <w:t>羅</w:t>
      </w:r>
      <w:r>
        <w:t>阿</w:t>
      </w:r>
      <w:r>
        <w:t>修</w:t>
      </w:r>
      <w:r>
        <w:t>羅</w:t>
      </w:r>
      <w:r>
        <w:t>王</w:t>
      </w:r>
      <w:r>
        <w:t>。</w:t>
      </w:r>
      <w:r>
        <w:t>此</w:t>
      </w:r>
      <w:r>
        <w:t>鬼</w:t>
      </w:r>
      <w:r>
        <w:t>食</w:t>
      </w:r>
      <w:r>
        <w:t>法</w:t>
      </w:r>
      <w:r>
        <w:t>，</w:t>
      </w:r>
      <w:r>
        <w:t>惟</w:t>
      </w:r>
      <w:r>
        <w:t>噉</w:t>
      </w:r>
      <w:r>
        <w:t>淤</w:t>
      </w:r>
      <w:r>
        <w:t>泥</w:t>
      </w:r>
      <w:r>
        <w:t>及</w:t>
      </w:r>
      <w:r>
        <w:t>蕖</w:t>
      </w:r>
      <w:r>
        <w:t>藕</w:t>
      </w:r>
      <w:r>
        <w:t>根</w:t>
      </w:r>
      <w:r>
        <w:t>。</w:t>
      </w:r>
      <w:r>
        <w:t>其</w:t>
      </w:r>
      <w:r>
        <w:t>兒</w:t>
      </w:r>
      <w:r>
        <w:t>長</w:t>
      </w:r>
      <w:r>
        <w:t>大</w:t>
      </w:r>
      <w:r>
        <w:t>，</w:t>
      </w:r>
      <w:r>
        <w:t>見</w:t>
      </w:r>
      <w:r>
        <w:t>於</w:t>
      </w:r>
      <w:r>
        <w:t>諸</w:t>
      </w:r>
      <w:r>
        <w:t>天</w:t>
      </w:r>
      <w:r>
        <w:t>婇</w:t>
      </w:r>
      <w:r>
        <w:t>女</w:t>
      </w:r>
      <w:r>
        <w:t>圍</w:t>
      </w:r>
      <w:r>
        <w:t>遶</w:t>
      </w:r>
      <w:r>
        <w:t>，</w:t>
      </w:r>
      <w:r>
        <w:t>即</w:t>
      </w:r>
      <w:r>
        <w:t>白</w:t>
      </w:r>
      <w:r>
        <w:t>母</w:t>
      </w:r>
      <w:r>
        <w:t>言</w:t>
      </w:r>
      <w:r>
        <w:t>：</w:t>
      </w:r>
      <w:r>
        <w:t>『</w:t>
      </w:r>
      <w:r>
        <w:t>人</w:t>
      </w:r>
      <w:r>
        <w:t>皆</w:t>
      </w:r>
      <w:r>
        <w:t>伉</w:t>
      </w:r>
      <w:r>
        <w:t>儷</w:t>
      </w:r>
      <w:r>
        <w:t>，</w:t>
      </w:r>
      <w:r>
        <w:t>我</w:t>
      </w:r>
      <w:r>
        <w:t>何</w:t>
      </w:r>
      <w:r>
        <w:t>獨</w:t>
      </w:r>
      <w:r>
        <w:t>無</w:t>
      </w:r>
      <w:r>
        <w:t>？</w:t>
      </w:r>
      <w:r>
        <w:t>』</w:t>
      </w:r>
      <w:r>
        <w:t>其</w:t>
      </w:r>
      <w:r>
        <w:t>母</w:t>
      </w:r>
      <w:r>
        <w:t>告</w:t>
      </w:r>
      <w:r>
        <w:t>曰</w:t>
      </w:r>
      <w:r>
        <w:t>：</w:t>
      </w:r>
      <w:r>
        <w:t>『</w:t>
      </w:r>
      <w:r>
        <w:t>香</w:t>
      </w:r>
      <w:r>
        <w:t>山</w:t>
      </w:r>
      <w:r>
        <w:t>有</w:t>
      </w:r>
      <w:r>
        <w:t>神</w:t>
      </w:r>
      <w:r>
        <w:t>名</w:t>
      </w:r>
      <w:r>
        <w:t>乾</w:t>
      </w:r>
      <w:r>
        <w:rPr>
          <w:highlight w:val="green"/>
        </w:rPr>
        <w:t>闥</w:t>
      </w:r>
      <w:r>
        <w:t>婆</w:t>
      </w:r>
      <w:r>
        <w:t>，</w:t>
      </w:r>
      <w:r>
        <w:t>其</w:t>
      </w:r>
      <w:r>
        <w:t>神</w:t>
      </w:r>
      <w:r>
        <w:t>有</w:t>
      </w:r>
      <w:r>
        <w:t>女</w:t>
      </w:r>
      <w:r>
        <w:t>，</w:t>
      </w:r>
      <w:r>
        <w:t>容</w:t>
      </w:r>
      <w:r>
        <w:t>姿</w:t>
      </w:r>
      <w:r>
        <w:t>美</w:t>
      </w:r>
      <w:r>
        <w:t>妙</w:t>
      </w:r>
      <w:r>
        <w:t>色</w:t>
      </w:r>
      <w:r>
        <w:rPr>
          <w:highlight w:val="green"/>
        </w:rPr>
        <w:t>踰</w:t>
      </w:r>
      <w:r>
        <w:t>白</w:t>
      </w:r>
      <w:r>
        <w:t>玉</w:t>
      </w:r>
      <w:r>
        <w:t>，</w:t>
      </w:r>
      <w:r>
        <w:t>身</w:t>
      </w:r>
      <w:r>
        <w:t>諸</w:t>
      </w:r>
      <w:r>
        <w:t>毛</w:t>
      </w:r>
      <w:r>
        <w:t>孔</w:t>
      </w:r>
      <w:r>
        <w:t>出</w:t>
      </w:r>
      <w:r>
        <w:t>妙</w:t>
      </w:r>
      <w:r>
        <w:t>音</w:t>
      </w:r>
      <w:r>
        <w:t>聲</w:t>
      </w:r>
      <w:r>
        <w:t>，</w:t>
      </w:r>
      <w:r>
        <w:t>甚</w:t>
      </w:r>
      <w:r>
        <w:t>適</w:t>
      </w:r>
      <w:r>
        <w:t>我</w:t>
      </w:r>
      <w:r>
        <w:t>意</w:t>
      </w:r>
      <w:r>
        <w:t>。</w:t>
      </w:r>
      <w:r>
        <w:t>今</w:t>
      </w:r>
      <w:r>
        <w:t>為</w:t>
      </w:r>
      <w:r>
        <w:t>汝</w:t>
      </w:r>
      <w:r>
        <w:t>娉</w:t>
      </w:r>
      <w:r>
        <w:t>，</w:t>
      </w:r>
      <w:r>
        <w:t>適</w:t>
      </w:r>
      <w:r>
        <w:t>汝</w:t>
      </w:r>
      <w:r>
        <w:t>願</w:t>
      </w:r>
      <w:r>
        <w:t>不</w:t>
      </w:r>
      <w:r>
        <w:t>？</w:t>
      </w:r>
      <w:r>
        <w:t>』</w:t>
      </w:r>
      <w:r>
        <w:t>阿</w:t>
      </w:r>
      <w:r>
        <w:t>修</w:t>
      </w:r>
      <w:r>
        <w:t>羅</w:t>
      </w:r>
      <w:r>
        <w:t>言</w:t>
      </w:r>
      <w:r>
        <w:t>：</w:t>
      </w:r>
      <w:r>
        <w:t>『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哉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哉</w:t>
      </w:r>
      <w:r>
        <w:t>！</w:t>
      </w:r>
      <w:r>
        <w:t>願</w:t>
      </w:r>
      <w:r>
        <w:t>母</w:t>
      </w:r>
      <w:r>
        <w:t>往</w:t>
      </w:r>
      <w:r>
        <w:t>求</w:t>
      </w:r>
      <w:r>
        <w:t>。</w:t>
      </w:r>
      <w:r>
        <w:t>』</w:t>
      </w:r>
    </w:p>
    <w:p/>
    <w:p>
      <w:r/>
      <w:r>
        <w:t>「</w:t>
      </w:r>
      <w:r>
        <w:t>爾</w:t>
      </w:r>
      <w:r>
        <w:t>時</w:t>
      </w:r>
      <w:r>
        <w:t>其</w:t>
      </w:r>
      <w:r>
        <w:t>母</w:t>
      </w:r>
      <w:r>
        <w:t>行</w:t>
      </w:r>
      <w:r>
        <w:t>詣</w:t>
      </w:r>
      <w:r>
        <w:t>香</w:t>
      </w:r>
      <w:r>
        <w:t>山</w:t>
      </w:r>
      <w:r>
        <w:t>，</w:t>
      </w:r>
      <w:r>
        <w:t>到</w:t>
      </w:r>
      <w:r>
        <w:t>香</w:t>
      </w:r>
      <w:r>
        <w:t>山</w:t>
      </w:r>
      <w:r>
        <w:t>已</w:t>
      </w:r>
      <w:r>
        <w:t>告</w:t>
      </w:r>
      <w:r>
        <w:t>彼</w:t>
      </w:r>
      <w:r>
        <w:rPr>
          <w:highlight w:val="green"/>
        </w:rPr>
        <w:t>樂</w:t>
      </w:r>
      <w:r>
        <w:t>神</w:t>
      </w:r>
      <w:r>
        <w:t>：</w:t>
      </w:r>
      <w:r>
        <w:t>『</w:t>
      </w:r>
      <w:r>
        <w:t>我</w:t>
      </w:r>
      <w:r>
        <w:t>有</w:t>
      </w:r>
      <w:r>
        <w:t>一</w:t>
      </w:r>
      <w:r>
        <w:t>子</w:t>
      </w:r>
      <w:r>
        <w:t>威</w:t>
      </w:r>
      <w:r>
        <w:t>力</w:t>
      </w:r>
      <w:r>
        <w:t>自</w:t>
      </w:r>
      <w:r>
        <w:t>在</w:t>
      </w:r>
      <w:r>
        <w:t>，</w:t>
      </w:r>
      <w:r>
        <w:t>於</w:t>
      </w:r>
      <w:r>
        <w:t>四</w:t>
      </w:r>
      <w:r>
        <w:t>天</w:t>
      </w:r>
      <w:r>
        <w:t>下</w:t>
      </w:r>
      <w:r>
        <w:t>而</w:t>
      </w:r>
      <w:r>
        <w:t>無</w:t>
      </w:r>
      <w:r>
        <w:t>等</w:t>
      </w:r>
      <w:r>
        <w:t>倫</w:t>
      </w:r>
      <w:r>
        <w:t>，</w:t>
      </w:r>
      <w:r>
        <w:t>汝</w:t>
      </w:r>
      <w:r>
        <w:t>有</w:t>
      </w:r>
      <w:r>
        <w:t>令</w:t>
      </w:r>
      <w:r>
        <w:t>女</w:t>
      </w:r>
      <w:r>
        <w:t>可</w:t>
      </w:r>
      <w:r>
        <w:t>適</w:t>
      </w:r>
      <w:r>
        <w:t>吾</w:t>
      </w:r>
      <w:r>
        <w:t>子</w:t>
      </w:r>
      <w:r>
        <w:t>？</w:t>
      </w:r>
      <w:r>
        <w:t>』</w:t>
      </w:r>
      <w:r>
        <w:t>其</w:t>
      </w:r>
      <w:r>
        <w:t>女</w:t>
      </w:r>
      <w:r>
        <w:t>聞</w:t>
      </w:r>
      <w:r>
        <w:t>已</w:t>
      </w:r>
      <w:r>
        <w:t>，</w:t>
      </w:r>
      <w:r>
        <w:t>願</w:t>
      </w:r>
      <w:r>
        <w:rPr>
          <w:highlight w:val="green"/>
        </w:rPr>
        <w:t>樂</w:t>
      </w:r>
      <w:r>
        <w:t>隨</w:t>
      </w:r>
      <w:r>
        <w:t>從</w:t>
      </w:r>
      <w:r>
        <w:t>適</w:t>
      </w:r>
      <w:r>
        <w:t>阿</w:t>
      </w:r>
      <w:r>
        <w:t>修</w:t>
      </w:r>
      <w:r>
        <w:t>羅</w:t>
      </w:r>
      <w:r>
        <w:t>。</w:t>
      </w:r>
    </w:p>
    <w:p/>
    <w:p>
      <w:r/>
      <w:r>
        <w:t>「</w:t>
      </w:r>
      <w:r>
        <w:t>時</w:t>
      </w:r>
      <w:r>
        <w:t>阿</w:t>
      </w:r>
      <w:r>
        <w:t>修</w:t>
      </w:r>
      <w:r>
        <w:t>羅</w:t>
      </w:r>
      <w:r>
        <w:t>納</w:t>
      </w:r>
      <w:r>
        <w:t>彼</w:t>
      </w:r>
      <w:r>
        <w:t>女</w:t>
      </w:r>
      <w:r>
        <w:t>已</w:t>
      </w:r>
      <w:r>
        <w:t>，</w:t>
      </w:r>
      <w:r>
        <w:t>心</w:t>
      </w:r>
      <w:r>
        <w:t>意</w:t>
      </w:r>
      <w:r>
        <w:t>泰</w:t>
      </w:r>
      <w:r>
        <w:t>然</w:t>
      </w:r>
      <w:r>
        <w:t>與</w:t>
      </w:r>
      <w:r>
        <w:t>女</w:t>
      </w:r>
      <w:r>
        <w:t>成</w:t>
      </w:r>
      <w:r>
        <w:t>禮</w:t>
      </w:r>
      <w:r>
        <w:t>，</w:t>
      </w:r>
      <w:r>
        <w:t>未</w:t>
      </w:r>
      <w:r>
        <w:t>久</w:t>
      </w:r>
      <w:r>
        <w:t>之</w:t>
      </w:r>
      <w:r>
        <w:t>間</w:t>
      </w:r>
      <w:r>
        <w:t>即</w:t>
      </w:r>
      <w:r>
        <w:t>便</w:t>
      </w:r>
      <w:r>
        <w:t>懷</w:t>
      </w:r>
      <w:r>
        <w:t>妊</w:t>
      </w:r>
      <w:r>
        <w:t>，</w:t>
      </w:r>
      <w:r>
        <w:t>經</w:t>
      </w:r>
      <w:r>
        <w:t>八</w:t>
      </w:r>
      <w:r>
        <w:t>千</w:t>
      </w:r>
      <w:r>
        <w:t>歲</w:t>
      </w:r>
      <w:r>
        <w:t>乃</w:t>
      </w:r>
      <w:r>
        <w:t>生</w:t>
      </w:r>
      <w:r>
        <w:t>一</w:t>
      </w:r>
      <w:r>
        <w:t>女</w:t>
      </w:r>
      <w:r>
        <w:t>，</w:t>
      </w:r>
      <w:r>
        <w:t>其</w:t>
      </w:r>
      <w:r>
        <w:t>女</w:t>
      </w:r>
      <w:r>
        <w:t>儀</w:t>
      </w:r>
      <w:r>
        <w:t>容</w:t>
      </w:r>
      <w:r>
        <w:t>端</w:t>
      </w:r>
      <w:r>
        <w:t>正</w:t>
      </w:r>
      <w:r>
        <w:t>挺</w:t>
      </w:r>
      <w:r>
        <w:t>特</w:t>
      </w:r>
      <w:r>
        <w:t>，</w:t>
      </w:r>
      <w:r>
        <w:t>天</w:t>
      </w:r>
      <w:r>
        <w:t>上</w:t>
      </w:r>
      <w:r>
        <w:t>天</w:t>
      </w:r>
      <w:r>
        <w:t>下</w:t>
      </w:r>
      <w:r>
        <w:t>無</w:t>
      </w:r>
      <w:r>
        <w:t>有</w:t>
      </w:r>
      <w:r>
        <w:t>其</w:t>
      </w:r>
      <w:r>
        <w:t>比</w:t>
      </w:r>
      <w:r>
        <w:t>，</w:t>
      </w:r>
      <w:r>
        <w:t>色</w:t>
      </w:r>
      <w:r>
        <w:t>中</w:t>
      </w:r>
      <w:r>
        <w:t>上</w:t>
      </w:r>
      <w:r>
        <w:t>色</w:t>
      </w:r>
      <w:r>
        <w:t>以</w:t>
      </w:r>
      <w:r>
        <w:t>自</w:t>
      </w:r>
      <w:r>
        <w:t>莊</w:t>
      </w:r>
      <w:r>
        <w:t>嚴</w:t>
      </w:r>
      <w:r>
        <w:t>，</w:t>
      </w:r>
      <w:r>
        <w:t>面</w:t>
      </w:r>
      <w:r>
        <w:t>上</w:t>
      </w:r>
      <w:r>
        <w:t>姿</w:t>
      </w:r>
      <w:r>
        <w:t>媚</w:t>
      </w:r>
      <w:r>
        <w:t>八</w:t>
      </w:r>
      <w:r>
        <w:t>萬</w:t>
      </w:r>
      <w:r>
        <w:t>四</w:t>
      </w:r>
      <w:r>
        <w:t>千</w:t>
      </w:r>
      <w:r>
        <w:t>，</w:t>
      </w:r>
      <w:r>
        <w:t>左</w:t>
      </w:r>
      <w:r>
        <w:t>邊</w:t>
      </w:r>
      <w:r>
        <w:t>亦</w:t>
      </w:r>
      <w:r>
        <w:t>有</w:t>
      </w:r>
      <w:r>
        <w:t>八</w:t>
      </w:r>
      <w:r>
        <w:t>萬</w:t>
      </w:r>
      <w:r>
        <w:t>四</w:t>
      </w:r>
      <w:r>
        <w:t>千</w:t>
      </w:r>
      <w:r>
        <w:t>，</w:t>
      </w:r>
      <w:r>
        <w:t>右</w:t>
      </w:r>
      <w:r>
        <w:t>邊</w:t>
      </w:r>
      <w:r>
        <w:t>亦</w:t>
      </w:r>
      <w:r>
        <w:t>有</w:t>
      </w:r>
      <w:r>
        <w:t>八</w:t>
      </w:r>
      <w:r>
        <w:t>萬</w:t>
      </w:r>
      <w:r>
        <w:t>四</w:t>
      </w:r>
      <w:r>
        <w:t>千</w:t>
      </w:r>
      <w:r>
        <w:t>，</w:t>
      </w:r>
      <w:r>
        <w:t>前</w:t>
      </w:r>
      <w:r>
        <w:t>亦</w:t>
      </w:r>
      <w:r>
        <w:t>八</w:t>
      </w:r>
      <w:r>
        <w:t>萬</w:t>
      </w:r>
      <w:r>
        <w:t>四</w:t>
      </w:r>
      <w:r>
        <w:t>千</w:t>
      </w:r>
      <w:r>
        <w:t>，</w:t>
      </w:r>
      <w:r>
        <w:t>後</w:t>
      </w:r>
      <w:r>
        <w:t>亦</w:t>
      </w:r>
      <w:r>
        <w:t>八</w:t>
      </w:r>
      <w:r>
        <w:t>萬</w:t>
      </w:r>
      <w:r>
        <w:t>四</w:t>
      </w:r>
      <w:r>
        <w:t>千</w:t>
      </w:r>
      <w:r>
        <w:t>。</w:t>
      </w:r>
      <w:r>
        <w:t>阿</w:t>
      </w:r>
      <w:r>
        <w:t>修</w:t>
      </w:r>
      <w:r>
        <w:t>羅</w:t>
      </w:r>
      <w:r>
        <w:t>見</w:t>
      </w:r>
      <w:r>
        <w:t>以</w:t>
      </w:r>
      <w:r>
        <w:t>為</w:t>
      </w:r>
      <w:r>
        <w:t>瓌</w:t>
      </w:r>
      <w:r>
        <w:t>異</w:t>
      </w:r>
      <w:r>
        <w:t>，</w:t>
      </w:r>
      <w:r>
        <w:t>如</w:t>
      </w:r>
      <w:r>
        <w:t>月</w:t>
      </w:r>
      <w:r>
        <w:t>處</w:t>
      </w:r>
      <w:r>
        <w:t>星</w:t>
      </w:r>
      <w:r>
        <w:t>甚</w:t>
      </w:r>
      <w:r>
        <w:t>為</w:t>
      </w:r>
      <w:r>
        <w:t>奇</w:t>
      </w:r>
      <w:r>
        <w:t>特</w:t>
      </w:r>
      <w:r>
        <w:t>。</w:t>
      </w:r>
    </w:p>
    <w:p/>
    <w:p>
      <w:r/>
      <w:r>
        <w:t>「</w:t>
      </w:r>
      <w:r>
        <w:rPr>
          <w:highlight w:val="green"/>
        </w:rPr>
        <w:t>憍</w:t>
      </w:r>
      <w:r>
        <w:rPr>
          <w:highlight w:val="green"/>
        </w:rPr>
        <w:t>尸</w:t>
      </w:r>
      <w:r>
        <w:t>迦</w:t>
      </w:r>
      <w:r>
        <w:t>聞</w:t>
      </w:r>
      <w:r>
        <w:t>，</w:t>
      </w:r>
      <w:r>
        <w:t>即</w:t>
      </w:r>
      <w:r>
        <w:t>遣</w:t>
      </w:r>
      <w:r>
        <w:t>使</w:t>
      </w:r>
      <w:r>
        <w:t>下</w:t>
      </w:r>
      <w:r>
        <w:t>詣</w:t>
      </w:r>
      <w:r>
        <w:t>阿</w:t>
      </w:r>
      <w:r>
        <w:t>修</w:t>
      </w:r>
      <w:r>
        <w:t>羅</w:t>
      </w:r>
      <w:r>
        <w:t>而</w:t>
      </w:r>
      <w:r>
        <w:t>求</w:t>
      </w:r>
      <w:r>
        <w:t>此</w:t>
      </w:r>
      <w:r>
        <w:t>女</w:t>
      </w:r>
      <w:r>
        <w:t>。</w:t>
      </w:r>
      <w:r>
        <w:t>阿</w:t>
      </w:r>
      <w:r>
        <w:t>修</w:t>
      </w:r>
      <w:r>
        <w:t>羅</w:t>
      </w:r>
      <w:r>
        <w:t>言</w:t>
      </w:r>
      <w:r>
        <w:t>：</w:t>
      </w:r>
      <w:r>
        <w:t>『</w:t>
      </w:r>
      <w:r>
        <w:t>汝</w:t>
      </w:r>
      <w:r>
        <w:t>天</w:t>
      </w:r>
      <w:r>
        <w:t>福</w:t>
      </w:r>
      <w:r>
        <w:t>德</w:t>
      </w:r>
      <w:r>
        <w:t>，</w:t>
      </w:r>
      <w:r>
        <w:t>汝</w:t>
      </w:r>
      <w:r>
        <w:t>能</w:t>
      </w:r>
      <w:r>
        <w:t>令</w:t>
      </w:r>
      <w:r>
        <w:t>我</w:t>
      </w:r>
      <w:r>
        <w:t>乘</w:t>
      </w:r>
      <w:r>
        <w:t>七</w:t>
      </w:r>
      <w:r>
        <w:t>寶</w:t>
      </w:r>
      <w:r>
        <w:t>宮</w:t>
      </w:r>
      <w:r>
        <w:t>，</w:t>
      </w:r>
      <w:r>
        <w:t>以</w:t>
      </w:r>
      <w:r>
        <w:t>女</w:t>
      </w:r>
      <w:r>
        <w:t>妻</w:t>
      </w:r>
      <w:r>
        <w:t>汝</w:t>
      </w:r>
      <w:r>
        <w:t>。</w:t>
      </w:r>
      <w:r>
        <w:t>』</w:t>
      </w:r>
      <w:r>
        <w:t>帝</w:t>
      </w:r>
      <w:r>
        <w:t>釋</w:t>
      </w:r>
      <w:r>
        <w:t>聞</w:t>
      </w:r>
      <w:r>
        <w:t>此</w:t>
      </w:r>
      <w:r>
        <w:t>心</w:t>
      </w:r>
      <w:r>
        <w:t>生</w:t>
      </w:r>
      <w:r>
        <w:rPr>
          <w:highlight w:val="green"/>
        </w:rPr>
        <w:t>踊</w:t>
      </w:r>
      <w:r>
        <w:t>躍</w:t>
      </w:r>
      <w:r>
        <w:t>，</w:t>
      </w:r>
      <w:r>
        <w:t>即</w:t>
      </w:r>
      <w:r>
        <w:t>脫</w:t>
      </w:r>
      <w:r>
        <w:t>寶</w:t>
      </w:r>
      <w:r>
        <w:t>冠</w:t>
      </w:r>
      <w:r>
        <w:t>持</w:t>
      </w:r>
      <w:r>
        <w:t>用</w:t>
      </w:r>
      <w:r>
        <w:t>擬</w:t>
      </w:r>
      <w:r>
        <w:t>海</w:t>
      </w:r>
      <w:r>
        <w:t>，</w:t>
      </w:r>
      <w:r>
        <w:t>十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報</w:t>
      </w:r>
      <w:r>
        <w:t>故</w:t>
      </w:r>
      <w:r>
        <w:t>，</w:t>
      </w:r>
      <w:r>
        <w:t>令</w:t>
      </w:r>
      <w:r>
        <w:t>阿</w:t>
      </w:r>
      <w:r>
        <w:t>修</w:t>
      </w:r>
      <w:r>
        <w:t>羅</w:t>
      </w:r>
      <w:r>
        <w:t>坐</w:t>
      </w:r>
      <w:r>
        <w:t>勝</w:t>
      </w:r>
      <w:r>
        <w:t>殿</w:t>
      </w:r>
      <w:r>
        <w:t>上</w:t>
      </w:r>
      <w:r>
        <w:t>。</w:t>
      </w:r>
      <w:r>
        <w:t>時</w:t>
      </w:r>
      <w:r>
        <w:t>阿</w:t>
      </w:r>
      <w:r>
        <w:t>修</w:t>
      </w:r>
      <w:r>
        <w:t>羅</w:t>
      </w:r>
      <w:r>
        <w:rPr>
          <w:highlight w:val="green"/>
        </w:rPr>
        <w:t>踊</w:t>
      </w:r>
      <w:r>
        <w:t>躍</w:t>
      </w:r>
      <w:r>
        <w:t>歡</w:t>
      </w:r>
      <w:r>
        <w:t>喜</w:t>
      </w:r>
      <w:r>
        <w:t>以</w:t>
      </w:r>
      <w:r>
        <w:t>女</w:t>
      </w:r>
      <w:r>
        <w:t>妻</w:t>
      </w:r>
      <w:r>
        <w:t>之</w:t>
      </w:r>
      <w:r>
        <w:t>，</w:t>
      </w:r>
      <w:r>
        <w:t>帝</w:t>
      </w:r>
      <w:r>
        <w:t>釋</w:t>
      </w:r>
      <w:r>
        <w:t>即</w:t>
      </w:r>
      <w:r>
        <w:t>以</w:t>
      </w:r>
      <w:r>
        <w:t>六</w:t>
      </w:r>
      <w:r>
        <w:t>種</w:t>
      </w:r>
      <w:r>
        <w:t>寶</w:t>
      </w:r>
      <w:r>
        <w:t>臺</w:t>
      </w:r>
      <w:r>
        <w:t>，</w:t>
      </w:r>
      <w:r>
        <w:t>而</w:t>
      </w:r>
      <w:r>
        <w:t>往</w:t>
      </w:r>
      <w:r>
        <w:t>迎</w:t>
      </w:r>
      <w:r>
        <w:t>之</w:t>
      </w:r>
      <w:r>
        <w:t>。</w:t>
      </w:r>
      <w:r>
        <w:t>於</w:t>
      </w:r>
      <w:r>
        <w:t>宮</w:t>
      </w:r>
      <w:r>
        <w:t>闕</w:t>
      </w:r>
      <w:r>
        <w:t>中</w:t>
      </w:r>
      <w:r>
        <w:t>有</w:t>
      </w:r>
      <w:r>
        <w:t>大</w:t>
      </w:r>
      <w:r>
        <w:t>蓮</w:t>
      </w:r>
      <w:r>
        <w:t>華</w:t>
      </w:r>
      <w:r>
        <w:t>，</w:t>
      </w:r>
      <w:r>
        <w:t>自</w:t>
      </w:r>
      <w:r>
        <w:t>然</w:t>
      </w:r>
      <w:r>
        <w:t>化</w:t>
      </w:r>
      <w:r>
        <w:t>生</w:t>
      </w:r>
      <w:r>
        <w:t>八</w:t>
      </w:r>
      <w:r>
        <w:t>萬</w:t>
      </w:r>
      <w:r>
        <w:t>四</w:t>
      </w:r>
      <w:r>
        <w:t>千</w:t>
      </w:r>
      <w:r>
        <w:t>諸</w:t>
      </w:r>
      <w:r>
        <w:t>妙</w:t>
      </w:r>
      <w:r>
        <w:t>寶</w:t>
      </w:r>
      <w:r>
        <w:t>女</w:t>
      </w:r>
      <w:r>
        <w:t>，</w:t>
      </w:r>
      <w:r>
        <w:t>譬</w:t>
      </w:r>
      <w:r>
        <w:t>如</w:t>
      </w:r>
      <w:r>
        <w:t>壯</w:t>
      </w:r>
      <w:r>
        <w:t>士</w:t>
      </w:r>
      <w:r>
        <w:t>屈</w:t>
      </w:r>
      <w:r>
        <w:t>申</w:t>
      </w:r>
      <w:r>
        <w:t>臂</w:t>
      </w:r>
      <w:r>
        <w:t>頃</w:t>
      </w:r>
      <w:r>
        <w:t>，</w:t>
      </w:r>
      <w:r>
        <w:t>即</w:t>
      </w:r>
      <w:r>
        <w:t>至</w:t>
      </w:r>
      <w:r>
        <w:t>帝</w:t>
      </w:r>
      <w:r>
        <w:t>釋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法</w:t>
      </w:r>
      <w:r>
        <w:t>堂</w:t>
      </w:r>
      <w:r>
        <w:t>上</w:t>
      </w:r>
      <w:r>
        <w:t>，</w:t>
      </w:r>
      <w:r>
        <w:t>爾</w:t>
      </w:r>
      <w:r>
        <w:t>時</w:t>
      </w:r>
      <w:r>
        <w:t>天</w:t>
      </w:r>
      <w:r>
        <w:t>宮</w:t>
      </w:r>
      <w:r>
        <w:t>過</w:t>
      </w:r>
      <w:r>
        <w:rPr>
          <w:highlight w:val="green"/>
        </w:rPr>
        <w:t>踰</w:t>
      </w:r>
      <w:r>
        <w:t>於</w:t>
      </w:r>
      <w:r>
        <w:t>前</w:t>
      </w:r>
      <w:r>
        <w:t>百</w:t>
      </w:r>
      <w:r>
        <w:t>千</w:t>
      </w:r>
      <w:r>
        <w:t>萬</w:t>
      </w:r>
      <w:r>
        <w:t>倍</w:t>
      </w:r>
      <w:r>
        <w:t>，</w:t>
      </w:r>
      <w:r>
        <w:t>釋</w:t>
      </w:r>
      <w:r>
        <w:t>提</w:t>
      </w:r>
      <w:r>
        <w:t>桓</w:t>
      </w:r>
      <w:r>
        <w:t>因</w:t>
      </w:r>
      <w:r>
        <w:t>為</w:t>
      </w:r>
      <w:r>
        <w:t>其</w:t>
      </w:r>
      <w:r>
        <w:t>立</w:t>
      </w:r>
      <w:r>
        <w:t>字</w:t>
      </w:r>
      <w:r>
        <w:t>號</w:t>
      </w:r>
      <w:r>
        <w:t>曰</w:t>
      </w:r>
      <w:r>
        <w:t>悅</w:t>
      </w:r>
      <w:r>
        <w:t>意</w:t>
      </w:r>
      <w:r>
        <w:t>。</w:t>
      </w:r>
      <w:r>
        <w:t>諸</w:t>
      </w:r>
      <w:r>
        <w:t>天</w:t>
      </w:r>
      <w:r>
        <w:t>見</w:t>
      </w:r>
      <w:r>
        <w:t>之</w:t>
      </w:r>
      <w:r>
        <w:t>歎</w:t>
      </w:r>
      <w:r>
        <w:t>未</w:t>
      </w:r>
      <w:r>
        <w:t>曾</w:t>
      </w:r>
      <w:r>
        <w:t>有</w:t>
      </w:r>
      <w:r>
        <w:t>，</w:t>
      </w:r>
      <w:r>
        <w:t>視</w:t>
      </w:r>
      <w:r>
        <w:t>東</w:t>
      </w:r>
      <w:r>
        <w:t>忘</w:t>
      </w:r>
      <w:r>
        <w:t>西</w:t>
      </w:r>
      <w:r>
        <w:t>，</w:t>
      </w:r>
      <w:r>
        <w:t>視</w:t>
      </w:r>
      <w:r>
        <w:t>南</w:t>
      </w:r>
      <w:r>
        <w:t>忘</w:t>
      </w:r>
      <w:r>
        <w:t>北</w:t>
      </w:r>
      <w:r>
        <w:t>。</w:t>
      </w:r>
      <w:r>
        <w:t>三</w:t>
      </w:r>
      <w:r>
        <w:t>十</w:t>
      </w:r>
      <w:r>
        <w:t>二</w:t>
      </w:r>
      <w:r>
        <w:t>輔</w:t>
      </w:r>
      <w:r>
        <w:t>臣</w:t>
      </w:r>
      <w:r>
        <w:t>，</w:t>
      </w:r>
      <w:r>
        <w:t>亦</w:t>
      </w:r>
      <w:r>
        <w:t>見</w:t>
      </w:r>
      <w:r>
        <w:t>悅</w:t>
      </w:r>
      <w:r>
        <w:t>意</w:t>
      </w:r>
      <w:r>
        <w:t>身</w:t>
      </w:r>
      <w:r>
        <w:t>心</w:t>
      </w:r>
      <w:r>
        <w:t>歡</w:t>
      </w:r>
      <w:r>
        <w:t>喜</w:t>
      </w:r>
      <w:r>
        <w:t>，</w:t>
      </w:r>
      <w:r>
        <w:t>乃</w:t>
      </w:r>
      <w:r>
        <w:t>至</w:t>
      </w:r>
      <w:r>
        <w:t>毛</w:t>
      </w:r>
      <w:r>
        <w:t>髮</w:t>
      </w:r>
      <w:r>
        <w:t>皆</w:t>
      </w:r>
      <w:r>
        <w:t>生</w:t>
      </w:r>
      <w:r>
        <w:t>悅</w:t>
      </w:r>
      <w:r>
        <w:rPr>
          <w:highlight w:val="green"/>
        </w:rPr>
        <w:t>樂</w:t>
      </w:r>
      <w:r>
        <w:t>。</w:t>
      </w:r>
    </w:p>
    <w:p/>
    <w:p>
      <w:r/>
      <w:r>
        <w:t>「</w:t>
      </w:r>
      <w:r>
        <w:t>帝</w:t>
      </w:r>
      <w:r>
        <w:t>釋</w:t>
      </w:r>
      <w:r>
        <w:t>若</w:t>
      </w:r>
      <w:r>
        <w:t>至</w:t>
      </w:r>
      <w:r>
        <w:t>歡</w:t>
      </w:r>
      <w:r>
        <w:t>喜</w:t>
      </w:r>
      <w:r>
        <w:t>園</w:t>
      </w:r>
      <w:r>
        <w:t>時</w:t>
      </w:r>
      <w:r>
        <w:t>，</w:t>
      </w:r>
      <w:r>
        <w:t>共</w:t>
      </w:r>
      <w:r>
        <w:t>諸</w:t>
      </w:r>
      <w:r>
        <w:t>綵</w:t>
      </w:r>
      <w:r>
        <w:t>女</w:t>
      </w:r>
      <w:r>
        <w:t>入</w:t>
      </w:r>
      <w:r>
        <w:t>池</w:t>
      </w:r>
      <w:r>
        <w:t>遊</w:t>
      </w:r>
      <w:r>
        <w:t>戲</w:t>
      </w:r>
      <w:r>
        <w:t>。</w:t>
      </w:r>
      <w:r>
        <w:t>爾</w:t>
      </w:r>
      <w:r>
        <w:t>時</w:t>
      </w:r>
      <w:r>
        <w:t>悅</w:t>
      </w:r>
      <w:r>
        <w:t>意</w:t>
      </w:r>
      <w:r>
        <w:t>即</w:t>
      </w:r>
      <w:r>
        <w:t>生</w:t>
      </w:r>
      <w:r>
        <w:t>嫉</w:t>
      </w:r>
      <w:r>
        <w:rPr>
          <w:highlight w:val="green"/>
        </w:rPr>
        <w:t>妬</w:t>
      </w:r>
      <w:r>
        <w:t>，</w:t>
      </w:r>
      <w:r>
        <w:t>遣</w:t>
      </w:r>
      <w:r>
        <w:t>五</w:t>
      </w:r>
      <w:r>
        <w:t>夜</w:t>
      </w:r>
      <w:r>
        <w:t>叉</w:t>
      </w:r>
      <w:r>
        <w:t>往</w:t>
      </w:r>
      <w:r>
        <w:t>白</w:t>
      </w:r>
      <w:r>
        <w:t>父</w:t>
      </w:r>
      <w:r>
        <w:t>王</w:t>
      </w:r>
      <w:r>
        <w:t>：</w:t>
      </w:r>
      <w:r>
        <w:t>『</w:t>
      </w:r>
      <w:r>
        <w:t>今</w:t>
      </w:r>
      <w:r>
        <w:t>此</w:t>
      </w:r>
      <w:r>
        <w:t>帝</w:t>
      </w:r>
      <w:r>
        <w:t>釋</w:t>
      </w:r>
      <w:r>
        <w:t>不</w:t>
      </w:r>
      <w:r>
        <w:t>復</w:t>
      </w:r>
      <w:r>
        <w:t>見</w:t>
      </w:r>
      <w:r>
        <w:t>寵</w:t>
      </w:r>
      <w:r>
        <w:t>，</w:t>
      </w:r>
      <w:r>
        <w:t>與</w:t>
      </w:r>
      <w:r>
        <w:t>諸</w:t>
      </w:r>
      <w:r>
        <w:t>婇</w:t>
      </w:r>
      <w:r>
        <w:t>女</w:t>
      </w:r>
      <w:r>
        <w:t>自</w:t>
      </w:r>
      <w:r>
        <w:t>共</w:t>
      </w:r>
      <w:r>
        <w:t>遊</w:t>
      </w:r>
      <w:r>
        <w:t>戲</w:t>
      </w:r>
      <w:r>
        <w:t>。</w:t>
      </w:r>
      <w:r>
        <w:t>』</w:t>
      </w:r>
      <w:r>
        <w:t>父</w:t>
      </w:r>
      <w:r>
        <w:t>聞</w:t>
      </w:r>
      <w:r>
        <w:t>此</w:t>
      </w:r>
      <w:r>
        <w:t>語</w:t>
      </w:r>
      <w:r>
        <w:t>心</w:t>
      </w:r>
      <w:r>
        <w:t>生</w:t>
      </w:r>
      <w:r>
        <w:t>瞋</w:t>
      </w:r>
      <w:r>
        <w:rPr>
          <w:highlight w:val="green"/>
        </w:rPr>
        <w:t>恚</w:t>
      </w:r>
      <w:r>
        <w:t>，</w:t>
      </w:r>
      <w:r>
        <w:t>即</w:t>
      </w:r>
      <w:r>
        <w:t>興</w:t>
      </w:r>
      <w:r>
        <w:t>四</w:t>
      </w:r>
      <w:r>
        <w:t>兵</w:t>
      </w:r>
      <w:r>
        <w:t>往</w:t>
      </w:r>
      <w:r>
        <w:t>攻</w:t>
      </w:r>
      <w:r>
        <w:t>帝</w:t>
      </w:r>
      <w:r>
        <w:t>釋</w:t>
      </w:r>
      <w:r>
        <w:t>。</w:t>
      </w:r>
      <w:r>
        <w:t>立</w:t>
      </w:r>
      <w:r>
        <w:t>大</w:t>
      </w:r>
      <w:r>
        <w:t>海</w:t>
      </w:r>
      <w:r>
        <w:t>水</w:t>
      </w:r>
      <w:r>
        <w:t>踞</w:t>
      </w:r>
      <w:r>
        <w:t>須</w:t>
      </w:r>
      <w:r>
        <w:t>彌</w:t>
      </w:r>
      <w:r>
        <w:t>頂</w:t>
      </w:r>
      <w:r>
        <w:t>，</w:t>
      </w:r>
      <w:r>
        <w:t>九</w:t>
      </w:r>
      <w:r>
        <w:t>百</w:t>
      </w:r>
      <w:r>
        <w:t>九</w:t>
      </w:r>
      <w:r>
        <w:t>十</w:t>
      </w:r>
      <w:r>
        <w:t>九</w:t>
      </w:r>
      <w:r>
        <w:t>手</w:t>
      </w:r>
      <w:r>
        <w:t>同</w:t>
      </w:r>
      <w:r>
        <w:t>時</w:t>
      </w:r>
      <w:r>
        <w:t>俱</w:t>
      </w:r>
      <w:r>
        <w:t>作</w:t>
      </w:r>
      <w:r>
        <w:t>，</w:t>
      </w:r>
      <w:r>
        <w:t>撼</w:t>
      </w:r>
      <w:r>
        <w:t>喜</w:t>
      </w:r>
      <w:r>
        <w:t>見</w:t>
      </w:r>
      <w:r>
        <w:t>城</w:t>
      </w:r>
      <w:r>
        <w:t>、</w:t>
      </w:r>
      <w:r>
        <w:t>搖</w:t>
      </w:r>
      <w:r>
        <w:t>須</w:t>
      </w:r>
      <w:r>
        <w:t>彌</w:t>
      </w:r>
      <w:r>
        <w:t>山</w:t>
      </w:r>
      <w:r>
        <w:t>，</w:t>
      </w:r>
      <w:r>
        <w:t>四</w:t>
      </w:r>
      <w:r>
        <w:t>大</w:t>
      </w:r>
      <w:r>
        <w:t>海</w:t>
      </w:r>
      <w:r>
        <w:t>水</w:t>
      </w:r>
      <w:r>
        <w:t>一</w:t>
      </w:r>
      <w:r>
        <w:t>時</w:t>
      </w:r>
      <w:r>
        <w:t>波</w:t>
      </w:r>
      <w:r>
        <w:t>動</w:t>
      </w:r>
      <w:r>
        <w:t>。</w:t>
      </w:r>
      <w:r>
        <w:t>釋</w:t>
      </w:r>
      <w:r>
        <w:t>提</w:t>
      </w:r>
      <w:r>
        <w:t>桓</w:t>
      </w:r>
      <w:r>
        <w:t>因</w:t>
      </w:r>
      <w:r>
        <w:t>驚</w:t>
      </w:r>
      <w:r>
        <w:t>怖</w:t>
      </w:r>
      <w:r>
        <w:t>惶</w:t>
      </w:r>
      <w:r>
        <w:t>懼</w:t>
      </w:r>
      <w:r>
        <w:t>，</w:t>
      </w:r>
      <w:r>
        <w:t>靡</w:t>
      </w:r>
      <w:r>
        <w:t>知</w:t>
      </w:r>
      <w:r>
        <w:t>所</w:t>
      </w:r>
      <w:r>
        <w:t>趣</w:t>
      </w:r>
      <w:r>
        <w:t>。</w:t>
      </w:r>
    </w:p>
    <w:p/>
    <w:p>
      <w:r/>
      <w:r>
        <w:t>「</w:t>
      </w:r>
      <w:r>
        <w:t>時</w:t>
      </w:r>
      <w:r>
        <w:t>宮</w:t>
      </w:r>
      <w:r>
        <w:t>有</w:t>
      </w:r>
      <w:r>
        <w:t>神</w:t>
      </w:r>
      <w:r>
        <w:t>白</w:t>
      </w:r>
      <w:r>
        <w:t>天</w:t>
      </w:r>
      <w:r>
        <w:t>王</w:t>
      </w:r>
      <w:r>
        <w:t>言</w:t>
      </w:r>
      <w:r>
        <w:t>：</w:t>
      </w:r>
      <w:r>
        <w:t>『</w:t>
      </w:r>
      <w:r>
        <w:t>莫</w:t>
      </w:r>
      <w:r>
        <w:t>大</w:t>
      </w:r>
      <w:r>
        <w:t>驚</w:t>
      </w:r>
      <w:r>
        <w:t>怖</w:t>
      </w:r>
      <w:r>
        <w:t>，</w:t>
      </w:r>
      <w:r>
        <w:t>過</w:t>
      </w:r>
      <w:r>
        <w:t>去</w:t>
      </w:r>
      <w:r>
        <w:t>佛</w:t>
      </w:r>
      <w:r>
        <w:t>說</w:t>
      </w:r>
      <w:r>
        <w:t>《</w:t>
      </w:r>
      <w:r>
        <w:t>般</w:t>
      </w:r>
      <w:r>
        <w:t>若</w:t>
      </w:r>
      <w:r>
        <w:t>波</w:t>
      </w:r>
      <w:r>
        <w:t>羅</w:t>
      </w:r>
      <w:r>
        <w:t>蜜</w:t>
      </w:r>
      <w:r>
        <w:t>》</w:t>
      </w:r>
      <w:r>
        <w:t>，</w:t>
      </w:r>
      <w:r>
        <w:t>王</w:t>
      </w:r>
      <w:r>
        <w:t>當</w:t>
      </w:r>
      <w:r>
        <w:t>誦</w:t>
      </w:r>
      <w:r>
        <w:t>持</w:t>
      </w:r>
      <w:r>
        <w:t>，</w:t>
      </w:r>
      <w:r>
        <w:t>鬼</w:t>
      </w:r>
      <w:r>
        <w:t>兵</w:t>
      </w:r>
      <w:r>
        <w:t>自</w:t>
      </w:r>
      <w:r>
        <w:t>碎</w:t>
      </w:r>
      <w:r>
        <w:t>。</w:t>
      </w:r>
      <w:r>
        <w:t>』</w:t>
      </w:r>
    </w:p>
    <w:p/>
    <w:p>
      <w:r/>
      <w:r>
        <w:t>「</w:t>
      </w:r>
      <w:r>
        <w:t>是</w:t>
      </w:r>
      <w:r>
        <w:t>時</w:t>
      </w:r>
      <w:r>
        <w:t>帝</w:t>
      </w:r>
      <w:r>
        <w:t>釋</w:t>
      </w:r>
      <w:r>
        <w:t>坐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法</w:t>
      </w:r>
      <w:r>
        <w:t>堂</w:t>
      </w:r>
      <w:r>
        <w:t>，</w:t>
      </w:r>
      <w:r>
        <w:t>燒</w:t>
      </w:r>
      <w:r>
        <w:t>眾</w:t>
      </w:r>
      <w:r>
        <w:t>名</w:t>
      </w:r>
      <w:r>
        <w:t>香</w:t>
      </w:r>
      <w:r>
        <w:t>發</w:t>
      </w:r>
      <w:r>
        <w:t>大</w:t>
      </w:r>
      <w:r>
        <w:t>誓</w:t>
      </w:r>
      <w:r>
        <w:t>願</w:t>
      </w:r>
      <w:r>
        <w:t>：</w:t>
      </w:r>
      <w:r>
        <w:t>『</w:t>
      </w:r>
      <w:r>
        <w:t>般</w:t>
      </w:r>
      <w:r>
        <w:t>若</w:t>
      </w:r>
      <w:r>
        <w:t>波</w:t>
      </w:r>
      <w:r>
        <w:t>羅</w:t>
      </w:r>
      <w:r>
        <w:t>蜜</w:t>
      </w:r>
      <w:r>
        <w:t>是</w:t>
      </w:r>
      <w:r>
        <w:t>大</w:t>
      </w:r>
      <w:r>
        <w:t>明</w:t>
      </w:r>
      <w:r>
        <w:t>呪</w:t>
      </w:r>
      <w:r>
        <w:t>、</w:t>
      </w:r>
      <w:r>
        <w:t>是</w:t>
      </w:r>
      <w:r>
        <w:t>無</w:t>
      </w:r>
      <w:r>
        <w:t>上</w:t>
      </w:r>
      <w:r>
        <w:t>呪</w:t>
      </w:r>
      <w:r>
        <w:t>、</w:t>
      </w:r>
      <w:r>
        <w:t>無</w:t>
      </w:r>
      <w:r>
        <w:t>等</w:t>
      </w:r>
      <w:r>
        <w:t>等</w:t>
      </w:r>
      <w:r>
        <w:t>呪</w:t>
      </w:r>
      <w:r>
        <w:t>，</w:t>
      </w:r>
      <w:r>
        <w:t>審</w:t>
      </w:r>
      <w:r>
        <w:t>實</w:t>
      </w:r>
      <w:r>
        <w:t>不</w:t>
      </w:r>
      <w:r>
        <w:t>虛</w:t>
      </w:r>
      <w:r>
        <w:t>，</w:t>
      </w:r>
      <w:r>
        <w:t>我</w:t>
      </w:r>
      <w:r>
        <w:t>持</w:t>
      </w:r>
      <w:r>
        <w:t>此</w:t>
      </w:r>
      <w:r>
        <w:t>法</w:t>
      </w:r>
      <w:r>
        <w:t>當</w:t>
      </w:r>
      <w:r>
        <w:t>成</w:t>
      </w:r>
      <w:r>
        <w:t>佛</w:t>
      </w:r>
      <w:r>
        <w:t>道</w:t>
      </w:r>
      <w:r>
        <w:t>，</w:t>
      </w:r>
      <w:r>
        <w:t>令</w:t>
      </w:r>
      <w:r>
        <w:t>阿</w:t>
      </w:r>
      <w:r>
        <w:t>修</w:t>
      </w:r>
      <w:r>
        <w:t>羅</w:t>
      </w:r>
      <w:r>
        <w:t>自</w:t>
      </w:r>
      <w:r>
        <w:t>然</w:t>
      </w:r>
      <w:r>
        <w:t>退</w:t>
      </w:r>
      <w:r>
        <w:t>散</w:t>
      </w:r>
      <w:r>
        <w:t>。</w:t>
      </w:r>
      <w:r>
        <w:t>』</w:t>
      </w:r>
      <w:r>
        <w:t>作</w:t>
      </w:r>
      <w:r>
        <w:t>是</w:t>
      </w:r>
      <w:r>
        <w:t>語</w:t>
      </w:r>
      <w:r>
        <w:t>時</w:t>
      </w:r>
      <w:r>
        <w:t>，</w:t>
      </w:r>
      <w:r>
        <w:t>於</w:t>
      </w:r>
      <w:r>
        <w:t>虛</w:t>
      </w:r>
      <w:r>
        <w:t>空</w:t>
      </w:r>
      <w:r>
        <w:t>中</w:t>
      </w:r>
      <w:r>
        <w:t>有</w:t>
      </w:r>
      <w:r>
        <w:t>四</w:t>
      </w:r>
      <w:r>
        <w:t>刀</w:t>
      </w:r>
      <w:r>
        <w:t>輪</w:t>
      </w:r>
      <w:r>
        <w:t>，</w:t>
      </w:r>
      <w:r>
        <w:t>帝</w:t>
      </w:r>
      <w:r>
        <w:t>釋</w:t>
      </w:r>
      <w:r>
        <w:t>功</w:t>
      </w:r>
      <w:r>
        <w:t>德</w:t>
      </w:r>
      <w:r>
        <w:t>故</w:t>
      </w:r>
      <w:r>
        <w:t>自</w:t>
      </w:r>
      <w:r>
        <w:t>然</w:t>
      </w:r>
      <w:r>
        <w:t>而</w:t>
      </w:r>
      <w:r>
        <w:t>下</w:t>
      </w:r>
      <w:r>
        <w:t>，</w:t>
      </w:r>
      <w:r>
        <w:t>當</w:t>
      </w:r>
      <w:r>
        <w:t>阿</w:t>
      </w:r>
      <w:r>
        <w:t>修</w:t>
      </w:r>
      <w:r>
        <w:t>羅</w:t>
      </w:r>
      <w:r>
        <w:t>上</w:t>
      </w:r>
      <w:r>
        <w:t>時</w:t>
      </w:r>
      <w:r>
        <w:t>，</w:t>
      </w:r>
      <w:r>
        <w:t>阿</w:t>
      </w:r>
      <w:r>
        <w:t>修</w:t>
      </w:r>
      <w:r>
        <w:t>羅</w:t>
      </w:r>
      <w:r>
        <w:t>耳</w:t>
      </w:r>
      <w:r>
        <w:t>鼻</w:t>
      </w:r>
      <w:r>
        <w:t>手</w:t>
      </w:r>
      <w:r>
        <w:t>足</w:t>
      </w:r>
      <w:r>
        <w:t>一</w:t>
      </w:r>
      <w:r>
        <w:t>時</w:t>
      </w:r>
      <w:r>
        <w:t>盡</w:t>
      </w:r>
      <w:r>
        <w:t>落</w:t>
      </w:r>
      <w:r>
        <w:t>，</w:t>
      </w:r>
      <w:r>
        <w:t>令</w:t>
      </w:r>
      <w:r>
        <w:t>大</w:t>
      </w:r>
      <w:r>
        <w:t>海</w:t>
      </w:r>
      <w:r>
        <w:t>水</w:t>
      </w:r>
      <w:r>
        <w:t>赤</w:t>
      </w:r>
      <w:r>
        <w:t>如</w:t>
      </w:r>
      <w:r>
        <w:t>絳</w:t>
      </w:r>
      <w:r>
        <w:t>汁</w:t>
      </w:r>
      <w:r>
        <w:t>。</w:t>
      </w:r>
    </w:p>
    <w:p/>
    <w:p>
      <w:r/>
      <w:r>
        <w:t>「</w:t>
      </w:r>
      <w:r>
        <w:t>時</w:t>
      </w:r>
      <w:r>
        <w:t>阿</w:t>
      </w:r>
      <w:r>
        <w:t>修</w:t>
      </w:r>
      <w:r>
        <w:t>羅</w:t>
      </w:r>
      <w:r>
        <w:t>即</w:t>
      </w:r>
      <w:r>
        <w:t>便</w:t>
      </w:r>
      <w:r>
        <w:t>驚</w:t>
      </w:r>
      <w:r>
        <w:t>怖</w:t>
      </w:r>
      <w:r>
        <w:t>，</w:t>
      </w:r>
      <w:r>
        <w:t>遁</w:t>
      </w:r>
      <w:r>
        <w:t>走</w:t>
      </w:r>
      <w:r>
        <w:t>無</w:t>
      </w:r>
      <w:r>
        <w:t>處</w:t>
      </w:r>
      <w:r>
        <w:t>入</w:t>
      </w:r>
      <w:r>
        <w:t>藕</w:t>
      </w:r>
      <w:r>
        <w:t>絲</w:t>
      </w:r>
      <w:r>
        <w:t>孔</w:t>
      </w:r>
      <w:r>
        <w:t>。</w:t>
      </w:r>
      <w:r>
        <w:t>彼</w:t>
      </w:r>
      <w:r>
        <w:t>以</w:t>
      </w:r>
      <w:r>
        <w:t>貪</w:t>
      </w:r>
      <w:r>
        <w:t>欲</w:t>
      </w:r>
      <w:r>
        <w:t>、</w:t>
      </w:r>
      <w:r>
        <w:t>瞋</w:t>
      </w:r>
      <w:r>
        <w:rPr>
          <w:highlight w:val="green"/>
        </w:rPr>
        <w:t>恚</w:t>
      </w:r>
      <w:r>
        <w:t>、</w:t>
      </w:r>
      <w:r>
        <w:t>愚</w:t>
      </w:r>
      <w:r>
        <w:t>癡</w:t>
      </w:r>
      <w:r>
        <w:t>鬼</w:t>
      </w:r>
      <w:r>
        <w:t>幻</w:t>
      </w:r>
      <w:r>
        <w:t>力</w:t>
      </w:r>
      <w:r>
        <w:t>故</w:t>
      </w:r>
      <w:r>
        <w:t>，</w:t>
      </w:r>
      <w:r>
        <w:t>尚</w:t>
      </w:r>
      <w:r>
        <w:t>能</w:t>
      </w:r>
      <w:r>
        <w:t>如</w:t>
      </w:r>
      <w:r>
        <w:t>是</w:t>
      </w:r>
      <w:r>
        <w:t>！</w:t>
      </w:r>
      <w:r>
        <w:t>豈</w:t>
      </w:r>
      <w:r>
        <w:t>況</w:t>
      </w:r>
      <w:r>
        <w:t>佛</w:t>
      </w:r>
      <w:r>
        <w:t>法</w:t>
      </w:r>
      <w:r>
        <w:t>不</w:t>
      </w:r>
      <w:r>
        <w:t>可</w:t>
      </w:r>
      <w:r>
        <w:t>思</w:t>
      </w:r>
      <w:r>
        <w:t>議</w:t>
      </w:r>
      <w:r>
        <w:t>？</w:t>
      </w:r>
      <w:r>
        <w:t>」</w:t>
      </w:r>
    </w:p>
    <w:p/>
    <w:p>
      <w:r/>
      <w:r>
        <w:t>佛</w:t>
      </w:r>
      <w:r>
        <w:t>告</w:t>
      </w:r>
      <w:r>
        <w:t>大</w:t>
      </w:r>
      <w:r>
        <w:t>王</w:t>
      </w:r>
      <w:r>
        <w:t>：</w:t>
      </w:r>
      <w:r>
        <w:t>「</w:t>
      </w:r>
      <w:r>
        <w:t>諸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及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女</w:t>
      </w:r>
      <w:r>
        <w:t>人</w:t>
      </w:r>
      <w:r>
        <w:t>！</w:t>
      </w:r>
      <w:r>
        <w:t>繫</w:t>
      </w:r>
      <w:r>
        <w:t>心</w:t>
      </w:r>
      <w:r>
        <w:t>思</w:t>
      </w:r>
      <w:r>
        <w:t>惟</w:t>
      </w:r>
      <w:r>
        <w:t>諸</w:t>
      </w:r>
      <w:r>
        <w:t>佛</w:t>
      </w:r>
      <w:r>
        <w:t>境</w:t>
      </w:r>
      <w:r>
        <w:t>界</w:t>
      </w:r>
      <w:r>
        <w:t>，</w:t>
      </w:r>
      <w:r>
        <w:t>亦</w:t>
      </w:r>
      <w:r>
        <w:t>能</w:t>
      </w:r>
      <w:r>
        <w:t>安</w:t>
      </w:r>
      <w:r>
        <w:t>住</w:t>
      </w:r>
      <w:r>
        <w:t>諸</w:t>
      </w:r>
      <w:r>
        <w:t>三</w:t>
      </w:r>
      <w:r>
        <w:t>昧</w:t>
      </w:r>
      <w:r>
        <w:t>海</w:t>
      </w:r>
      <w:r>
        <w:t>，</w:t>
      </w:r>
      <w:r>
        <w:t>其</w:t>
      </w:r>
      <w:r>
        <w:t>人</w:t>
      </w:r>
      <w:r>
        <w:t>功</w:t>
      </w:r>
      <w:r>
        <w:t>德</w:t>
      </w:r>
      <w:r>
        <w:t>不</w:t>
      </w:r>
      <w:r>
        <w:t>可</w:t>
      </w:r>
      <w:r>
        <w:t>稱</w:t>
      </w:r>
      <w:r>
        <w:t>計</w:t>
      </w:r>
      <w:r>
        <w:t>，</w:t>
      </w:r>
      <w:r>
        <w:t>譬</w:t>
      </w:r>
      <w:r>
        <w:t>如</w:t>
      </w:r>
      <w:r>
        <w:t>諸</w:t>
      </w:r>
      <w:r>
        <w:t>佛</w:t>
      </w:r>
      <w:r>
        <w:t>等</w:t>
      </w:r>
      <w:r>
        <w:t>無</w:t>
      </w:r>
      <w:r>
        <w:t>有</w:t>
      </w:r>
      <w:r>
        <w:t>異</w:t>
      </w:r>
      <w:r>
        <w:t>。</w:t>
      </w:r>
    </w:p>
    <w:p/>
    <w:p>
      <w:r/>
      <w:r>
        <w:t>序</w:t>
      </w:r>
      <w:r>
        <w:t>觀</w:t>
      </w:r>
      <w:r>
        <w:t>地</w:t>
      </w:r>
      <w:r>
        <w:t>品</w:t>
      </w:r>
      <w:r>
        <w:t>第</w:t>
      </w:r>
      <w:r>
        <w:t>二</w:t>
      </w:r>
    </w:p>
    <w:p/>
    <w:p>
      <w:r/>
      <w:r>
        <w:t>「</w:t>
      </w:r>
      <w:r>
        <w:t>云</w:t>
      </w:r>
      <w:r>
        <w:t>何</w:t>
      </w:r>
      <w:r>
        <w:t>名</w:t>
      </w:r>
      <w:r>
        <w:t>為</w:t>
      </w:r>
      <w:r>
        <w:t>觀</w:t>
      </w:r>
      <w:r>
        <w:t>諸</w:t>
      </w:r>
      <w:r>
        <w:t>佛</w:t>
      </w:r>
      <w:r>
        <w:t>境</w:t>
      </w:r>
      <w:r>
        <w:t>界</w:t>
      </w:r>
      <w:r>
        <w:t>？</w:t>
      </w:r>
      <w:r>
        <w:t>諸</w:t>
      </w:r>
      <w:r>
        <w:t>佛</w:t>
      </w:r>
      <w:r>
        <w:t>如</w:t>
      </w:r>
      <w:r>
        <w:t>來</w:t>
      </w:r>
      <w:r>
        <w:t>出</w:t>
      </w:r>
      <w:r>
        <w:t>現</w:t>
      </w:r>
      <w:r>
        <w:t>於</w:t>
      </w:r>
      <w:r>
        <w:t>世</w:t>
      </w:r>
      <w:r>
        <w:t>，</w:t>
      </w:r>
      <w:r>
        <w:t>有</w:t>
      </w:r>
      <w:r>
        <w:t>二</w:t>
      </w:r>
      <w:r>
        <w:t>種</w:t>
      </w:r>
      <w:r>
        <w:t>法</w:t>
      </w:r>
      <w:r>
        <w:t>以</w:t>
      </w:r>
      <w:r>
        <w:t>自</w:t>
      </w:r>
      <w:r>
        <w:t>莊</w:t>
      </w:r>
      <w:r>
        <w:t>嚴</w:t>
      </w:r>
      <w:r>
        <w:t>。</w:t>
      </w:r>
      <w:r>
        <w:t>何</w:t>
      </w:r>
      <w:r>
        <w:t>等</w:t>
      </w:r>
      <w:r>
        <w:t>為</w:t>
      </w:r>
      <w:r>
        <w:t>二</w:t>
      </w:r>
      <w:r>
        <w:t>？</w:t>
      </w:r>
      <w:r>
        <w:t>一</w:t>
      </w:r>
      <w:r>
        <w:t>者</w:t>
      </w:r>
      <w:r>
        <w:t>、</w:t>
      </w:r>
      <w:r>
        <w:t>先</w:t>
      </w:r>
      <w:r>
        <w:t>說</w:t>
      </w:r>
      <w:r>
        <w:t>十</w:t>
      </w:r>
      <w:r>
        <w:t>二</w:t>
      </w:r>
      <w:r>
        <w:t>部</w:t>
      </w:r>
      <w:r>
        <w:t>經</w:t>
      </w:r>
      <w:r>
        <w:t>，</w:t>
      </w:r>
      <w:r>
        <w:t>令</w:t>
      </w:r>
      <w:r>
        <w:t>諸</w:t>
      </w:r>
      <w:r>
        <w:t>眾</w:t>
      </w:r>
      <w:r>
        <w:t>生</w:t>
      </w:r>
      <w:r>
        <w:t>讀</w:t>
      </w:r>
      <w:r>
        <w:t>誦</w:t>
      </w:r>
      <w:r>
        <w:t>通</w:t>
      </w:r>
      <w:r>
        <w:t>利</w:t>
      </w:r>
      <w:r>
        <w:t>，</w:t>
      </w:r>
      <w:r>
        <w:t>如</w:t>
      </w:r>
      <w:r>
        <w:t>是</w:t>
      </w:r>
      <w:r>
        <w:t>種</w:t>
      </w:r>
      <w:r>
        <w:t>種</w:t>
      </w:r>
      <w:r>
        <w:t>名</w:t>
      </w:r>
      <w:r>
        <w:t>為</w:t>
      </w:r>
      <w:r>
        <w:t>法</w:t>
      </w:r>
      <w:r>
        <w:t>施</w:t>
      </w:r>
      <w:r>
        <w:t>。</w:t>
      </w:r>
      <w:r>
        <w:t>二</w:t>
      </w:r>
      <w:r>
        <w:t>者</w:t>
      </w:r>
      <w:r>
        <w:t>、</w:t>
      </w:r>
      <w:r>
        <w:t>以</w:t>
      </w:r>
      <w:r>
        <w:t>妙</w:t>
      </w:r>
      <w:r>
        <w:t>色</w:t>
      </w:r>
      <w:r>
        <w:t>身</w:t>
      </w:r>
      <w:r>
        <w:t>，</w:t>
      </w:r>
      <w:r>
        <w:t>示</w:t>
      </w:r>
      <w:r>
        <w:t>閻</w:t>
      </w:r>
      <w:r>
        <w:t>浮</w:t>
      </w:r>
      <w:r>
        <w:t>提</w:t>
      </w:r>
      <w:r>
        <w:t>及</w:t>
      </w:r>
      <w:r>
        <w:t>十</w:t>
      </w:r>
      <w:r>
        <w:t>方</w:t>
      </w:r>
      <w:r>
        <w:t>界</w:t>
      </w:r>
      <w:r>
        <w:t>，</w:t>
      </w:r>
      <w:r>
        <w:t>令</w:t>
      </w:r>
      <w:r>
        <w:t>諸</w:t>
      </w:r>
      <w:r>
        <w:t>眾</w:t>
      </w:r>
      <w:r>
        <w:t>生</w:t>
      </w:r>
      <w:r>
        <w:t>見</w:t>
      </w:r>
      <w:r>
        <w:t>佛</w:t>
      </w:r>
      <w:r>
        <w:t>色</w:t>
      </w:r>
      <w:r>
        <w:t>身</w:t>
      </w:r>
      <w:r>
        <w:t>具</w:t>
      </w:r>
      <w:r>
        <w:t>足</w:t>
      </w:r>
      <w:r>
        <w:t>莊</w:t>
      </w:r>
      <w:r>
        <w:t>嚴</w:t>
      </w:r>
      <w:r>
        <w:t>，</w:t>
      </w:r>
      <w:r>
        <w:t>三</w:t>
      </w:r>
      <w:r>
        <w:t>十</w:t>
      </w:r>
      <w:r>
        <w:t>二</w:t>
      </w:r>
      <w:r>
        <w:t>相</w:t>
      </w:r>
      <w:r>
        <w:t>、</w:t>
      </w:r>
      <w:r>
        <w:t>八</w:t>
      </w:r>
      <w:r>
        <w:t>十</w:t>
      </w:r>
      <w:r>
        <w:t>種</w:t>
      </w:r>
      <w:r>
        <w:t>隨</w:t>
      </w:r>
      <w:r>
        <w:t>形</w:t>
      </w:r>
      <w:r>
        <w:t>好</w:t>
      </w:r>
      <w:r>
        <w:t>，</w:t>
      </w:r>
      <w:r>
        <w:t>無</w:t>
      </w:r>
      <w:r>
        <w:t>缺</w:t>
      </w:r>
      <w:r>
        <w:t>減</w:t>
      </w:r>
      <w:r>
        <w:t>相</w:t>
      </w:r>
      <w:r>
        <w:t>，</w:t>
      </w:r>
      <w:r>
        <w:t>心</w:t>
      </w:r>
      <w:r>
        <w:t>生</w:t>
      </w:r>
      <w:r>
        <w:t>歡</w:t>
      </w:r>
      <w:r>
        <w:t>喜</w:t>
      </w:r>
      <w:r>
        <w:t>。</w:t>
      </w:r>
    </w:p>
    <w:p/>
    <w:p>
      <w:r/>
      <w:r>
        <w:t>「</w:t>
      </w:r>
      <w:r>
        <w:t>觀</w:t>
      </w:r>
      <w:r>
        <w:t>如</w:t>
      </w:r>
      <w:r>
        <w:t>是</w:t>
      </w:r>
      <w:r>
        <w:t>相</w:t>
      </w:r>
      <w:r>
        <w:t>因</w:t>
      </w:r>
      <w:r>
        <w:t>何</w:t>
      </w:r>
      <w:r>
        <w:t>而</w:t>
      </w:r>
      <w:r>
        <w:t>得</w:t>
      </w:r>
      <w:r>
        <w:t>？</w:t>
      </w:r>
      <w:r>
        <w:t>皆</w:t>
      </w:r>
      <w:r>
        <w:t>由</w:t>
      </w:r>
      <w:r>
        <w:t>前</w:t>
      </w:r>
      <w:r>
        <w:t>世</w:t>
      </w:r>
      <w:r>
        <w:t>百</w:t>
      </w:r>
      <w:r>
        <w:t>千</w:t>
      </w:r>
      <w:r>
        <w:t>苦</w:t>
      </w:r>
      <w:r>
        <w:t>行</w:t>
      </w:r>
      <w:r>
        <w:t>，</w:t>
      </w:r>
      <w:r>
        <w:t>修</w:t>
      </w:r>
      <w:r>
        <w:t>諸</w:t>
      </w:r>
      <w:r>
        <w:t>波</w:t>
      </w:r>
      <w:r>
        <w:t>羅</w:t>
      </w:r>
      <w:r>
        <w:t>蜜</w:t>
      </w:r>
      <w:r>
        <w:t>及</w:t>
      </w:r>
      <w:r>
        <w:t>助</w:t>
      </w:r>
      <w:r>
        <w:t>道</w:t>
      </w:r>
      <w:r>
        <w:t>法</w:t>
      </w:r>
      <w:r>
        <w:t>而</w:t>
      </w:r>
      <w:r>
        <w:t>生</w:t>
      </w:r>
      <w:r>
        <w:t>此</w:t>
      </w:r>
      <w:r>
        <w:t>相</w:t>
      </w:r>
      <w:r>
        <w:t>。</w:t>
      </w:r>
      <w:r>
        <w:t>」</w:t>
      </w:r>
    </w:p>
    <w:p/>
    <w:p>
      <w:r/>
      <w:r>
        <w:t>佛</w:t>
      </w:r>
      <w:r>
        <w:t>告</w:t>
      </w:r>
      <w:r>
        <w:t>父</w:t>
      </w:r>
      <w:r>
        <w:t>王</w:t>
      </w:r>
      <w:r>
        <w:t>：</w:t>
      </w:r>
      <w:r>
        <w:t>「</w:t>
      </w:r>
      <w:r>
        <w:t>若</w:t>
      </w:r>
      <w:r>
        <w:t>有</w:t>
      </w:r>
      <w:r>
        <w:t>眾</w:t>
      </w:r>
      <w:r>
        <w:t>生</w:t>
      </w:r>
      <w:r>
        <w:t>欲</w:t>
      </w:r>
      <w:r>
        <w:t>念</w:t>
      </w:r>
      <w:r>
        <w:t>佛</w:t>
      </w:r>
      <w:r>
        <w:t>者</w:t>
      </w:r>
      <w:r>
        <w:t>、</w:t>
      </w:r>
      <w:r>
        <w:t>欲</w:t>
      </w:r>
      <w:r>
        <w:t>觀</w:t>
      </w:r>
      <w:r>
        <w:t>佛</w:t>
      </w:r>
      <w:r>
        <w:t>者</w:t>
      </w:r>
      <w:r>
        <w:t>、</w:t>
      </w:r>
      <w:r>
        <w:t>欲</w:t>
      </w:r>
      <w:r>
        <w:t>見</w:t>
      </w:r>
      <w:r>
        <w:t>佛</w:t>
      </w:r>
      <w:r>
        <w:t>者</w:t>
      </w:r>
      <w:r>
        <w:t>、</w:t>
      </w:r>
      <w:r>
        <w:t>分</w:t>
      </w:r>
      <w:r>
        <w:t>別</w:t>
      </w:r>
      <w:r>
        <w:t>相</w:t>
      </w:r>
      <w:r>
        <w:t>好</w:t>
      </w:r>
      <w:r>
        <w:t>者</w:t>
      </w:r>
      <w:r>
        <w:t>、</w:t>
      </w:r>
      <w:r>
        <w:t>識</w:t>
      </w:r>
      <w:r>
        <w:t>佛</w:t>
      </w:r>
      <w:r>
        <w:t>光</w:t>
      </w:r>
      <w:r>
        <w:t>明</w:t>
      </w:r>
      <w:r>
        <w:t>者</w:t>
      </w:r>
      <w:r>
        <w:t>、</w:t>
      </w:r>
      <w:r>
        <w:t>知</w:t>
      </w:r>
      <w:r>
        <w:t>佛</w:t>
      </w:r>
      <w:r>
        <w:t>身</w:t>
      </w:r>
      <w:r>
        <w:t>內</w:t>
      </w:r>
      <w:r>
        <w:t>者</w:t>
      </w:r>
      <w:r>
        <w:t>、</w:t>
      </w:r>
      <w:r>
        <w:t>學</w:t>
      </w:r>
      <w:r>
        <w:t>觀</w:t>
      </w:r>
      <w:r>
        <w:t>佛</w:t>
      </w:r>
      <w:r>
        <w:t>心</w:t>
      </w:r>
      <w:r>
        <w:t>者</w:t>
      </w:r>
      <w:r>
        <w:t>、</w:t>
      </w:r>
      <w:r>
        <w:t>學</w:t>
      </w:r>
      <w:r>
        <w:t>觀</w:t>
      </w:r>
      <w:r>
        <w:t>佛</w:t>
      </w:r>
      <w:r>
        <w:t>頂</w:t>
      </w:r>
      <w:r>
        <w:t>者</w:t>
      </w:r>
      <w:r>
        <w:t>、</w:t>
      </w:r>
      <w:r>
        <w:t>學</w:t>
      </w:r>
      <w:r>
        <w:t>觀</w:t>
      </w:r>
      <w:r>
        <w:t>佛</w:t>
      </w:r>
      <w:r>
        <w:t>足</w:t>
      </w:r>
      <w:r>
        <w:t>下</w:t>
      </w:r>
      <w:r>
        <w:t>千</w:t>
      </w:r>
      <w:r>
        <w:t>輻</w:t>
      </w:r>
      <w:r>
        <w:t>相</w:t>
      </w:r>
      <w:r>
        <w:t>輪</w:t>
      </w:r>
      <w:r>
        <w:t>者</w:t>
      </w:r>
      <w:r>
        <w:t>、</w:t>
      </w:r>
      <w:r>
        <w:t>欲</w:t>
      </w:r>
      <w:r>
        <w:t>知</w:t>
      </w:r>
      <w:r>
        <w:t>佛</w:t>
      </w:r>
      <w:r>
        <w:t>生</w:t>
      </w:r>
      <w:r>
        <w:t>時</w:t>
      </w:r>
      <w:r>
        <w:t>相</w:t>
      </w:r>
      <w:r>
        <w:t>者</w:t>
      </w:r>
      <w:r>
        <w:t>、</w:t>
      </w:r>
      <w:r>
        <w:t>欲</w:t>
      </w:r>
      <w:r>
        <w:t>知</w:t>
      </w:r>
      <w:r>
        <w:t>佛</w:t>
      </w:r>
      <w:r>
        <w:t>納</w:t>
      </w:r>
      <w:r>
        <w:t>妃</w:t>
      </w:r>
      <w:r>
        <w:t>時</w:t>
      </w:r>
      <w:r>
        <w:t>者</w:t>
      </w:r>
      <w:r>
        <w:t>、</w:t>
      </w:r>
      <w:r>
        <w:t>欲</w:t>
      </w:r>
      <w:r>
        <w:t>知</w:t>
      </w:r>
      <w:r>
        <w:t>佛</w:t>
      </w:r>
      <w:r>
        <w:t>出</w:t>
      </w:r>
      <w:r>
        <w:t>家</w:t>
      </w:r>
      <w:r>
        <w:t>時</w:t>
      </w:r>
      <w:r>
        <w:t>者</w:t>
      </w:r>
      <w:r>
        <w:t>、</w:t>
      </w:r>
      <w:r>
        <w:t>欲</w:t>
      </w:r>
      <w:r>
        <w:t>知</w:t>
      </w:r>
      <w:r>
        <w:t>佛</w:t>
      </w:r>
      <w:r>
        <w:t>苦</w:t>
      </w:r>
      <w:r>
        <w:t>行</w:t>
      </w:r>
      <w:r>
        <w:t>時</w:t>
      </w:r>
      <w:r>
        <w:t>者</w:t>
      </w:r>
      <w:r>
        <w:t>、</w:t>
      </w:r>
      <w:r>
        <w:t>欲</w:t>
      </w:r>
      <w:r>
        <w:t>知</w:t>
      </w:r>
      <w:r>
        <w:t>佛</w:t>
      </w:r>
      <w:r>
        <w:t>降</w:t>
      </w:r>
      <w:r>
        <w:t>魔</w:t>
      </w:r>
      <w:r>
        <w:t>時</w:t>
      </w:r>
      <w:r>
        <w:t>者</w:t>
      </w:r>
      <w:r>
        <w:t>、</w:t>
      </w:r>
      <w:r>
        <w:t>欲</w:t>
      </w:r>
      <w:r>
        <w:t>知</w:t>
      </w:r>
      <w:r>
        <w:t>佛</w:t>
      </w:r>
      <w:r>
        <w:t>得</w:t>
      </w:r>
      <w:r>
        <w:t>阿</w:t>
      </w:r>
      <w:r>
        <w:t>耨</w:t>
      </w:r>
      <w:r>
        <w:t>多</w:t>
      </w:r>
      <w:r>
        <w:t>羅</w:t>
      </w:r>
      <w:r>
        <w:t>三</w:t>
      </w:r>
      <w:r>
        <w:t>藐</w:t>
      </w:r>
      <w:r>
        <w:t>三</w:t>
      </w:r>
      <w:r>
        <w:t>菩</w:t>
      </w:r>
      <w:r>
        <w:t>提</w:t>
      </w:r>
      <w:r>
        <w:t>時</w:t>
      </w:r>
      <w:r>
        <w:t>者</w:t>
      </w:r>
      <w:r>
        <w:t>、</w:t>
      </w:r>
      <w:r>
        <w:t>欲</w:t>
      </w:r>
      <w:r>
        <w:t>知</w:t>
      </w:r>
      <w:r>
        <w:t>如</w:t>
      </w:r>
      <w:r>
        <w:t>來</w:t>
      </w:r>
      <w:r>
        <w:t>轉</w:t>
      </w:r>
      <w:r>
        <w:t>法</w:t>
      </w:r>
      <w:r>
        <w:t>輪</w:t>
      </w:r>
      <w:r>
        <w:t>時</w:t>
      </w:r>
      <w:r>
        <w:t>相</w:t>
      </w:r>
      <w:r>
        <w:t>者</w:t>
      </w:r>
      <w:r>
        <w:t>、</w:t>
      </w:r>
      <w:r>
        <w:t>欲</w:t>
      </w:r>
      <w:r>
        <w:t>知</w:t>
      </w:r>
      <w:r>
        <w:t>如</w:t>
      </w:r>
      <w:r>
        <w:t>來</w:t>
      </w:r>
      <w:r>
        <w:t>寶</w:t>
      </w:r>
      <w:r>
        <w:t>馬</w:t>
      </w:r>
      <w:r>
        <w:t>藏</w:t>
      </w:r>
      <w:r>
        <w:t>相</w:t>
      </w:r>
      <w:r>
        <w:t>者</w:t>
      </w:r>
      <w:r>
        <w:t>、</w:t>
      </w:r>
      <w:r>
        <w:t>欲</w:t>
      </w:r>
      <w:r>
        <w:t>知</w:t>
      </w:r>
      <w:r>
        <w:t>如</w:t>
      </w:r>
      <w:r>
        <w:t>來</w:t>
      </w:r>
      <w:r>
        <w:t>昇</w:t>
      </w:r>
      <w:r>
        <w:t>忉</w:t>
      </w:r>
      <w:r>
        <w:t>利</w:t>
      </w:r>
      <w:r>
        <w:t>天</w:t>
      </w:r>
      <w:r>
        <w:t>為</w:t>
      </w:r>
      <w:r>
        <w:t>母</w:t>
      </w:r>
      <w:r>
        <w:t>摩</w:t>
      </w:r>
      <w:r>
        <w:t>耶</w:t>
      </w:r>
      <w:r>
        <w:t>夫</w:t>
      </w:r>
      <w:r>
        <w:t>人</w:t>
      </w:r>
      <w:r>
        <w:t>說</w:t>
      </w:r>
      <w:r>
        <w:t>法</w:t>
      </w:r>
      <w:r>
        <w:t>時</w:t>
      </w:r>
      <w:r>
        <w:t>相</w:t>
      </w:r>
      <w:r>
        <w:t>者</w:t>
      </w:r>
      <w:r>
        <w:t>、</w:t>
      </w:r>
      <w:r>
        <w:t>欲</w:t>
      </w:r>
      <w:r>
        <w:t>知</w:t>
      </w:r>
      <w:r>
        <w:t>如</w:t>
      </w:r>
      <w:r>
        <w:t>來</w:t>
      </w:r>
      <w:r>
        <w:t>下</w:t>
      </w:r>
      <w:r>
        <w:t>忉</w:t>
      </w:r>
      <w:r>
        <w:t>利</w:t>
      </w:r>
      <w:r>
        <w:t>天</w:t>
      </w:r>
      <w:r>
        <w:t>時</w:t>
      </w:r>
      <w:r>
        <w:t>相</w:t>
      </w:r>
      <w:r>
        <w:t>者</w:t>
      </w:r>
      <w:r>
        <w:t>、</w:t>
      </w:r>
      <w:r>
        <w:t>欲</w:t>
      </w:r>
      <w:r>
        <w:t>知</w:t>
      </w:r>
      <w:r>
        <w:t>如</w:t>
      </w:r>
      <w:r>
        <w:t>來</w:t>
      </w:r>
      <w:r>
        <w:t>行</w:t>
      </w:r>
      <w:r>
        <w:t>住</w:t>
      </w:r>
      <w:r>
        <w:t>坐</w:t>
      </w:r>
      <w:r>
        <w:t>臥</w:t>
      </w:r>
      <w:r>
        <w:t>四</w:t>
      </w:r>
      <w:r>
        <w:t>威</w:t>
      </w:r>
      <w:r>
        <w:t>儀</w:t>
      </w:r>
      <w:r>
        <w:t>中</w:t>
      </w:r>
      <w:r>
        <w:t>光</w:t>
      </w:r>
      <w:r>
        <w:t>明</w:t>
      </w:r>
      <w:r>
        <w:t>相</w:t>
      </w:r>
      <w:r>
        <w:t>者</w:t>
      </w:r>
      <w:r>
        <w:t>、</w:t>
      </w:r>
      <w:r>
        <w:t>欲</w:t>
      </w:r>
      <w:r>
        <w:t>知</w:t>
      </w:r>
      <w:r>
        <w:t>如</w:t>
      </w:r>
      <w:r>
        <w:t>來</w:t>
      </w:r>
      <w:r>
        <w:t>詣</w:t>
      </w:r>
      <w:r>
        <w:t>拘</w:t>
      </w:r>
      <w:r>
        <w:rPr>
          <w:highlight w:val="green"/>
        </w:rPr>
        <w:t>尸</w:t>
      </w:r>
      <w:r>
        <w:t>那</w:t>
      </w:r>
      <w:r>
        <w:t>降</w:t>
      </w:r>
      <w:r>
        <w:t>度</w:t>
      </w:r>
      <w:r>
        <w:t>力</w:t>
      </w:r>
      <w:r>
        <w:t>士</w:t>
      </w:r>
      <w:r>
        <w:t>相</w:t>
      </w:r>
      <w:r>
        <w:t>者</w:t>
      </w:r>
      <w:r>
        <w:t>、</w:t>
      </w:r>
      <w:r>
        <w:t>欲</w:t>
      </w:r>
      <w:r>
        <w:t>知</w:t>
      </w:r>
      <w:r>
        <w:t>如</w:t>
      </w:r>
      <w:r>
        <w:t>來</w:t>
      </w:r>
      <w:r>
        <w:t>伏</w:t>
      </w:r>
      <w:r>
        <w:t>曠</w:t>
      </w:r>
      <w:r>
        <w:t>野</w:t>
      </w:r>
      <w:r>
        <w:t>鬼</w:t>
      </w:r>
      <w:r>
        <w:t>神</w:t>
      </w:r>
      <w:r>
        <w:t>毛</w:t>
      </w:r>
      <w:r>
        <w:t>孔</w:t>
      </w:r>
      <w:r>
        <w:t>光</w:t>
      </w:r>
      <w:r>
        <w:t>明</w:t>
      </w:r>
      <w:r>
        <w:t>相</w:t>
      </w:r>
      <w:r>
        <w:t>者</w:t>
      </w:r>
      <w:r>
        <w:t>。</w:t>
      </w:r>
      <w:r>
        <w:t>」</w:t>
      </w:r>
    </w:p>
    <w:p/>
    <w:p>
      <w:r/>
      <w:r>
        <w:t>佛</w:t>
      </w:r>
      <w:r>
        <w:t>告</w:t>
      </w:r>
      <w:r>
        <w:t>父</w:t>
      </w:r>
      <w:r>
        <w:t>王</w:t>
      </w:r>
      <w:r>
        <w:t>：</w:t>
      </w:r>
      <w:r>
        <w:t>「</w:t>
      </w:r>
      <w:r>
        <w:t>佛</w:t>
      </w:r>
      <w:r>
        <w:rPr>
          <w:highlight w:val="yellow"/>
        </w:rPr>
        <w:t>涅</w:t>
      </w:r>
      <w:r>
        <w:drawing>
          <wp:inline xmlns:a="http://schemas.openxmlformats.org/drawingml/2006/main" xmlns:pic="http://schemas.openxmlformats.org/drawingml/2006/picture">
            <wp:extent cx="182880" cy="177938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938"/>
                    </a:xfrm>
                    <a:prstGeom prst="rect"/>
                  </pic:spPr>
                </pic:pic>
              </a:graphicData>
            </a:graphic>
          </wp:inline>
        </w:drawing>
      </w:r>
      <w:r>
        <w:t>槃</w:t>
      </w:r>
      <w:r>
        <w:t>後</w:t>
      </w:r>
      <w:r>
        <w:t>，</w:t>
      </w:r>
      <w:r>
        <w:t>若</w:t>
      </w:r>
      <w:r>
        <w:t>四</w:t>
      </w:r>
      <w:r>
        <w:t>部</w:t>
      </w:r>
      <w:r>
        <w:t>眾</w:t>
      </w:r>
      <w:r>
        <w:t>及</w:t>
      </w:r>
      <w:r>
        <w:t>諸</w:t>
      </w:r>
      <w:r>
        <w:t>天</w:t>
      </w:r>
      <w:r>
        <w:t>、</w:t>
      </w:r>
      <w:r>
        <w:t>龍</w:t>
      </w:r>
      <w:r>
        <w:t>、</w:t>
      </w:r>
      <w:r>
        <w:t>夜</w:t>
      </w:r>
      <w:r>
        <w:t>叉</w:t>
      </w:r>
      <w:r>
        <w:t>等</w:t>
      </w:r>
      <w:r>
        <w:t>，</w:t>
      </w:r>
      <w:r>
        <w:t>欲</w:t>
      </w:r>
      <w:r>
        <w:t>繫</w:t>
      </w:r>
      <w:r>
        <w:t>念</w:t>
      </w:r>
      <w:r>
        <w:t>者</w:t>
      </w:r>
      <w:r>
        <w:t>、</w:t>
      </w:r>
      <w:r>
        <w:t>欲</w:t>
      </w:r>
      <w:r>
        <w:t>思</w:t>
      </w:r>
      <w:r>
        <w:t>惟</w:t>
      </w:r>
      <w:r>
        <w:t>者</w:t>
      </w:r>
      <w:r>
        <w:t>、</w:t>
      </w:r>
      <w:r>
        <w:t>欲</w:t>
      </w:r>
      <w:r>
        <w:t>行</w:t>
      </w:r>
      <w:r>
        <w:t>禪</w:t>
      </w:r>
      <w:r>
        <w:t>者</w:t>
      </w:r>
      <w:r>
        <w:t>、</w:t>
      </w:r>
      <w:r>
        <w:t>欲</w:t>
      </w:r>
      <w:r>
        <w:t>得</w:t>
      </w:r>
      <w:r>
        <w:t>三</w:t>
      </w:r>
      <w:r>
        <w:t>昧</w:t>
      </w:r>
      <w:r>
        <w:t>正</w:t>
      </w:r>
      <w:r>
        <w:t>受</w:t>
      </w:r>
      <w:r>
        <w:t>者</w:t>
      </w:r>
      <w:r>
        <w:t>。</w:t>
      </w:r>
      <w:r>
        <w:t>」</w:t>
      </w:r>
      <w:r>
        <w:t>佛</w:t>
      </w:r>
      <w:r>
        <w:t>告</w:t>
      </w:r>
      <w:r>
        <w:t>父</w:t>
      </w:r>
      <w:r>
        <w:t>王</w:t>
      </w:r>
      <w:r>
        <w:t>：</w:t>
      </w:r>
      <w:r>
        <w:t>「</w:t>
      </w:r>
      <w:r>
        <w:t>云</w:t>
      </w:r>
      <w:r>
        <w:t>何</w:t>
      </w:r>
      <w:r>
        <w:t>名</w:t>
      </w:r>
      <w:r>
        <w:t>繫</w:t>
      </w:r>
      <w:r>
        <w:t>念</w:t>
      </w:r>
      <w:r>
        <w:t>？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具</w:t>
      </w:r>
      <w:r>
        <w:t>足</w:t>
      </w:r>
      <w:r>
        <w:t>身</w:t>
      </w:r>
      <w:r>
        <w:t>相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諸</w:t>
      </w:r>
      <w:r>
        <w:t>相</w:t>
      </w:r>
      <w:r>
        <w:t>好</w:t>
      </w:r>
      <w:r>
        <w:t>中</w:t>
      </w:r>
      <w:r>
        <w:t>一</w:t>
      </w:r>
      <w:r>
        <w:t>一</w:t>
      </w:r>
      <w:r>
        <w:t>相</w:t>
      </w:r>
      <w:r>
        <w:t>好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隨</w:t>
      </w:r>
      <w:r>
        <w:t>順</w:t>
      </w:r>
      <w:r>
        <w:t>相</w:t>
      </w:r>
      <w:r>
        <w:t>好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逆</w:t>
      </w:r>
      <w:r>
        <w:t>相</w:t>
      </w:r>
      <w:r>
        <w:t>好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光</w:t>
      </w:r>
      <w:r>
        <w:t>明</w:t>
      </w:r>
      <w:r>
        <w:t>者</w:t>
      </w:r>
      <w:r>
        <w:t>。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行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住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坐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臥</w:t>
      </w:r>
      <w:r>
        <w:t>者</w:t>
      </w:r>
      <w:r>
        <w:t>。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乞</w:t>
      </w:r>
      <w:r>
        <w:t>食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初</w:t>
      </w:r>
      <w:r>
        <w:t>生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納</w:t>
      </w:r>
      <w:r>
        <w:t>妃</w:t>
      </w:r>
      <w:r>
        <w:t>時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出</w:t>
      </w:r>
      <w:r>
        <w:t>家</w:t>
      </w:r>
      <w:r>
        <w:t>時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苦</w:t>
      </w:r>
      <w:r>
        <w:t>行</w:t>
      </w:r>
      <w:r>
        <w:t>時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降</w:t>
      </w:r>
      <w:r>
        <w:t>魔</w:t>
      </w:r>
      <w:r>
        <w:t>時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成</w:t>
      </w:r>
      <w:r>
        <w:t>佛</w:t>
      </w:r>
      <w:r>
        <w:t>時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轉</w:t>
      </w:r>
      <w:r>
        <w:t>法</w:t>
      </w:r>
      <w:r>
        <w:t>輪</w:t>
      </w:r>
      <w:r>
        <w:t>時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昇</w:t>
      </w:r>
      <w:r>
        <w:t>忉</w:t>
      </w:r>
      <w:r>
        <w:t>利</w:t>
      </w:r>
      <w:r>
        <w:t>天</w:t>
      </w:r>
      <w:r>
        <w:t>為</w:t>
      </w:r>
      <w:r>
        <w:t>母</w:t>
      </w:r>
      <w:r>
        <w:t>說</w:t>
      </w:r>
      <w:r>
        <w:t>法</w:t>
      </w:r>
      <w:r>
        <w:t>時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降</w:t>
      </w:r>
      <w:r>
        <w:t>伏</w:t>
      </w:r>
      <w:r>
        <w:t>曠</w:t>
      </w:r>
      <w:r>
        <w:t>野</w:t>
      </w:r>
      <w:r>
        <w:t>鬼</w:t>
      </w:r>
      <w:r>
        <w:t>神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於</w:t>
      </w:r>
      <w:r>
        <w:t>那</w:t>
      </w:r>
      <w:r>
        <w:t>乾</w:t>
      </w:r>
      <w:r>
        <w:rPr>
          <w:highlight w:val="yellow"/>
        </w:rPr>
        <w:t>訶</w:t>
      </w:r>
      <w:r>
        <w:drawing>
          <wp:inline xmlns:a="http://schemas.openxmlformats.org/drawingml/2006/main" xmlns:pic="http://schemas.openxmlformats.org/drawingml/2006/picture">
            <wp:extent cx="182880" cy="1524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t>羅</w:t>
      </w:r>
      <w:r>
        <w:t>降</w:t>
      </w:r>
      <w:r>
        <w:t>伏</w:t>
      </w:r>
      <w:r>
        <w:t>諸</w:t>
      </w:r>
      <w:r>
        <w:t>龍</w:t>
      </w:r>
      <w:r>
        <w:t>留</w:t>
      </w:r>
      <w:r>
        <w:t>影</w:t>
      </w:r>
      <w:r>
        <w:t>時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在</w:t>
      </w:r>
      <w:r>
        <w:t>拘</w:t>
      </w:r>
      <w:r>
        <w:rPr>
          <w:highlight w:val="green"/>
        </w:rPr>
        <w:t>尸</w:t>
      </w:r>
      <w:r>
        <w:t>那</w:t>
      </w:r>
      <w:r>
        <w:t>城</w:t>
      </w:r>
      <w:r>
        <w:t>，</w:t>
      </w:r>
      <w:r>
        <w:t>降</w:t>
      </w:r>
      <w:r>
        <w:t>伏</w:t>
      </w:r>
      <w:r>
        <w:t>六</w:t>
      </w:r>
      <w:r>
        <w:t>師</w:t>
      </w:r>
      <w:r>
        <w:t>、</w:t>
      </w:r>
      <w:r>
        <w:t>尼</w:t>
      </w:r>
      <w:r>
        <w:t>提</w:t>
      </w:r>
      <w:r>
        <w:t>賤</w:t>
      </w:r>
      <w:r>
        <w:t>人</w:t>
      </w:r>
      <w:r>
        <w:t>及</w:t>
      </w:r>
      <w:r>
        <w:t>諸</w:t>
      </w:r>
      <w:r>
        <w:t>惡</w:t>
      </w:r>
      <w:r>
        <w:t>律</w:t>
      </w:r>
      <w:r>
        <w:t>儀</w:t>
      </w:r>
      <w:r>
        <w:t>殷</w:t>
      </w:r>
      <w:r>
        <w:t>重</w:t>
      </w:r>
      <w:r>
        <w:t>邪</w:t>
      </w:r>
      <w:r>
        <w:t>見</w:t>
      </w:r>
      <w:r>
        <w:t>人</w:t>
      </w:r>
      <w:r>
        <w:t>者</w:t>
      </w:r>
      <w:r>
        <w:t>。</w:t>
      </w:r>
    </w:p>
    <w:p/>
    <w:p>
      <w:r/>
      <w:r>
        <w:t>「</w:t>
      </w:r>
      <w:r>
        <w:t>如</w:t>
      </w:r>
      <w:r>
        <w:t>是</w:t>
      </w:r>
      <w:r>
        <w:t>父</w:t>
      </w:r>
      <w:r>
        <w:t>王</w:t>
      </w:r>
      <w:r>
        <w:t>，</w:t>
      </w:r>
      <w:r>
        <w:t>我</w:t>
      </w:r>
      <w:r>
        <w:rPr>
          <w:highlight w:val="yellow"/>
        </w:rPr>
        <w:t>涅</w:t>
      </w:r>
      <w:r>
        <w:drawing>
          <wp:inline xmlns:a="http://schemas.openxmlformats.org/drawingml/2006/main" xmlns:pic="http://schemas.openxmlformats.org/drawingml/2006/picture">
            <wp:extent cx="182880" cy="177938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938"/>
                    </a:xfrm>
                    <a:prstGeom prst="rect"/>
                  </pic:spPr>
                </pic:pic>
              </a:graphicData>
            </a:graphic>
          </wp:inline>
        </w:drawing>
      </w:r>
      <w:r>
        <w:t>槃</w:t>
      </w:r>
      <w:r>
        <w:t>後</w:t>
      </w:r>
      <w:r>
        <w:t>諸</w:t>
      </w:r>
      <w:r>
        <w:t>眾</w:t>
      </w:r>
      <w:r>
        <w:t>生</w:t>
      </w:r>
      <w:r>
        <w:t>等</w:t>
      </w:r>
      <w:r>
        <w:t>，</w:t>
      </w:r>
      <w:r>
        <w:t>業</w:t>
      </w:r>
      <w:r>
        <w:t>行</w:t>
      </w:r>
      <w:r>
        <w:t>若</w:t>
      </w:r>
      <w:r>
        <w:t>干</w:t>
      </w:r>
      <w:r>
        <w:t>、</w:t>
      </w:r>
      <w:r>
        <w:t>意</w:t>
      </w:r>
      <w:r>
        <w:t>想</w:t>
      </w:r>
      <w:r>
        <w:t>若</w:t>
      </w:r>
      <w:r>
        <w:t>干</w:t>
      </w:r>
      <w:r>
        <w:t>，</w:t>
      </w:r>
      <w:r>
        <w:t>所</w:t>
      </w:r>
      <w:r>
        <w:t>識</w:t>
      </w:r>
      <w:r>
        <w:t>不</w:t>
      </w:r>
      <w:r>
        <w:t>同</w:t>
      </w:r>
      <w:r>
        <w:t>，</w:t>
      </w:r>
      <w:r>
        <w:t>隨</w:t>
      </w:r>
      <w:r>
        <w:t>彼</w:t>
      </w:r>
      <w:r>
        <w:t>眾</w:t>
      </w:r>
      <w:r>
        <w:t>生</w:t>
      </w:r>
      <w:r>
        <w:t>心</w:t>
      </w:r>
      <w:r>
        <w:t>想</w:t>
      </w:r>
      <w:r>
        <w:t>所</w:t>
      </w:r>
      <w:r>
        <w:t>見</w:t>
      </w:r>
      <w:r>
        <w:t>，</w:t>
      </w:r>
      <w:r>
        <w:t>應</w:t>
      </w:r>
      <w:r>
        <w:t>當</w:t>
      </w:r>
      <w:r>
        <w:t>次</w:t>
      </w:r>
      <w:r>
        <w:t>第</w:t>
      </w:r>
      <w:r>
        <w:t>教</w:t>
      </w:r>
      <w:r>
        <w:t>其</w:t>
      </w:r>
      <w:r>
        <w:t>繫</w:t>
      </w:r>
      <w:r>
        <w:t>念</w:t>
      </w:r>
      <w:r>
        <w:t>，</w:t>
      </w:r>
      <w:r>
        <w:t>如</w:t>
      </w:r>
      <w:r>
        <w:t>我</w:t>
      </w:r>
      <w:r>
        <w:t>住</w:t>
      </w:r>
      <w:r>
        <w:t>世</w:t>
      </w:r>
      <w:r>
        <w:t>不</w:t>
      </w:r>
      <w:r>
        <w:t>須</w:t>
      </w:r>
      <w:r>
        <w:t>繫</w:t>
      </w:r>
      <w:r>
        <w:t>念</w:t>
      </w:r>
      <w:r>
        <w:t>。</w:t>
      </w:r>
      <w:r>
        <w:t>譬</w:t>
      </w:r>
      <w:r>
        <w:t>如</w:t>
      </w:r>
      <w:r>
        <w:t>日</w:t>
      </w:r>
      <w:r>
        <w:t>出</w:t>
      </w:r>
      <w:r>
        <w:t>冥</w:t>
      </w:r>
      <w:r>
        <w:t>者</w:t>
      </w:r>
      <w:r>
        <w:t>皆</w:t>
      </w:r>
      <w:r>
        <w:t>明</w:t>
      </w:r>
      <w:r>
        <w:t>，</w:t>
      </w:r>
      <w:r>
        <w:t>惟</w:t>
      </w:r>
      <w:r>
        <w:t>無</w:t>
      </w:r>
      <w:r>
        <w:t>目</w:t>
      </w:r>
      <w:r>
        <w:t>者</w:t>
      </w:r>
      <w:r>
        <w:t>而</w:t>
      </w:r>
      <w:r>
        <w:t>無</w:t>
      </w:r>
      <w:r>
        <w:t>所</w:t>
      </w:r>
      <w:r>
        <w:rPr>
          <w:highlight w:val="green"/>
        </w:rPr>
        <w:t>覩</w:t>
      </w:r>
      <w:r>
        <w:t>。</w:t>
      </w:r>
    </w:p>
    <w:p/>
    <w:p>
      <w:r/>
      <w:r>
        <w:t>「</w:t>
      </w:r>
      <w:r>
        <w:t>未</w:t>
      </w:r>
      <w:r>
        <w:t>來</w:t>
      </w:r>
      <w:r>
        <w:t>世</w:t>
      </w:r>
      <w:r>
        <w:t>中</w:t>
      </w:r>
      <w:r>
        <w:t>諸</w:t>
      </w:r>
      <w:r>
        <w:t>弟</w:t>
      </w:r>
      <w:r>
        <w:t>子</w:t>
      </w:r>
      <w:r>
        <w:t>等</w:t>
      </w:r>
      <w:r>
        <w:t>應</w:t>
      </w:r>
      <w:r>
        <w:t>修</w:t>
      </w:r>
      <w:r>
        <w:t>三</w:t>
      </w:r>
      <w:r>
        <w:t>法</w:t>
      </w:r>
      <w:r>
        <w:t>。</w:t>
      </w:r>
      <w:r>
        <w:t>何</w:t>
      </w:r>
      <w:r>
        <w:t>等</w:t>
      </w:r>
      <w:r>
        <w:t>為</w:t>
      </w:r>
      <w:r>
        <w:t>三</w:t>
      </w:r>
      <w:r>
        <w:t>？</w:t>
      </w:r>
      <w:r>
        <w:t>一</w:t>
      </w:r>
      <w:r>
        <w:t>者</w:t>
      </w:r>
      <w:r>
        <w:t>、</w:t>
      </w:r>
      <w:r>
        <w:t>誦</w:t>
      </w:r>
      <w:r>
        <w:t>修</w:t>
      </w:r>
      <w:r>
        <w:t>多</w:t>
      </w:r>
      <w:r>
        <w:t>羅</w:t>
      </w:r>
      <w:r>
        <w:t>甚</w:t>
      </w:r>
      <w:r>
        <w:t>深</w:t>
      </w:r>
      <w:r>
        <w:t>經</w:t>
      </w:r>
      <w:r>
        <w:t>典</w:t>
      </w:r>
      <w:r>
        <w:t>。</w:t>
      </w:r>
      <w:r>
        <w:t>二</w:t>
      </w:r>
      <w:r>
        <w:t>者</w:t>
      </w:r>
      <w:r>
        <w:t>、</w:t>
      </w:r>
      <w:r>
        <w:t>淨</w:t>
      </w:r>
      <w:r>
        <w:t>持</w:t>
      </w:r>
      <w:r>
        <w:t>禁</w:t>
      </w:r>
      <w:r>
        <w:t>戒</w:t>
      </w:r>
      <w:r>
        <w:t>威</w:t>
      </w:r>
      <w:r>
        <w:t>儀</w:t>
      </w:r>
      <w:r>
        <w:t>無</w:t>
      </w:r>
      <w:r>
        <w:t>犯</w:t>
      </w:r>
      <w:r>
        <w:t>。</w:t>
      </w:r>
      <w:r>
        <w:t>三</w:t>
      </w:r>
      <w:r>
        <w:t>者</w:t>
      </w:r>
      <w:r>
        <w:t>、</w:t>
      </w:r>
      <w:r>
        <w:t>繫</w:t>
      </w:r>
      <w:r>
        <w:t>念</w:t>
      </w:r>
      <w:r>
        <w:t>思</w:t>
      </w:r>
      <w:r>
        <w:t>惟</w:t>
      </w:r>
      <w:r>
        <w:t>心</w:t>
      </w:r>
      <w:r>
        <w:t>不</w:t>
      </w:r>
      <w:r>
        <w:t>散</w:t>
      </w:r>
      <w:r>
        <w:rPr>
          <w:highlight w:val="yellow"/>
        </w:rPr>
        <w:t>亂</w:t>
      </w:r>
      <w:r>
        <w:drawing>
          <wp:inline xmlns:a="http://schemas.openxmlformats.org/drawingml/2006/main" xmlns:pic="http://schemas.openxmlformats.org/drawingml/2006/picture">
            <wp:extent cx="182880" cy="150876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0876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</w:p>
    <w:p/>
    <w:p>
      <w:r/>
      <w:r>
        <w:t>「</w:t>
      </w:r>
      <w:r>
        <w:t>云</w:t>
      </w:r>
      <w:r>
        <w:t>何</w:t>
      </w:r>
      <w:r>
        <w:t>名</w:t>
      </w:r>
      <w:r>
        <w:t>繫</w:t>
      </w:r>
      <w:r>
        <w:t>念</w:t>
      </w:r>
      <w:r>
        <w:t>？</w:t>
      </w:r>
      <w:r>
        <w:t>或</w:t>
      </w:r>
      <w:r>
        <w:t>有</w:t>
      </w:r>
      <w:r>
        <w:t>欲</w:t>
      </w:r>
      <w:r>
        <w:t>繫</w:t>
      </w:r>
      <w:r>
        <w:t>心</w:t>
      </w:r>
      <w:r>
        <w:t>觀</w:t>
      </w:r>
      <w:r>
        <w:t>於</w:t>
      </w:r>
      <w:r>
        <w:t>佛</w:t>
      </w:r>
      <w:r>
        <w:t>頂</w:t>
      </w:r>
      <w:r>
        <w:t>上</w:t>
      </w:r>
      <w:r>
        <w:t>者</w:t>
      </w:r>
      <w:r>
        <w:t>；</w:t>
      </w:r>
      <w:r>
        <w:t>或</w:t>
      </w:r>
      <w:r>
        <w:t>有</w:t>
      </w:r>
      <w:r>
        <w:t>欲</w:t>
      </w:r>
      <w:r>
        <w:t>繫</w:t>
      </w:r>
      <w:r>
        <w:t>心</w:t>
      </w:r>
      <w:r>
        <w:t>觀</w:t>
      </w:r>
      <w:r>
        <w:t>佛</w:t>
      </w:r>
      <w:r>
        <w:t>毛</w:t>
      </w:r>
      <w:r>
        <w:t>髮</w:t>
      </w:r>
      <w:r>
        <w:t>者</w:t>
      </w:r>
      <w:r>
        <w:t>；</w:t>
      </w:r>
      <w:r>
        <w:t>或</w:t>
      </w:r>
      <w:r>
        <w:t>有</w:t>
      </w:r>
      <w:r>
        <w:t>欲</w:t>
      </w:r>
      <w:r>
        <w:t>繫</w:t>
      </w:r>
      <w:r>
        <w:t>心</w:t>
      </w:r>
      <w:r>
        <w:t>觀</w:t>
      </w:r>
      <w:r>
        <w:t>佛</w:t>
      </w:r>
      <w:r>
        <w:t>髮</w:t>
      </w:r>
      <w:r>
        <w:t>際</w:t>
      </w:r>
      <w:r>
        <w:t>者</w:t>
      </w:r>
      <w:r>
        <w:t>；</w:t>
      </w:r>
      <w:r>
        <w:t>或</w:t>
      </w:r>
      <w:r>
        <w:t>有</w:t>
      </w:r>
      <w:r>
        <w:t>欲</w:t>
      </w:r>
      <w:r>
        <w:t>繫</w:t>
      </w:r>
      <w:r>
        <w:t>心</w:t>
      </w:r>
      <w:r>
        <w:t>觀</w:t>
      </w:r>
      <w:r>
        <w:t>佛</w:t>
      </w:r>
      <w:r>
        <w:t>額</w:t>
      </w:r>
      <w:r>
        <w:t>廣</w:t>
      </w:r>
      <w:r>
        <w:t>平</w:t>
      </w:r>
      <w:r>
        <w:t>正</w:t>
      </w:r>
      <w:r>
        <w:t>相</w:t>
      </w:r>
      <w:r>
        <w:t>者</w:t>
      </w:r>
      <w:r>
        <w:t>；</w:t>
      </w:r>
      <w:r>
        <w:t>或</w:t>
      </w:r>
      <w:r>
        <w:t>有</w:t>
      </w:r>
      <w:r>
        <w:t>欲</w:t>
      </w:r>
      <w:r>
        <w:t>繫</w:t>
      </w:r>
      <w:r>
        <w:t>心</w:t>
      </w:r>
      <w:r>
        <w:t>觀</w:t>
      </w:r>
      <w:r>
        <w:t>佛</w:t>
      </w:r>
      <w:r>
        <w:t>眉</w:t>
      </w:r>
      <w:r>
        <w:t>間</w:t>
      </w:r>
      <w:r>
        <w:t>白</w:t>
      </w:r>
      <w:r>
        <w:t>毫</w:t>
      </w:r>
      <w:r>
        <w:t>相</w:t>
      </w:r>
      <w:r>
        <w:t>者</w:t>
      </w:r>
      <w:r>
        <w:t>；</w:t>
      </w:r>
      <w:r>
        <w:t>或</w:t>
      </w:r>
      <w:r>
        <w:t>有</w:t>
      </w:r>
      <w:r>
        <w:t>欲</w:t>
      </w:r>
      <w:r>
        <w:t>繫</w:t>
      </w:r>
      <w:r>
        <w:t>心</w:t>
      </w:r>
      <w:r>
        <w:t>觀</w:t>
      </w:r>
      <w:r>
        <w:t>佛</w:t>
      </w:r>
      <w:r>
        <w:t>眉</w:t>
      </w:r>
      <w:r>
        <w:t>者</w:t>
      </w:r>
      <w:r>
        <w:t>；</w:t>
      </w:r>
      <w:r>
        <w:t>或</w:t>
      </w:r>
      <w:r>
        <w:t>有</w:t>
      </w:r>
      <w:r>
        <w:t>欲</w:t>
      </w:r>
      <w:r>
        <w:t>繫</w:t>
      </w:r>
      <w:r>
        <w:t>心</w:t>
      </w:r>
      <w:r>
        <w:t>觀</w:t>
      </w:r>
      <w:r>
        <w:t>佛</w:t>
      </w:r>
      <w:r>
        <w:t>牛</w:t>
      </w:r>
      <w:r>
        <w:t>王</w:t>
      </w:r>
      <w:r>
        <w:t>眼</w:t>
      </w:r>
      <w:r>
        <w:t>相</w:t>
      </w:r>
      <w:r>
        <w:t>者</w:t>
      </w:r>
      <w:r>
        <w:t>；</w:t>
      </w:r>
      <w:r>
        <w:t>或</w:t>
      </w:r>
      <w:r>
        <w:t>有</w:t>
      </w:r>
      <w:r>
        <w:t>欲</w:t>
      </w:r>
      <w:r>
        <w:t>繫</w:t>
      </w:r>
      <w:r>
        <w:t>心</w:t>
      </w:r>
      <w:r>
        <w:t>觀</w:t>
      </w:r>
      <w:r>
        <w:t>佛</w:t>
      </w:r>
      <w:r>
        <w:t>修</w:t>
      </w:r>
      <w:r>
        <w:t>直</w:t>
      </w:r>
      <w:r>
        <w:t>鼻</w:t>
      </w:r>
      <w:r>
        <w:t>相</w:t>
      </w:r>
      <w:r>
        <w:t>者</w:t>
      </w:r>
      <w:r>
        <w:t>；</w:t>
      </w:r>
      <w:r>
        <w:t>或</w:t>
      </w:r>
      <w:r>
        <w:t>有</w:t>
      </w:r>
      <w:r>
        <w:t>欲</w:t>
      </w:r>
      <w:r>
        <w:t>繫</w:t>
      </w:r>
      <w:r>
        <w:t>心</w:t>
      </w:r>
      <w:r>
        <w:t>觀</w:t>
      </w:r>
      <w:r>
        <w:t>佛</w:t>
      </w:r>
      <w:r>
        <w:t>鷹</w:t>
      </w:r>
      <w:r>
        <w:t>王</w:t>
      </w:r>
      <w:r>
        <w:t>𭉨</w:t>
      </w:r>
      <w:r>
        <w:t>相</w:t>
      </w:r>
      <w:r>
        <w:t>者</w:t>
      </w:r>
      <w:r>
        <w:t>。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rPr>
          <w:highlight w:val="green"/>
        </w:rPr>
        <w:t>髭</w:t>
      </w:r>
      <w:r>
        <w:t>鬢</w:t>
      </w:r>
      <w:r>
        <w:t>如</w:t>
      </w:r>
      <w:r>
        <w:t>蝌</w:t>
      </w:r>
      <w:r>
        <w:t>斗</w:t>
      </w:r>
      <w:r>
        <w:t>形</w:t>
      </w:r>
      <w:r>
        <w:t>流</w:t>
      </w:r>
      <w:r>
        <w:t>出</w:t>
      </w:r>
      <w:r>
        <w:t>光</w:t>
      </w:r>
      <w:r>
        <w:t>明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脣</w:t>
      </w:r>
      <w:r>
        <w:t>上</w:t>
      </w:r>
      <w:r>
        <w:rPr>
          <w:highlight w:val="yellow"/>
        </w:rPr>
        <w:t>腭</w:t>
      </w:r>
      <w:r>
        <w:drawing>
          <wp:inline xmlns:a="http://schemas.openxmlformats.org/drawingml/2006/main" xmlns:pic="http://schemas.openxmlformats.org/drawingml/2006/picture">
            <wp:extent cx="182880" cy="167148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7148"/>
                    </a:xfrm>
                    <a:prstGeom prst="rect"/>
                  </pic:spPr>
                </pic:pic>
              </a:graphicData>
            </a:graphic>
          </wp:inline>
        </w:drawing>
      </w:r>
      <w:r>
        <w:t>際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脣</w:t>
      </w:r>
      <w:r>
        <w:t>色</w:t>
      </w:r>
      <w:r>
        <w:t>赤</w:t>
      </w:r>
      <w:r>
        <w:t>好</w:t>
      </w:r>
      <w:r>
        <w:t>如</w:t>
      </w:r>
      <w:r>
        <w:t>頻</w:t>
      </w:r>
      <w:r>
        <w:t>婆</w:t>
      </w:r>
      <w:r>
        <w:t>果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下</w:t>
      </w:r>
      <w:r>
        <w:t>脣</w:t>
      </w:r>
      <w:r>
        <w:t>如</w:t>
      </w:r>
      <w:r>
        <w:t>鉢</w:t>
      </w:r>
      <w:r>
        <w:t>頭</w:t>
      </w:r>
      <w:r>
        <w:t>摩</w:t>
      </w:r>
      <w:r>
        <w:t>華</w:t>
      </w:r>
      <w:r>
        <w:t>莖</w:t>
      </w:r>
      <w:r>
        <w:t>者</w:t>
      </w:r>
      <w:r>
        <w:t>，</w:t>
      </w:r>
      <w:r>
        <w:t>其</w:t>
      </w:r>
      <w:r>
        <w:t>色</w:t>
      </w:r>
      <w:r>
        <w:t>紅</w:t>
      </w:r>
      <w:r>
        <w:t>赤</w:t>
      </w:r>
      <w:r>
        <w:t>上</w:t>
      </w:r>
      <w:r>
        <w:t>入</w:t>
      </w:r>
      <w:r>
        <w:t>頻</w:t>
      </w:r>
      <w:r>
        <w:t>婆</w:t>
      </w:r>
      <w:r>
        <w:t>果</w:t>
      </w:r>
      <w:r>
        <w:t>色</w:t>
      </w:r>
      <w:r>
        <w:t>中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口</w:t>
      </w:r>
      <w:r>
        <w:t>四</w:t>
      </w:r>
      <w:r>
        <w:t>十</w:t>
      </w:r>
      <w:r>
        <w:t>齒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齒</w:t>
      </w:r>
      <w:r>
        <w:t>白</w:t>
      </w:r>
      <w:r>
        <w:t>齊</w:t>
      </w:r>
      <w:r>
        <w:t>密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齒</w:t>
      </w:r>
      <w:r>
        <w:t>上</w:t>
      </w:r>
      <w:r>
        <w:t>印</w:t>
      </w:r>
      <w:r>
        <w:t>文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齒</w:t>
      </w:r>
      <w:r>
        <w:t>畫</w:t>
      </w:r>
      <w:r>
        <w:t>界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上</w:t>
      </w:r>
      <w:r>
        <w:rPr>
          <w:highlight w:val="yellow"/>
        </w:rPr>
        <w:t>腭</w:t>
      </w:r>
      <w:r>
        <w:drawing>
          <wp:inline xmlns:a="http://schemas.openxmlformats.org/drawingml/2006/main" xmlns:pic="http://schemas.openxmlformats.org/drawingml/2006/picture">
            <wp:extent cx="182880" cy="167148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7148"/>
                    </a:xfrm>
                    <a:prstGeom prst="rect"/>
                  </pic:spPr>
                </pic:pic>
              </a:graphicData>
            </a:graphic>
          </wp:inline>
        </w:drawing>
      </w:r>
      <w:r>
        <w:t>相</w:t>
      </w:r>
      <w:r>
        <w:t>者</w:t>
      </w:r>
      <w:r>
        <w:t>，</w:t>
      </w:r>
      <w:r>
        <w:t>八</w:t>
      </w:r>
      <w:r>
        <w:t>萬</w:t>
      </w:r>
      <w:r>
        <w:t>四</w:t>
      </w:r>
      <w:r>
        <w:t>千</w:t>
      </w:r>
      <w:r>
        <w:t>畫</w:t>
      </w:r>
      <w:r>
        <w:t>了</w:t>
      </w:r>
      <w:r>
        <w:t>了</w:t>
      </w:r>
      <w:r>
        <w:t>分</w:t>
      </w:r>
      <w:r>
        <w:t>明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下</w:t>
      </w:r>
      <w:r>
        <w:t>齗</w:t>
      </w:r>
      <w:r>
        <w:t>如</w:t>
      </w:r>
      <w:r>
        <w:t>優</w:t>
      </w:r>
      <w:r>
        <w:rPr>
          <w:highlight w:val="green"/>
        </w:rPr>
        <w:t>曇</w:t>
      </w:r>
      <w:r>
        <w:t>鉢</w:t>
      </w:r>
      <w:r>
        <w:t>華</w:t>
      </w:r>
      <w:r>
        <w:t>莖</w:t>
      </w:r>
      <w:r>
        <w:t>色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咽</w:t>
      </w:r>
      <w:r>
        <w:rPr>
          <w:highlight w:val="yellow"/>
        </w:rPr>
        <w:t>喉</w:t>
      </w:r>
      <w:r>
        <w:drawing>
          <wp:inline xmlns:a="http://schemas.openxmlformats.org/drawingml/2006/main" xmlns:pic="http://schemas.openxmlformats.org/drawingml/2006/picture">
            <wp:extent cx="182880" cy="14173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1732"/>
                    </a:xfrm>
                    <a:prstGeom prst="rect"/>
                  </pic:spPr>
                </pic:pic>
              </a:graphicData>
            </a:graphic>
          </wp:inline>
        </w:drawing>
      </w:r>
      <w:r>
        <w:t>如</w:t>
      </w:r>
      <w:r>
        <w:t>琉</w:t>
      </w:r>
      <w:r>
        <w:t>璃</w:t>
      </w:r>
      <w:r>
        <w:t>筒</w:t>
      </w:r>
      <w:r>
        <w:t>，</w:t>
      </w:r>
      <w:r>
        <w:t>狀</w:t>
      </w:r>
      <w:r>
        <w:t>如</w:t>
      </w:r>
      <w:r>
        <w:t>累</w:t>
      </w:r>
      <w:r>
        <w:t>蓮</w:t>
      </w:r>
      <w:r>
        <w:t>華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廣</w:t>
      </w:r>
      <w:r>
        <w:t>長</w:t>
      </w:r>
      <w:r>
        <w:t>舌</w:t>
      </w:r>
      <w:r>
        <w:t>相</w:t>
      </w:r>
      <w:r>
        <w:t>蓮</w:t>
      </w:r>
      <w:r>
        <w:t>華</w:t>
      </w:r>
      <w:r>
        <w:t>葉</w:t>
      </w:r>
      <w:r>
        <w:t>形</w:t>
      </w:r>
      <w:r>
        <w:t>，</w:t>
      </w:r>
      <w:r>
        <w:t>上</w:t>
      </w:r>
      <w:r>
        <w:t>色</w:t>
      </w:r>
      <w:r>
        <w:t>五</w:t>
      </w:r>
      <w:r>
        <w:t>畫</w:t>
      </w:r>
      <w:r>
        <w:t>五</w:t>
      </w:r>
      <w:r>
        <w:t>彩</w:t>
      </w:r>
      <w:r>
        <w:t>分</w:t>
      </w:r>
      <w:r>
        <w:t>明</w:t>
      </w:r>
      <w:r>
        <w:t>，</w:t>
      </w:r>
      <w:r>
        <w:t>舌</w:t>
      </w:r>
      <w:r>
        <w:t>下</w:t>
      </w:r>
      <w:r>
        <w:t>十</w:t>
      </w:r>
      <w:r>
        <w:t>脈</w:t>
      </w:r>
      <w:r>
        <w:t>眾</w:t>
      </w:r>
      <w:r>
        <w:t>光</w:t>
      </w:r>
      <w:r>
        <w:t>流</w:t>
      </w:r>
      <w:r>
        <w:t>出</w:t>
      </w:r>
      <w:r>
        <w:t>，</w:t>
      </w:r>
      <w:r>
        <w:t>舌</w:t>
      </w:r>
      <w:r>
        <w:t>相</w:t>
      </w:r>
      <w:r>
        <w:t>廣</w:t>
      </w:r>
      <w:r>
        <w:t>長</w:t>
      </w:r>
      <w:r>
        <w:t>遍</w:t>
      </w:r>
      <w:r>
        <w:t>覆</w:t>
      </w:r>
      <w:r>
        <w:t>其</w:t>
      </w:r>
      <w:r>
        <w:t>面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咽</w:t>
      </w:r>
      <w:r>
        <w:rPr>
          <w:highlight w:val="yellow"/>
        </w:rPr>
        <w:t>喉</w:t>
      </w:r>
      <w:r>
        <w:drawing>
          <wp:inline xmlns:a="http://schemas.openxmlformats.org/drawingml/2006/main" xmlns:pic="http://schemas.openxmlformats.org/drawingml/2006/picture">
            <wp:extent cx="182880" cy="14173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173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節</w:t>
      </w:r>
      <w:r>
        <w:drawing>
          <wp:inline xmlns:a="http://schemas.openxmlformats.org/drawingml/2006/main" xmlns:pic="http://schemas.openxmlformats.org/drawingml/2006/picture">
            <wp:extent cx="182880" cy="145627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5627"/>
                    </a:xfrm>
                    <a:prstGeom prst="rect"/>
                  </pic:spPr>
                </pic:pic>
              </a:graphicData>
            </a:graphic>
          </wp:inline>
        </w:drawing>
      </w:r>
      <w:r>
        <w:t>中</w:t>
      </w:r>
      <w:r>
        <w:t>有</w:t>
      </w:r>
      <w:r>
        <w:t>三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咽</w:t>
      </w:r>
      <w:r>
        <w:t>膺</w:t>
      </w:r>
      <w:r>
        <w:t>相</w:t>
      </w:r>
      <w:r>
        <w:t>如</w:t>
      </w:r>
      <w:r>
        <w:t>金</w:t>
      </w:r>
      <w:r>
        <w:t>翅</w:t>
      </w:r>
      <w:r>
        <w:t>鳥</w:t>
      </w:r>
      <w:r>
        <w:t>眼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頭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八</w:t>
      </w:r>
      <w:r>
        <w:t>萬</w:t>
      </w:r>
      <w:r>
        <w:t>四</w:t>
      </w:r>
      <w:r>
        <w:t>千</w:t>
      </w:r>
      <w:r>
        <w:t>髮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毛</w:t>
      </w:r>
      <w:r>
        <w:t>右</w:t>
      </w:r>
      <w:r>
        <w:t>旋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一</w:t>
      </w:r>
      <w:r>
        <w:t>一</w:t>
      </w:r>
      <w:r>
        <w:t>孔</w:t>
      </w:r>
      <w:r>
        <w:t>一</w:t>
      </w:r>
      <w:r>
        <w:t>毛</w:t>
      </w:r>
      <w:r>
        <w:t>旋</w:t>
      </w:r>
      <w:r>
        <w:t>生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頭</w:t>
      </w:r>
      <w:r>
        <w:t>皮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肉</w:t>
      </w:r>
      <w:r>
        <w:t>髻</w:t>
      </w:r>
      <w:r>
        <w:t>骨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腦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耳</w:t>
      </w:r>
      <w:r>
        <w:t>普</w:t>
      </w:r>
      <w:r>
        <w:t>垂</w:t>
      </w:r>
      <w:r>
        <w:t>𦖋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耳</w:t>
      </w:r>
      <w:r>
        <w:t>輪</w:t>
      </w:r>
      <w:r>
        <w:t>郭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耳</w:t>
      </w:r>
      <w:r>
        <w:t>旋</w:t>
      </w:r>
      <w:r>
        <w:t>生</w:t>
      </w:r>
      <w:r>
        <w:t>七</w:t>
      </w:r>
      <w:r>
        <w:t>毛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缺</w:t>
      </w:r>
      <w:r>
        <w:t>盆</w:t>
      </w:r>
      <w:r>
        <w:t>骨</w:t>
      </w:r>
      <w:r>
        <w:t>滿</w:t>
      </w:r>
      <w:r>
        <w:t>相</w:t>
      </w:r>
      <w:r>
        <w:t>，</w:t>
      </w:r>
      <w:r>
        <w:t>於</w:t>
      </w:r>
      <w:r>
        <w:t>彼</w:t>
      </w:r>
      <w:r>
        <w:t>相</w:t>
      </w:r>
      <w:r>
        <w:t>中</w:t>
      </w:r>
      <w:r>
        <w:t>旋</w:t>
      </w:r>
      <w:r>
        <w:t>生</w:t>
      </w:r>
      <w:r>
        <w:t>光</w:t>
      </w:r>
      <w:r>
        <w:t>臺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腋</w:t>
      </w:r>
      <w:r>
        <w:t>下</w:t>
      </w:r>
      <w:r>
        <w:t>滿</w:t>
      </w:r>
      <w:r>
        <w:t>相</w:t>
      </w:r>
      <w:r>
        <w:t>，</w:t>
      </w:r>
      <w:r>
        <w:t>於</w:t>
      </w:r>
      <w:r>
        <w:t>其</w:t>
      </w:r>
      <w:r>
        <w:t>相</w:t>
      </w:r>
      <w:r>
        <w:t>中</w:t>
      </w:r>
      <w:r>
        <w:t>懸</w:t>
      </w:r>
      <w:r>
        <w:t>生</w:t>
      </w:r>
      <w:r>
        <w:t>五</w:t>
      </w:r>
      <w:r>
        <w:t>珠</w:t>
      </w:r>
      <w:r>
        <w:t>，</w:t>
      </w:r>
      <w:r>
        <w:t>如</w:t>
      </w:r>
      <w:r>
        <w:t>摩</w:t>
      </w:r>
      <w:r>
        <w:t>尼</w:t>
      </w:r>
      <w:r>
        <w:t>珠</w:t>
      </w:r>
      <w:r>
        <w:t>上</w:t>
      </w:r>
      <w:r>
        <w:t>跓</w:t>
      </w:r>
      <w:r>
        <w:t>佛</w:t>
      </w:r>
      <w:r>
        <w:t>腋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臂</w:t>
      </w:r>
      <w:r>
        <w:t>𦟛</w:t>
      </w:r>
      <w:r>
        <w:t>纖</w:t>
      </w:r>
      <w:r>
        <w:t>圓</w:t>
      </w:r>
      <w:r>
        <w:t>如</w:t>
      </w:r>
      <w:r>
        <w:rPr>
          <w:highlight w:val="yellow"/>
        </w:rPr>
        <w:t>象</w:t>
      </w:r>
      <w:r>
        <w:drawing>
          <wp:inline xmlns:a="http://schemas.openxmlformats.org/drawingml/2006/main" xmlns:pic="http://schemas.openxmlformats.org/drawingml/2006/picture">
            <wp:extent cx="182880" cy="17842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420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鼻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肘</w:t>
      </w:r>
      <w:r>
        <w:t>骨</w:t>
      </w:r>
      <w:r>
        <w:t>如</w:t>
      </w:r>
      <w:r>
        <w:t>龍</w:t>
      </w:r>
      <w:r>
        <w:t>王</w:t>
      </w:r>
      <w:r>
        <w:t>髮</w:t>
      </w:r>
      <w:r>
        <w:t>婉</w:t>
      </w:r>
      <w:r>
        <w:t>轉</w:t>
      </w:r>
      <w:r>
        <w:t>相</w:t>
      </w:r>
      <w:r>
        <w:t>著</w:t>
      </w:r>
      <w:r>
        <w:t>，</w:t>
      </w:r>
      <w:r>
        <w:t>文</w:t>
      </w:r>
      <w:r>
        <w:t>彩</w:t>
      </w:r>
      <w:r>
        <w:t>不</w:t>
      </w:r>
      <w:r>
        <w:t>壞</w:t>
      </w:r>
      <w:r>
        <w:t>，</w:t>
      </w:r>
      <w:r>
        <w:rPr>
          <w:highlight w:val="yellow"/>
        </w:rPr>
        <w:t>節</w:t>
      </w:r>
      <w:r>
        <w:drawing>
          <wp:inline xmlns:a="http://schemas.openxmlformats.org/drawingml/2006/main" xmlns:pic="http://schemas.openxmlformats.org/drawingml/2006/picture">
            <wp:extent cx="182880" cy="145627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5627"/>
                    </a:xfrm>
                    <a:prstGeom prst="rect"/>
                  </pic:spPr>
                </pic:pic>
              </a:graphicData>
            </a:graphic>
          </wp:inline>
        </w:drawing>
      </w:r>
      <w:r>
        <w:t>頭</w:t>
      </w:r>
      <w:r>
        <w:t>槃</w:t>
      </w:r>
      <w:r>
        <w:t>龍</w:t>
      </w:r>
      <w:r>
        <w:t>不</w:t>
      </w:r>
      <w:r>
        <w:t>見</w:t>
      </w:r>
      <w:r>
        <w:t>其</w:t>
      </w:r>
      <w:r>
        <w:t>迹</w:t>
      </w:r>
      <w:r>
        <w:t>，</w:t>
      </w:r>
      <w:r>
        <w:t>手</w:t>
      </w:r>
      <w:r>
        <w:t>指</w:t>
      </w:r>
      <w:r>
        <w:t>參</w:t>
      </w:r>
      <w:r>
        <w:t>差</w:t>
      </w:r>
      <w:r>
        <w:t>不</w:t>
      </w:r>
      <w:r>
        <w:t>失</w:t>
      </w:r>
      <w:r>
        <w:t>其</w:t>
      </w:r>
      <w:r>
        <w:t>所</w:t>
      </w:r>
      <w:r>
        <w:t>，</w:t>
      </w:r>
      <w:r>
        <w:t>於</w:t>
      </w:r>
      <w:r>
        <w:t>指</w:t>
      </w:r>
      <w:r>
        <w:rPr>
          <w:highlight w:val="yellow"/>
        </w:rPr>
        <w:t>節</w:t>
      </w:r>
      <w:r>
        <w:drawing>
          <wp:inline xmlns:a="http://schemas.openxmlformats.org/drawingml/2006/main" xmlns:pic="http://schemas.openxmlformats.org/drawingml/2006/picture">
            <wp:extent cx="182880" cy="145627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5627"/>
                    </a:xfrm>
                    <a:prstGeom prst="rect"/>
                  </pic:spPr>
                </pic:pic>
              </a:graphicData>
            </a:graphic>
          </wp:inline>
        </w:drawing>
      </w:r>
      <w:r>
        <w:t>端</w:t>
      </w:r>
      <w:r>
        <w:t>十</w:t>
      </w:r>
      <w:r>
        <w:t>二</w:t>
      </w:r>
      <w:r>
        <w:t>輪</w:t>
      </w:r>
      <w:r>
        <w:t>現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赤</w:t>
      </w:r>
      <w:r>
        <w:t>銅</w:t>
      </w:r>
      <w:r>
        <w:t>爪</w:t>
      </w:r>
      <w:r>
        <w:t>，</w:t>
      </w:r>
      <w:r>
        <w:t>其</w:t>
      </w:r>
      <w:r>
        <w:t>爪</w:t>
      </w:r>
      <w:r>
        <w:t>八</w:t>
      </w:r>
      <w:r>
        <w:t>色</w:t>
      </w:r>
      <w:r>
        <w:t>了</w:t>
      </w:r>
      <w:r>
        <w:t>了</w:t>
      </w:r>
      <w:r>
        <w:t>分</w:t>
      </w:r>
      <w:r>
        <w:t>明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合</w:t>
      </w:r>
      <w:r>
        <w:t>曼</w:t>
      </w:r>
      <w:r>
        <w:t>掌</w:t>
      </w:r>
      <w:r>
        <w:t>相</w:t>
      </w:r>
      <w:r>
        <w:t>，</w:t>
      </w:r>
      <w:r>
        <w:t>張</w:t>
      </w:r>
      <w:r>
        <w:t>時</w:t>
      </w:r>
      <w:r>
        <w:t>則</w:t>
      </w:r>
      <w:r>
        <w:t>見</w:t>
      </w:r>
      <w:r>
        <w:t>𣫍</w:t>
      </w:r>
      <w:r>
        <w:t>指</w:t>
      </w:r>
      <w:r>
        <w:t>不</w:t>
      </w:r>
      <w:r>
        <w:t>見</w:t>
      </w:r>
      <w:r>
        <w:t>，</w:t>
      </w:r>
      <w:r>
        <w:t>如</w:t>
      </w:r>
      <w:r>
        <w:t>真</w:t>
      </w:r>
      <w:r>
        <w:t>珠</w:t>
      </w:r>
      <w:r>
        <w:t>網</w:t>
      </w:r>
      <w:r>
        <w:t>了</w:t>
      </w:r>
      <w:r>
        <w:t>了</w:t>
      </w:r>
      <w:r>
        <w:t>分</w:t>
      </w:r>
      <w:r>
        <w:t>明</w:t>
      </w:r>
      <w:r>
        <w:t>，</w:t>
      </w:r>
      <w:r>
        <w:t>勝</w:t>
      </w:r>
      <w:r>
        <w:t>閻</w:t>
      </w:r>
      <w:r>
        <w:t>浮</w:t>
      </w:r>
      <w:r>
        <w:t>檀</w:t>
      </w:r>
      <w:r>
        <w:t>金</w:t>
      </w:r>
      <w:r>
        <w:t>百</w:t>
      </w:r>
      <w:r>
        <w:t>千</w:t>
      </w:r>
      <w:r>
        <w:t>萬</w:t>
      </w:r>
      <w:r>
        <w:t>倍</w:t>
      </w:r>
      <w:r>
        <w:t>，</w:t>
      </w:r>
      <w:r>
        <w:t>其</w:t>
      </w:r>
      <w:r>
        <w:t>色</w:t>
      </w:r>
      <w:r>
        <w:t>明</w:t>
      </w:r>
      <w:r>
        <w:t>達</w:t>
      </w:r>
      <w:r>
        <w:t>過</w:t>
      </w:r>
      <w:r>
        <w:t>於</w:t>
      </w:r>
      <w:r>
        <w:t>眼</w:t>
      </w:r>
      <w:r>
        <w:t>界</w:t>
      </w:r>
      <w:r>
        <w:t>，</w:t>
      </w:r>
      <w:r>
        <w:t>於</w:t>
      </w:r>
      <w:r>
        <w:t>十</w:t>
      </w:r>
      <w:r>
        <w:t>指</w:t>
      </w:r>
      <w:r>
        <w:t>端</w:t>
      </w:r>
      <w:r>
        <w:t>各</w:t>
      </w:r>
      <w:r>
        <w:t>生</w:t>
      </w:r>
      <w:r>
        <w:t>卍</w:t>
      </w:r>
      <w:r>
        <w:t>字</w:t>
      </w:r>
      <w:r>
        <w:t>，</w:t>
      </w:r>
      <w:r>
        <w:t>卍</w:t>
      </w:r>
      <w:r>
        <w:t>字</w:t>
      </w:r>
      <w:r>
        <w:t>點</w:t>
      </w:r>
      <w:r>
        <w:t>間</w:t>
      </w:r>
      <w:r>
        <w:t>有</w:t>
      </w:r>
      <w:r>
        <w:t>千</w:t>
      </w:r>
      <w:r>
        <w:t>輻</w:t>
      </w:r>
      <w:r>
        <w:t>輪</w:t>
      </w:r>
      <w:r>
        <w:t>，</w:t>
      </w:r>
      <w:r>
        <w:t>眾</w:t>
      </w:r>
      <w:r>
        <w:t>相</w:t>
      </w:r>
      <w:r>
        <w:t>具</w:t>
      </w:r>
      <w:r>
        <w:t>足</w:t>
      </w:r>
      <w:r>
        <w:t>如</w:t>
      </w:r>
      <w:r>
        <w:t>和</w:t>
      </w:r>
      <w:r>
        <w:t>合</w:t>
      </w:r>
      <w:r>
        <w:t>百</w:t>
      </w:r>
      <w:r>
        <w:t>千</w:t>
      </w:r>
      <w:r>
        <w:t>蓮</w:t>
      </w:r>
      <w:r>
        <w:t>華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掌</w:t>
      </w:r>
      <w:r>
        <w:t>文</w:t>
      </w:r>
      <w:r>
        <w:t>間</w:t>
      </w:r>
      <w:r>
        <w:t>成</w:t>
      </w:r>
      <w:r>
        <w:t>如</w:t>
      </w:r>
      <w:r>
        <w:t>自</w:t>
      </w:r>
      <w:r>
        <w:t>在</w:t>
      </w:r>
      <w:r>
        <w:t>天</w:t>
      </w:r>
      <w:r>
        <w:t>宮</w:t>
      </w:r>
      <w:r>
        <w:t>，</w:t>
      </w:r>
      <w:r>
        <w:t>其</w:t>
      </w:r>
      <w:r>
        <w:t>掌</w:t>
      </w:r>
      <w:r>
        <w:t>平</w:t>
      </w:r>
      <w:r>
        <w:t>正</w:t>
      </w:r>
      <w:r>
        <w:t>人</w:t>
      </w:r>
      <w:r>
        <w:t>天</w:t>
      </w:r>
      <w:r>
        <w:t>無</w:t>
      </w:r>
      <w:r>
        <w:t>類</w:t>
      </w:r>
      <w:r>
        <w:t>，</w:t>
      </w:r>
      <w:r>
        <w:t>當</w:t>
      </w:r>
      <w:r>
        <w:t>於</w:t>
      </w:r>
      <w:r>
        <w:t>掌</w:t>
      </w:r>
      <w:r>
        <w:t>中</w:t>
      </w:r>
      <w:r>
        <w:t>生</w:t>
      </w:r>
      <w:r>
        <w:t>千</w:t>
      </w:r>
      <w:r>
        <w:t>輻</w:t>
      </w:r>
      <w:r>
        <w:t>相</w:t>
      </w:r>
      <w:r>
        <w:t>，</w:t>
      </w:r>
      <w:r>
        <w:t>於</w:t>
      </w:r>
      <w:r>
        <w:t>十</w:t>
      </w:r>
      <w:r>
        <w:t>方</w:t>
      </w:r>
      <w:r>
        <w:t>面</w:t>
      </w:r>
      <w:r>
        <w:t>開</w:t>
      </w:r>
      <w:r>
        <w:t>摩</w:t>
      </w:r>
      <w:r>
        <w:t>尼</w:t>
      </w:r>
      <w:r>
        <w:t>光</w:t>
      </w:r>
      <w:r>
        <w:t>，</w:t>
      </w:r>
      <w:r>
        <w:t>於</w:t>
      </w:r>
      <w:r>
        <w:t>其</w:t>
      </w:r>
      <w:r>
        <w:t>輪</w:t>
      </w:r>
      <w:r>
        <w:t>下</w:t>
      </w:r>
      <w:r>
        <w:t>有</w:t>
      </w:r>
      <w:r>
        <w:t>十</w:t>
      </w:r>
      <w:r>
        <w:t>種</w:t>
      </w:r>
      <w:r>
        <w:t>畫</w:t>
      </w:r>
      <w:r>
        <w:t>，</w:t>
      </w:r>
      <w:r>
        <w:t>一</w:t>
      </w:r>
      <w:r>
        <w:t>一</w:t>
      </w:r>
      <w:r>
        <w:t>畫</w:t>
      </w:r>
      <w:r>
        <w:t>如</w:t>
      </w:r>
      <w:r>
        <w:t>自</w:t>
      </w:r>
      <w:r>
        <w:t>在</w:t>
      </w:r>
      <w:r>
        <w:t>天</w:t>
      </w:r>
      <w:r>
        <w:t>眼</w:t>
      </w:r>
      <w:r>
        <w:t>清</w:t>
      </w:r>
      <w:r>
        <w:t>白</w:t>
      </w:r>
      <w:r>
        <w:t>分</w:t>
      </w:r>
      <w:r>
        <w:t>明</w:t>
      </w:r>
      <w:r>
        <w:t>，</w:t>
      </w:r>
      <w:r>
        <w:t>然</w:t>
      </w:r>
      <w:r>
        <w:t>後</w:t>
      </w:r>
      <w:r>
        <w:t>入</w:t>
      </w:r>
      <w:r>
        <w:t>掌</w:t>
      </w:r>
      <w:r>
        <w:t>相</w:t>
      </w:r>
      <w:r>
        <w:t>中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手</w:t>
      </w:r>
      <w:r>
        <w:t>背</w:t>
      </w:r>
      <w:r>
        <w:t>毛</w:t>
      </w:r>
      <w:r>
        <w:t>上</w:t>
      </w:r>
      <w:r>
        <w:t>向</w:t>
      </w:r>
      <w:r>
        <w:t>靡</w:t>
      </w:r>
      <w:r>
        <w:t>，</w:t>
      </w:r>
      <w:r>
        <w:t>如</w:t>
      </w:r>
      <w:r>
        <w:rPr>
          <w:highlight w:val="green"/>
        </w:rPr>
        <w:t>紺</w:t>
      </w:r>
      <w:r>
        <w:t>琉</w:t>
      </w:r>
      <w:r>
        <w:t>璃</w:t>
      </w:r>
      <w:r>
        <w:t>，</w:t>
      </w:r>
      <w:r>
        <w:t>流</w:t>
      </w:r>
      <w:r>
        <w:t>出</w:t>
      </w:r>
      <w:r>
        <w:t>五</w:t>
      </w:r>
      <w:r>
        <w:t>色</w:t>
      </w:r>
      <w:r>
        <w:t>光</w:t>
      </w:r>
      <w:r>
        <w:t>入</w:t>
      </w:r>
      <w:r>
        <w:t>網</w:t>
      </w:r>
      <w:r>
        <w:t>曼</w:t>
      </w:r>
      <w:r>
        <w:t>中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手</w:t>
      </w:r>
      <w:r>
        <w:t>足</w:t>
      </w:r>
      <w:r>
        <w:t>柔</w:t>
      </w:r>
      <w:r>
        <w:t>軟</w:t>
      </w:r>
      <w:r>
        <w:t>如</w:t>
      </w:r>
      <w:r>
        <w:t>天</w:t>
      </w:r>
      <w:r>
        <w:t>劫</w:t>
      </w:r>
      <w:r>
        <w:t>貝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手</w:t>
      </w:r>
      <w:r>
        <w:t>內</w:t>
      </w:r>
      <w:r>
        <w:t>外</w:t>
      </w:r>
      <w:r>
        <w:t>握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胸</w:t>
      </w:r>
      <w:r>
        <w:t>德</w:t>
      </w:r>
      <w:r>
        <w:t>字</w:t>
      </w:r>
      <w:r>
        <w:t>萬</w:t>
      </w:r>
      <w:r>
        <w:t>印</w:t>
      </w:r>
      <w:r>
        <w:t>相</w:t>
      </w:r>
      <w:r>
        <w:t>，</w:t>
      </w:r>
      <w:r>
        <w:t>三</w:t>
      </w:r>
      <w:r>
        <w:t>摩</w:t>
      </w:r>
      <w:r>
        <w:t>尼</w:t>
      </w:r>
      <w:r>
        <w:t>光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臍</w:t>
      </w:r>
      <w:r>
        <w:t>如</w:t>
      </w:r>
      <w:r>
        <w:rPr>
          <w:highlight w:val="green"/>
        </w:rPr>
        <w:t>毘</w:t>
      </w:r>
      <w:r>
        <w:t>楞</w:t>
      </w:r>
      <w:r>
        <w:rPr>
          <w:highlight w:val="green"/>
        </w:rPr>
        <w:t>伽</w:t>
      </w:r>
      <w:r>
        <w:t>寶</w:t>
      </w:r>
      <w:r>
        <w:t>珠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脇</w:t>
      </w:r>
      <w:r>
        <w:t>肋</w:t>
      </w:r>
      <w:r>
        <w:t>，</w:t>
      </w:r>
      <w:r>
        <w:t>大</w:t>
      </w:r>
      <w:r>
        <w:t>小</w:t>
      </w:r>
      <w:r>
        <w:t>正</w:t>
      </w:r>
      <w:r>
        <w:t>等</w:t>
      </w:r>
      <w:r>
        <w:t>婉</w:t>
      </w:r>
      <w:r>
        <w:t>轉</w:t>
      </w:r>
      <w:r>
        <w:t>相</w:t>
      </w:r>
      <w:r>
        <w:t>著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諸</w:t>
      </w:r>
      <w:r>
        <w:t>骨</w:t>
      </w:r>
      <w:r>
        <w:t>支</w:t>
      </w:r>
      <w:r>
        <w:rPr>
          <w:highlight w:val="yellow"/>
        </w:rPr>
        <w:t>節</w:t>
      </w:r>
      <w:r>
        <w:drawing>
          <wp:inline xmlns:a="http://schemas.openxmlformats.org/drawingml/2006/main" xmlns:pic="http://schemas.openxmlformats.org/drawingml/2006/picture">
            <wp:extent cx="182880" cy="145627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5627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槃</w:t>
      </w:r>
      <w:r>
        <w:t>龍</w:t>
      </w:r>
      <w:r>
        <w:t>相</w:t>
      </w:r>
      <w:r>
        <w:t>結</w:t>
      </w:r>
      <w:r>
        <w:t>其</w:t>
      </w:r>
      <w:r>
        <w:t>間</w:t>
      </w:r>
      <w:r>
        <w:t>密</w:t>
      </w:r>
      <w:r>
        <w:t>緻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鈎</w:t>
      </w:r>
      <w:r>
        <w:t>鏁</w:t>
      </w:r>
      <w:r>
        <w:t>骨</w:t>
      </w:r>
      <w:r>
        <w:t>卷</w:t>
      </w:r>
      <w:r>
        <w:t>舒</w:t>
      </w:r>
      <w:r>
        <w:t>自</w:t>
      </w:r>
      <w:r>
        <w:t>在</w:t>
      </w:r>
      <w:r>
        <w:t>不</w:t>
      </w:r>
      <w:r>
        <w:t>相</w:t>
      </w:r>
      <w:r>
        <w:t>妨</w:t>
      </w:r>
      <w:r>
        <w:t>礙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骨</w:t>
      </w:r>
      <w:r>
        <w:t>色</w:t>
      </w:r>
      <w:r>
        <w:t>鮮</w:t>
      </w:r>
      <w:r>
        <w:t>白</w:t>
      </w:r>
      <w:r>
        <w:t>，</w:t>
      </w:r>
      <w:r>
        <w:t>頗</w:t>
      </w:r>
      <w:r>
        <w:t>梨</w:t>
      </w:r>
      <w:r>
        <w:t>雪</w:t>
      </w:r>
      <w:r>
        <w:t>山</w:t>
      </w:r>
      <w:r>
        <w:t>不</w:t>
      </w:r>
      <w:r>
        <w:t>得</w:t>
      </w:r>
      <w:r>
        <w:t>為</w:t>
      </w:r>
      <w:r>
        <w:t>譬</w:t>
      </w:r>
      <w:r>
        <w:t>，</w:t>
      </w:r>
      <w:r>
        <w:t>上</w:t>
      </w:r>
      <w:r>
        <w:t>有</w:t>
      </w:r>
      <w:r>
        <w:t>紅</w:t>
      </w:r>
      <w:r>
        <w:t>光</w:t>
      </w:r>
      <w:r>
        <w:t>間</w:t>
      </w:r>
      <w:r>
        <w:t>錯</w:t>
      </w:r>
      <w:r>
        <w:t>成</w:t>
      </w:r>
      <w:r>
        <w:t>文</w:t>
      </w:r>
      <w:r>
        <w:t>，</w:t>
      </w:r>
      <w:r>
        <w:t>凝</w:t>
      </w:r>
      <w:r>
        <w:t>液</w:t>
      </w:r>
      <w:r>
        <w:t>如</w:t>
      </w:r>
      <w:r>
        <w:t>脂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伊</w:t>
      </w:r>
      <w:r>
        <w:t>尼</w:t>
      </w:r>
      <w:r>
        <w:t>鹿</w:t>
      </w:r>
      <w:r>
        <w:t>王</w:t>
      </w:r>
      <w:r>
        <w:rPr>
          <w:highlight w:val="green"/>
        </w:rPr>
        <w:t>𨄔</w:t>
      </w:r>
      <w:r>
        <w:drawing>
          <wp:inline xmlns:a="http://schemas.openxmlformats.org/drawingml/2006/main" xmlns:pic="http://schemas.openxmlformats.org/drawingml/2006/picture">
            <wp:extent cx="182880" cy="177655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655"/>
                    </a:xfrm>
                    <a:prstGeom prst="rect"/>
                  </pic:spPr>
                </pic:pic>
              </a:graphicData>
            </a:graphic>
          </wp:inline>
        </w:drawing>
      </w:r>
      <w:r>
        <w:t>相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踝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足</w:t>
      </w:r>
      <w:r>
        <w:t>趺</w:t>
      </w:r>
      <w:r>
        <w:t>平</w:t>
      </w:r>
      <w:r>
        <w:t>正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足</w:t>
      </w:r>
      <w:r>
        <w:t>趺</w:t>
      </w:r>
      <w:r>
        <w:t>上</w:t>
      </w:r>
      <w:r>
        <w:t>色</w:t>
      </w:r>
      <w:r>
        <w:t>，</w:t>
      </w:r>
      <w:r>
        <w:t>閻</w:t>
      </w:r>
      <w:r>
        <w:t>浮</w:t>
      </w:r>
      <w:r>
        <w:t>檀</w:t>
      </w:r>
      <w:r>
        <w:t>金</w:t>
      </w:r>
      <w:r>
        <w:t>色</w:t>
      </w:r>
      <w:r>
        <w:t>，</w:t>
      </w:r>
      <w:r>
        <w:t>毛</w:t>
      </w:r>
      <w:r>
        <w:t>上</w:t>
      </w:r>
      <w:r>
        <w:t>向</w:t>
      </w:r>
      <w:r>
        <w:t>靡</w:t>
      </w:r>
      <w:r>
        <w:t>，</w:t>
      </w:r>
      <w:r>
        <w:t>足</w:t>
      </w:r>
      <w:r>
        <w:t>指</w:t>
      </w:r>
      <w:r>
        <w:t>網</w:t>
      </w:r>
      <w:r>
        <w:t>間</w:t>
      </w:r>
      <w:r>
        <w:t>如</w:t>
      </w:r>
      <w:r>
        <w:t>羅</w:t>
      </w:r>
      <w:r>
        <w:t>文</w:t>
      </w:r>
      <w:r>
        <w:t>彩</w:t>
      </w:r>
      <w:r>
        <w:t>，</w:t>
      </w:r>
      <w:r>
        <w:t>於</w:t>
      </w:r>
      <w:r>
        <w:t>其</w:t>
      </w:r>
      <w:r>
        <w:t>文</w:t>
      </w:r>
      <w:r>
        <w:t>間</w:t>
      </w:r>
      <w:r>
        <w:t>眾</w:t>
      </w:r>
      <w:r>
        <w:t>彩</w:t>
      </w:r>
      <w:r>
        <w:t>玄</w:t>
      </w:r>
      <w:r>
        <w:t>黃</w:t>
      </w:r>
      <w:r>
        <w:t>，</w:t>
      </w:r>
      <w:r>
        <w:t>不</w:t>
      </w:r>
      <w:r>
        <w:t>可</w:t>
      </w:r>
      <w:r>
        <w:t>具</w:t>
      </w:r>
      <w:r>
        <w:t>名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赤</w:t>
      </w:r>
      <w:r>
        <w:t>銅</w:t>
      </w:r>
      <w:r>
        <w:t>爪</w:t>
      </w:r>
      <w:r>
        <w:t>相</w:t>
      </w:r>
      <w:r>
        <w:t>，</w:t>
      </w:r>
      <w:r>
        <w:t>於</w:t>
      </w:r>
      <w:r>
        <w:t>其</w:t>
      </w:r>
      <w:r>
        <w:t>爪</w:t>
      </w:r>
      <w:r>
        <w:t>端</w:t>
      </w:r>
      <w:r>
        <w:t>有</w:t>
      </w:r>
      <w:r>
        <w:t>五</w:t>
      </w:r>
      <w:r>
        <w:t>師</w:t>
      </w:r>
      <w:r>
        <w:t>子</w:t>
      </w:r>
      <w:r>
        <w:t>口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脚</w:t>
      </w:r>
      <w:r>
        <w:t>指</w:t>
      </w:r>
      <w:r>
        <w:t>端</w:t>
      </w:r>
      <w:r>
        <w:t>䗍</w:t>
      </w:r>
      <w:r>
        <w:t>文</w:t>
      </w:r>
      <w:r>
        <w:t>相</w:t>
      </w:r>
      <w:r>
        <w:t>，</w:t>
      </w:r>
      <w:r>
        <w:t>如</w:t>
      </w:r>
      <w:r>
        <w:rPr>
          <w:highlight w:val="green"/>
        </w:rPr>
        <w:t>毘</w:t>
      </w:r>
      <w:r>
        <w:t>紐</w:t>
      </w:r>
      <w:r>
        <w:t>羯</w:t>
      </w:r>
      <w:r>
        <w:t>磨</w:t>
      </w:r>
      <w:r>
        <w:t>天</w:t>
      </w:r>
      <w:r>
        <w:t>所</w:t>
      </w:r>
      <w:r>
        <w:t>畫</w:t>
      </w:r>
      <w:r>
        <w:t>之</w:t>
      </w:r>
      <w:r>
        <w:t>印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足</w:t>
      </w:r>
      <w:r>
        <w:t>下</w:t>
      </w:r>
      <w:r>
        <w:t>平</w:t>
      </w:r>
      <w:r>
        <w:t>滿</w:t>
      </w:r>
      <w:r>
        <w:t>不</w:t>
      </w:r>
      <w:r>
        <w:t>容</w:t>
      </w:r>
      <w:r>
        <w:t>一</w:t>
      </w:r>
      <w:r>
        <w:t>毛</w:t>
      </w:r>
      <w:r>
        <w:t>，</w:t>
      </w:r>
      <w:r>
        <w:t>足</w:t>
      </w:r>
      <w:r>
        <w:t>下</w:t>
      </w:r>
      <w:r>
        <w:t>千</w:t>
      </w:r>
      <w:r>
        <w:t>輻</w:t>
      </w:r>
      <w:r>
        <w:t>輪</w:t>
      </w:r>
      <w:r>
        <w:t>相</w:t>
      </w:r>
      <w:r>
        <w:t>，</w:t>
      </w:r>
      <w:r>
        <w:rPr>
          <w:highlight w:val="green"/>
        </w:rPr>
        <w:t>轂</w:t>
      </w:r>
      <w:r>
        <w:rPr>
          <w:highlight w:val="green"/>
        </w:rPr>
        <w:t>輞</w:t>
      </w:r>
      <w:r>
        <w:t>具</w:t>
      </w:r>
      <w:r>
        <w:t>足</w:t>
      </w:r>
      <w:r>
        <w:t>魚</w:t>
      </w:r>
      <w:r>
        <w:t>鱗</w:t>
      </w:r>
      <w:r>
        <w:t>相</w:t>
      </w:r>
      <w:r>
        <w:t>次</w:t>
      </w:r>
      <w:r>
        <w:t>，</w:t>
      </w:r>
      <w:r>
        <w:t>金</w:t>
      </w:r>
      <w:r>
        <w:t>剛</w:t>
      </w:r>
      <w:r>
        <w:t>杵</w:t>
      </w:r>
      <w:r>
        <w:t>相</w:t>
      </w:r>
      <w:r>
        <w:t>者</w:t>
      </w:r>
      <w:r>
        <w:t>。</w:t>
      </w:r>
      <w:r>
        <w:t>足</w:t>
      </w:r>
      <w:r>
        <w:t>跟</w:t>
      </w:r>
      <w:r>
        <w:t>亦</w:t>
      </w:r>
      <w:r>
        <w:t>有</w:t>
      </w:r>
      <w:r>
        <w:t>梵</w:t>
      </w:r>
      <w:r>
        <w:t>王</w:t>
      </w:r>
      <w:r>
        <w:t>頂</w:t>
      </w:r>
      <w:r>
        <w:t>相</w:t>
      </w:r>
      <w:r>
        <w:t>，</w:t>
      </w:r>
      <w:r>
        <w:t>眾</w:t>
      </w:r>
      <w:r>
        <w:t>䗍</w:t>
      </w:r>
      <w:r>
        <w:t>不</w:t>
      </w:r>
      <w:r>
        <w:t>異</w:t>
      </w:r>
      <w:r>
        <w:t>，</w:t>
      </w:r>
      <w:r>
        <w:t>如</w:t>
      </w:r>
      <w:r>
        <w:t>是</w:t>
      </w:r>
      <w:r>
        <w:t>名</w:t>
      </w:r>
      <w:r>
        <w:rPr>
          <w:highlight w:val="green"/>
        </w:rPr>
        <w:t>樂</w:t>
      </w:r>
      <w:r>
        <w:t>順</w:t>
      </w:r>
      <w:r>
        <w:t>觀</w:t>
      </w:r>
      <w:r>
        <w:t>者</w:t>
      </w:r>
      <w:r>
        <w:t>。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逆</w:t>
      </w:r>
      <w:r>
        <w:t>觀</w:t>
      </w:r>
      <w:r>
        <w:t>者</w:t>
      </w:r>
      <w:r>
        <w:t>，</w:t>
      </w:r>
      <w:r>
        <w:t>從</w:t>
      </w:r>
      <w:r>
        <w:t>足</w:t>
      </w:r>
      <w:r>
        <w:t>下</w:t>
      </w:r>
      <w:r>
        <w:t>千</w:t>
      </w:r>
      <w:r>
        <w:t>輻</w:t>
      </w:r>
      <w:r>
        <w:t>輪</w:t>
      </w:r>
      <w:r>
        <w:t>相</w:t>
      </w:r>
      <w:r>
        <w:t>，</w:t>
      </w:r>
      <w:r>
        <w:t>從</w:t>
      </w:r>
      <w:r>
        <w:t>下</w:t>
      </w:r>
      <w:r>
        <w:t>觀</w:t>
      </w:r>
      <w:r>
        <w:t>至</w:t>
      </w:r>
      <w:r>
        <w:t>足</w:t>
      </w:r>
      <w:r>
        <w:t>指</w:t>
      </w:r>
      <w:r>
        <w:t>上</w:t>
      </w:r>
      <w:r>
        <w:t>，</w:t>
      </w:r>
      <w:r>
        <w:t>一</w:t>
      </w:r>
      <w:r>
        <w:t>一</w:t>
      </w:r>
      <w:r>
        <w:t>相</w:t>
      </w:r>
      <w:r>
        <w:t>、</w:t>
      </w:r>
      <w:r>
        <w:t>一</w:t>
      </w:r>
      <w:r>
        <w:t>一</w:t>
      </w:r>
      <w:r>
        <w:t>好</w:t>
      </w:r>
      <w:r>
        <w:t>、</w:t>
      </w:r>
      <w:r>
        <w:t>一</w:t>
      </w:r>
      <w:r>
        <w:t>一</w:t>
      </w:r>
      <w:r>
        <w:t>色</w:t>
      </w:r>
      <w:r>
        <w:t>，</w:t>
      </w:r>
      <w:r>
        <w:t>從</w:t>
      </w:r>
      <w:r>
        <w:t>下</w:t>
      </w:r>
      <w:r>
        <w:t>至</w:t>
      </w:r>
      <w:r>
        <w:t>上</w:t>
      </w:r>
      <w:r>
        <w:t>了</w:t>
      </w:r>
      <w:r>
        <w:t>了</w:t>
      </w:r>
      <w:r>
        <w:t>逆</w:t>
      </w:r>
      <w:r>
        <w:t>觀</w:t>
      </w:r>
      <w:r>
        <w:t>，</w:t>
      </w:r>
      <w:r>
        <w:t>是</w:t>
      </w:r>
      <w:r>
        <w:t>名</w:t>
      </w:r>
      <w:r>
        <w:t>逆</w:t>
      </w:r>
      <w:r>
        <w:t>觀</w:t>
      </w:r>
      <w:r>
        <w:t>法</w:t>
      </w:r>
      <w:r>
        <w:t>。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金</w:t>
      </w:r>
      <w:r>
        <w:t>色</w:t>
      </w:r>
      <w:r>
        <w:t>，</w:t>
      </w:r>
      <w:r>
        <w:t>佛</w:t>
      </w:r>
      <w:r>
        <w:t>生</w:t>
      </w:r>
      <w:r>
        <w:t>閻</w:t>
      </w:r>
      <w:r>
        <w:t>浮</w:t>
      </w:r>
      <w:r>
        <w:t>提</w:t>
      </w:r>
      <w:r>
        <w:t>故</w:t>
      </w:r>
      <w:r>
        <w:t>，</w:t>
      </w:r>
      <w:r>
        <w:t>作</w:t>
      </w:r>
      <w:r>
        <w:t>色</w:t>
      </w:r>
      <w:r>
        <w:t>中</w:t>
      </w:r>
      <w:r>
        <w:t>上</w:t>
      </w:r>
      <w:r>
        <w:t>色</w:t>
      </w:r>
      <w:r>
        <w:t>，</w:t>
      </w:r>
      <w:r>
        <w:t>如</w:t>
      </w:r>
      <w:r>
        <w:t>百</w:t>
      </w:r>
      <w:r>
        <w:t>千</w:t>
      </w:r>
      <w:r>
        <w:t>日</w:t>
      </w:r>
      <w:r>
        <w:t>耀</w:t>
      </w:r>
      <w:r>
        <w:t>紫</w:t>
      </w:r>
      <w:r>
        <w:t>金</w:t>
      </w:r>
      <w:r>
        <w:t>山</w:t>
      </w:r>
      <w:r>
        <w:t>不</w:t>
      </w:r>
      <w:r>
        <w:t>可</w:t>
      </w:r>
      <w:r>
        <w:t>得</w:t>
      </w:r>
      <w:r>
        <w:t>具</w:t>
      </w:r>
      <w:r>
        <w:t>見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巨</w:t>
      </w:r>
      <w:r>
        <w:t>身</w:t>
      </w:r>
      <w:r>
        <w:t>丈</w:t>
      </w:r>
      <w:r>
        <w:t>六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圓</w:t>
      </w:r>
      <w:r>
        <w:t>光</w:t>
      </w:r>
      <w:r>
        <w:t>一</w:t>
      </w:r>
      <w:r>
        <w:t>尋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rPr>
          <w:highlight w:val="yellow"/>
        </w:rPr>
        <w:t>舉</w:t>
      </w:r>
      <w:r>
        <w:drawing>
          <wp:inline xmlns:a="http://schemas.openxmlformats.org/drawingml/2006/main" xmlns:pic="http://schemas.openxmlformats.org/drawingml/2006/picture">
            <wp:extent cx="182880" cy="19549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5492"/>
                    </a:xfrm>
                    <a:prstGeom prst="rect"/>
                  </pic:spPr>
                </pic:pic>
              </a:graphicData>
            </a:graphic>
          </wp:inline>
        </w:drawing>
      </w:r>
      <w:r>
        <w:t>身</w:t>
      </w:r>
      <w:r>
        <w:t>光</w:t>
      </w:r>
      <w:r>
        <w:t>明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說</w:t>
      </w:r>
      <w:r>
        <w:t>法</w:t>
      </w:r>
      <w:r>
        <w:t>時</w:t>
      </w:r>
      <w:r>
        <w:t>瑞</w:t>
      </w:r>
      <w:r>
        <w:t>應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t>眾</w:t>
      </w:r>
      <w:r>
        <w:t>生</w:t>
      </w:r>
      <w:r>
        <w:rPr>
          <w:highlight w:val="green"/>
        </w:rPr>
        <w:t>樂</w:t>
      </w:r>
      <w:r>
        <w:t>觀</w:t>
      </w:r>
      <w:r>
        <w:t>如</w:t>
      </w:r>
      <w:r>
        <w:t>來</w:t>
      </w:r>
      <w:r>
        <w:t>臍</w:t>
      </w:r>
      <w:r>
        <w:t>，</w:t>
      </w:r>
      <w:r>
        <w:t>上</w:t>
      </w:r>
      <w:r>
        <w:t>向</w:t>
      </w:r>
      <w:r>
        <w:t>相</w:t>
      </w:r>
      <w:r>
        <w:t>、</w:t>
      </w:r>
      <w:r>
        <w:t>下</w:t>
      </w:r>
      <w:r>
        <w:t>向</w:t>
      </w:r>
      <w:r>
        <w:t>相</w:t>
      </w:r>
      <w:r>
        <w:t>者</w:t>
      </w:r>
      <w:r>
        <w:t>。</w:t>
      </w:r>
      <w:r>
        <w:t>」</w:t>
      </w:r>
    </w:p>
    <w:p/>
    <w:p>
      <w:r/>
      <w:r>
        <w:t>觀</w:t>
      </w:r>
      <w:r>
        <w:t>相</w:t>
      </w:r>
      <w:r>
        <w:t>品</w:t>
      </w:r>
      <w:r>
        <w:t>第</w:t>
      </w:r>
      <w:r>
        <w:t>三</w:t>
      </w:r>
      <w:r>
        <w:t>之</w:t>
      </w:r>
      <w:r>
        <w:t>一</w:t>
      </w:r>
    </w:p>
    <w:p/>
    <w:p>
      <w:r/>
      <w:r>
        <w:t>佛</w:t>
      </w:r>
      <w:r>
        <w:t>告</w:t>
      </w:r>
      <w:r>
        <w:t>父</w:t>
      </w:r>
      <w:r>
        <w:t>王</w:t>
      </w:r>
      <w:r>
        <w:t>：</w:t>
      </w:r>
      <w:r>
        <w:t>「</w:t>
      </w:r>
      <w:r>
        <w:t>云</w:t>
      </w:r>
      <w:r>
        <w:t>何</w:t>
      </w:r>
      <w:r>
        <w:t>名</w:t>
      </w:r>
      <w:r>
        <w:t>觀</w:t>
      </w:r>
      <w:r>
        <w:t>如</w:t>
      </w:r>
      <w:r>
        <w:t>來</w:t>
      </w:r>
      <w:r>
        <w:t>頂</w:t>
      </w:r>
      <w:r>
        <w:t>？</w:t>
      </w:r>
      <w:r>
        <w:t>如</w:t>
      </w:r>
      <w:r>
        <w:t>來</w:t>
      </w:r>
      <w:r>
        <w:t>頂</w:t>
      </w:r>
      <w:r>
        <w:t>骨</w:t>
      </w:r>
      <w:r>
        <w:t>團</w:t>
      </w:r>
      <w:r>
        <w:t>圓</w:t>
      </w:r>
      <w:r>
        <w:t>猶</w:t>
      </w:r>
      <w:r>
        <w:t>如</w:t>
      </w:r>
      <w:r>
        <w:t>合</w:t>
      </w:r>
      <w:r>
        <w:t>捲</w:t>
      </w:r>
      <w:r>
        <w:t>，</w:t>
      </w:r>
      <w:r>
        <w:t>其</w:t>
      </w:r>
      <w:r>
        <w:t>色</w:t>
      </w:r>
      <w:r>
        <w:t>正</w:t>
      </w:r>
      <w:r>
        <w:t>白</w:t>
      </w:r>
      <w:r>
        <w:t>，</w:t>
      </w:r>
      <w:r>
        <w:t>若</w:t>
      </w:r>
      <w:r>
        <w:t>見</w:t>
      </w:r>
      <w:r>
        <w:t>薄</w:t>
      </w:r>
      <w:r>
        <w:t>皮</w:t>
      </w:r>
      <w:r>
        <w:t>則</w:t>
      </w:r>
      <w:r>
        <w:t>為</w:t>
      </w:r>
      <w:r>
        <w:t>紅</w:t>
      </w:r>
      <w:r>
        <w:t>色</w:t>
      </w:r>
      <w:r>
        <w:t>，</w:t>
      </w:r>
      <w:r>
        <w:t>或</w:t>
      </w:r>
      <w:r>
        <w:t>見</w:t>
      </w:r>
      <w:r>
        <w:t>厚</w:t>
      </w:r>
      <w:r>
        <w:t>皮</w:t>
      </w:r>
      <w:r>
        <w:t>則</w:t>
      </w:r>
      <w:r>
        <w:t>金</w:t>
      </w:r>
      <w:r>
        <w:t>剛</w:t>
      </w:r>
      <w:r>
        <w:t>色</w:t>
      </w:r>
      <w:r>
        <w:t>，</w:t>
      </w:r>
      <w:r>
        <w:t>髮</w:t>
      </w:r>
      <w:r>
        <w:t>際</w:t>
      </w:r>
      <w:r>
        <w:t>金</w:t>
      </w:r>
      <w:r>
        <w:t>色</w:t>
      </w:r>
      <w:r>
        <w:t>，</w:t>
      </w:r>
      <w:r>
        <w:t>腦</w:t>
      </w:r>
      <w:r>
        <w:t>頗</w:t>
      </w:r>
      <w:r>
        <w:t>梨</w:t>
      </w:r>
      <w:r>
        <w:t>色</w:t>
      </w:r>
      <w:r>
        <w:t>。</w:t>
      </w:r>
      <w:r>
        <w:t>有</w:t>
      </w:r>
      <w:r>
        <w:t>十</w:t>
      </w:r>
      <w:r>
        <w:t>四</w:t>
      </w:r>
      <w:r>
        <w:t>脈</w:t>
      </w:r>
      <w:r>
        <w:t>眾</w:t>
      </w:r>
      <w:r>
        <w:t>畫</w:t>
      </w:r>
      <w:r>
        <w:t>具</w:t>
      </w:r>
      <w:r>
        <w:t>足</w:t>
      </w:r>
      <w:r>
        <w:t>，</w:t>
      </w:r>
      <w:r>
        <w:t>亦</w:t>
      </w:r>
      <w:r>
        <w:t>十</w:t>
      </w:r>
      <w:r>
        <w:t>四</w:t>
      </w:r>
      <w:r>
        <w:t>光</w:t>
      </w:r>
      <w:r>
        <w:t>其</w:t>
      </w:r>
      <w:r>
        <w:t>光</w:t>
      </w:r>
      <w:r>
        <w:t>如</w:t>
      </w:r>
      <w:r>
        <w:t>脈</w:t>
      </w:r>
      <w:r>
        <w:t>分</w:t>
      </w:r>
      <w:r>
        <w:t>明</w:t>
      </w:r>
      <w:r>
        <w:t>了</w:t>
      </w:r>
      <w:r>
        <w:t>了</w:t>
      </w:r>
      <w:r>
        <w:t>。</w:t>
      </w:r>
      <w:r>
        <w:t>於</w:t>
      </w:r>
      <w:r>
        <w:t>腦</w:t>
      </w:r>
      <w:r>
        <w:t>脈</w:t>
      </w:r>
      <w:r>
        <w:t>中</w:t>
      </w:r>
      <w:r>
        <w:t>旋</w:t>
      </w:r>
      <w:r>
        <w:t>生</w:t>
      </w:r>
      <w:r>
        <w:t>諸</w:t>
      </w:r>
      <w:r>
        <w:t>光</w:t>
      </w:r>
      <w:r>
        <w:t>上</w:t>
      </w:r>
      <w:r>
        <w:t>衝</w:t>
      </w:r>
      <w:r>
        <w:t>頭</w:t>
      </w:r>
      <w:r>
        <w:t>骨</w:t>
      </w:r>
      <w:r>
        <w:t>，</w:t>
      </w:r>
      <w:r>
        <w:t>從</w:t>
      </w:r>
      <w:r>
        <w:t>頭</w:t>
      </w:r>
      <w:r>
        <w:t>骨</w:t>
      </w:r>
      <w:r>
        <w:t>出</w:t>
      </w:r>
      <w:r>
        <w:t>乃</w:t>
      </w:r>
      <w:r>
        <w:t>至</w:t>
      </w:r>
      <w:r>
        <w:t>髮</w:t>
      </w:r>
      <w:r>
        <w:t>際</w:t>
      </w:r>
      <w:r>
        <w:t>，</w:t>
      </w:r>
      <w:r>
        <w:t>有</w:t>
      </w:r>
      <w:r>
        <w:t>十</w:t>
      </w:r>
      <w:r>
        <w:t>四</w:t>
      </w:r>
      <w:r>
        <w:t>色</w:t>
      </w:r>
      <w:r>
        <w:t>圍</w:t>
      </w:r>
      <w:r>
        <w:t>遶</w:t>
      </w:r>
      <w:r>
        <w:t>眾</w:t>
      </w:r>
      <w:r>
        <w:t>髮</w:t>
      </w:r>
      <w:r>
        <w:t>，</w:t>
      </w:r>
      <w:r>
        <w:t>髮</w:t>
      </w:r>
      <w:r>
        <w:t>下</w:t>
      </w:r>
      <w:r>
        <w:t>金</w:t>
      </w:r>
      <w:r>
        <w:t>色</w:t>
      </w:r>
      <w:r>
        <w:t>亦</w:t>
      </w:r>
      <w:r>
        <w:t>生</w:t>
      </w:r>
      <w:r>
        <w:t>眾</w:t>
      </w:r>
      <w:r>
        <w:t>光</w:t>
      </w:r>
      <w:r>
        <w:t>，</w:t>
      </w:r>
      <w:r>
        <w:t>入</w:t>
      </w:r>
      <w:r>
        <w:t>十</w:t>
      </w:r>
      <w:r>
        <w:t>四</w:t>
      </w:r>
      <w:r>
        <w:t>色</w:t>
      </w:r>
      <w:r>
        <w:t>中</w:t>
      </w:r>
      <w:r>
        <w:t>。</w:t>
      </w:r>
      <w:r>
        <w:t>是</w:t>
      </w:r>
      <w:r>
        <w:t>名</w:t>
      </w:r>
      <w:r>
        <w:t>如</w:t>
      </w:r>
      <w:r>
        <w:t>來</w:t>
      </w:r>
      <w:r>
        <w:t>生</w:t>
      </w:r>
      <w:r>
        <w:t>王</w:t>
      </w:r>
      <w:r>
        <w:t>宮</w:t>
      </w:r>
      <w:r>
        <w:t>中</w:t>
      </w:r>
      <w:r>
        <w:t>頂</w:t>
      </w:r>
      <w:r>
        <w:t>腦</w:t>
      </w:r>
      <w:r>
        <w:t>肉</w:t>
      </w:r>
      <w:r>
        <w:t>髻</w:t>
      </w:r>
      <w:r>
        <w:t>。</w:t>
      </w:r>
      <w:r>
        <w:t>惟</w:t>
      </w:r>
      <w:r>
        <w:t>其</w:t>
      </w:r>
      <w:r>
        <w:t>頂</w:t>
      </w:r>
      <w:r>
        <w:t>上</w:t>
      </w:r>
      <w:r>
        <w:t>五</w:t>
      </w:r>
      <w:r>
        <w:t>大</w:t>
      </w:r>
      <w:r>
        <w:t>梵</w:t>
      </w:r>
      <w:r>
        <w:t>相</w:t>
      </w:r>
      <w:r>
        <w:t>生</w:t>
      </w:r>
      <w:r>
        <w:t>，</w:t>
      </w:r>
      <w:r>
        <w:t>時</w:t>
      </w:r>
      <w:r>
        <w:t>摩</w:t>
      </w:r>
      <w:r>
        <w:t>耶</w:t>
      </w:r>
      <w:r>
        <w:t>及</w:t>
      </w:r>
      <w:r>
        <w:t>佛</w:t>
      </w:r>
      <w:r>
        <w:t>姨</w:t>
      </w:r>
      <w:r>
        <w:t>母</w:t>
      </w:r>
      <w:r>
        <w:t>皆</w:t>
      </w:r>
      <w:r>
        <w:t>悉</w:t>
      </w:r>
      <w:r>
        <w:t>不</w:t>
      </w:r>
      <w:r>
        <w:t>見</w:t>
      </w:r>
      <w:r>
        <w:t>。</w:t>
      </w:r>
      <w:r>
        <w:t>其</w:t>
      </w:r>
      <w:r>
        <w:t>五</w:t>
      </w:r>
      <w:r>
        <w:t>梵</w:t>
      </w:r>
      <w:r>
        <w:t>相</w:t>
      </w:r>
      <w:r>
        <w:t>開</w:t>
      </w:r>
      <w:r>
        <w:t>現</w:t>
      </w:r>
      <w:r>
        <w:t>光</w:t>
      </w:r>
      <w:r>
        <w:t>明</w:t>
      </w:r>
      <w:r>
        <w:t>至</w:t>
      </w:r>
      <w:r>
        <w:t>於</w:t>
      </w:r>
      <w:r>
        <w:t>梵</w:t>
      </w:r>
      <w:r>
        <w:t>世</w:t>
      </w:r>
      <w:r>
        <w:t>，</w:t>
      </w:r>
      <w:r>
        <w:t>復</w:t>
      </w:r>
      <w:r>
        <w:t>過</w:t>
      </w:r>
      <w:r>
        <w:t>上</w:t>
      </w:r>
      <w:r>
        <w:t>方</w:t>
      </w:r>
      <w:r>
        <w:t>無</w:t>
      </w:r>
      <w:r>
        <w:t>量</w:t>
      </w:r>
      <w:r>
        <w:t>世</w:t>
      </w:r>
      <w:r>
        <w:t>界</w:t>
      </w:r>
      <w:r>
        <w:t>，</w:t>
      </w:r>
      <w:r>
        <w:t>化</w:t>
      </w:r>
      <w:r>
        <w:t>成</w:t>
      </w:r>
      <w:r>
        <w:t>宮</w:t>
      </w:r>
      <w:r>
        <w:t>臺</w:t>
      </w:r>
      <w:r>
        <w:t>，</w:t>
      </w:r>
      <w:r>
        <w:t>諸</w:t>
      </w:r>
      <w:r>
        <w:t>佛</w:t>
      </w:r>
      <w:r>
        <w:t>境</w:t>
      </w:r>
      <w:r>
        <w:t>界</w:t>
      </w:r>
      <w:r>
        <w:t>，</w:t>
      </w:r>
      <w:r>
        <w:t>十</w:t>
      </w:r>
      <w:r>
        <w:t>地</w:t>
      </w:r>
      <w:r>
        <w:t>菩</w:t>
      </w:r>
      <w:r>
        <w:t>薩</w:t>
      </w:r>
      <w:r>
        <w:t>之</w:t>
      </w:r>
      <w:r>
        <w:t>所</w:t>
      </w:r>
      <w:r>
        <w:t>不</w:t>
      </w:r>
      <w:r>
        <w:t>見</w:t>
      </w:r>
      <w:r>
        <w:t>。</w:t>
      </w:r>
    </w:p>
    <w:p/>
    <w:p>
      <w:r/>
      <w:r>
        <w:t>「</w:t>
      </w:r>
      <w:r>
        <w:t>今</w:t>
      </w:r>
      <w:r>
        <w:t>為</w:t>
      </w:r>
      <w:r>
        <w:t>父</w:t>
      </w:r>
      <w:r>
        <w:t>王</w:t>
      </w:r>
      <w:r>
        <w:t>說</w:t>
      </w:r>
      <w:r>
        <w:t>生</w:t>
      </w:r>
      <w:r>
        <w:t>頂</w:t>
      </w:r>
      <w:r>
        <w:t>相</w:t>
      </w:r>
      <w:r>
        <w:t>，</w:t>
      </w:r>
      <w:r>
        <w:t>若</w:t>
      </w:r>
      <w:r>
        <w:t>有</w:t>
      </w:r>
      <w:r>
        <w:t>聞</w:t>
      </w:r>
      <w:r>
        <w:t>者</w:t>
      </w:r>
      <w:r>
        <w:t>應</w:t>
      </w:r>
      <w:r>
        <w:t>當</w:t>
      </w:r>
      <w:r>
        <w:t>思</w:t>
      </w:r>
      <w:r>
        <w:t>惟</w:t>
      </w:r>
      <w:r>
        <w:t>佛</w:t>
      </w:r>
      <w:r>
        <w:t>勝</w:t>
      </w:r>
      <w:r>
        <w:t>頂</w:t>
      </w:r>
      <w:r>
        <w:t>相</w:t>
      </w:r>
      <w:r>
        <w:t>，</w:t>
      </w:r>
      <w:r>
        <w:t>其</w:t>
      </w:r>
      <w:r>
        <w:t>相</w:t>
      </w:r>
      <w:r>
        <w:t>光</w:t>
      </w:r>
      <w:r>
        <w:t>明</w:t>
      </w:r>
      <w:r>
        <w:t>，</w:t>
      </w:r>
      <w:r>
        <w:t>如</w:t>
      </w:r>
      <w:r>
        <w:t>三</w:t>
      </w:r>
      <w:r>
        <w:t>千</w:t>
      </w:r>
      <w:r>
        <w:t>界</w:t>
      </w:r>
      <w:r>
        <w:t>大</w:t>
      </w:r>
      <w:r>
        <w:t>地</w:t>
      </w:r>
      <w:r>
        <w:t>微</w:t>
      </w:r>
      <w:r>
        <w:t>塵</w:t>
      </w:r>
      <w:r>
        <w:t>，</w:t>
      </w:r>
      <w:r>
        <w:t>不</w:t>
      </w:r>
      <w:r>
        <w:t>可</w:t>
      </w:r>
      <w:r>
        <w:t>具</w:t>
      </w:r>
      <w:r>
        <w:t>說</w:t>
      </w:r>
      <w:r>
        <w:t>。</w:t>
      </w:r>
      <w:r>
        <w:t>後</w:t>
      </w:r>
      <w:r>
        <w:t>世</w:t>
      </w:r>
      <w:r>
        <w:t>眾</w:t>
      </w:r>
      <w:r>
        <w:t>生</w:t>
      </w:r>
      <w:r>
        <w:t>若</w:t>
      </w:r>
      <w:r>
        <w:t>聞</w:t>
      </w:r>
      <w:r>
        <w:t>是</w:t>
      </w:r>
      <w:r>
        <w:t>語</w:t>
      </w:r>
      <w:r>
        <w:t>，</w:t>
      </w:r>
      <w:r>
        <w:t>思</w:t>
      </w:r>
      <w:r>
        <w:t>是</w:t>
      </w:r>
      <w:r>
        <w:t>相</w:t>
      </w:r>
      <w:r>
        <w:t>者</w:t>
      </w:r>
      <w:r>
        <w:t>心</w:t>
      </w:r>
      <w:r>
        <w:t>無</w:t>
      </w:r>
      <w:r>
        <w:t>悔</w:t>
      </w:r>
      <w:r>
        <w:t>恨</w:t>
      </w:r>
      <w:r>
        <w:t>，</w:t>
      </w:r>
      <w:r>
        <w:t>如</w:t>
      </w:r>
      <w:r>
        <w:t>見</w:t>
      </w:r>
      <w:r>
        <w:t>世</w:t>
      </w:r>
      <w:r>
        <w:t>尊</w:t>
      </w:r>
      <w:r>
        <w:t>頂</w:t>
      </w:r>
      <w:r>
        <w:t>勝</w:t>
      </w:r>
      <w:r>
        <w:t>相</w:t>
      </w:r>
      <w:r>
        <w:t>光</w:t>
      </w:r>
      <w:r>
        <w:t>，</w:t>
      </w:r>
      <w:r>
        <w:t>閉</w:t>
      </w:r>
      <w:r>
        <w:t>目</w:t>
      </w:r>
      <w:r>
        <w:t>得</w:t>
      </w:r>
      <w:r>
        <w:t>見</w:t>
      </w:r>
      <w:r>
        <w:t>，</w:t>
      </w:r>
      <w:r>
        <w:t>以</w:t>
      </w:r>
      <w:r>
        <w:t>心</w:t>
      </w:r>
      <w:r>
        <w:t>想</w:t>
      </w:r>
      <w:r>
        <w:t>力</w:t>
      </w:r>
      <w:r>
        <w:t>了</w:t>
      </w:r>
      <w:r>
        <w:t>了</w:t>
      </w:r>
      <w:r>
        <w:t>分</w:t>
      </w:r>
      <w:r>
        <w:t>明</w:t>
      </w:r>
      <w:r>
        <w:t>如</w:t>
      </w:r>
      <w:r>
        <w:t>佛</w:t>
      </w:r>
      <w:r>
        <w:t>在</w:t>
      </w:r>
      <w:r>
        <w:t>世</w:t>
      </w:r>
      <w:r>
        <w:t>。</w:t>
      </w:r>
      <w:r>
        <w:t>雖</w:t>
      </w:r>
      <w:r>
        <w:t>觀</w:t>
      </w:r>
      <w:r>
        <w:t>是</w:t>
      </w:r>
      <w:r>
        <w:t>相</w:t>
      </w:r>
      <w:r>
        <w:t>不</w:t>
      </w:r>
      <w:r>
        <w:t>得</w:t>
      </w:r>
      <w:r>
        <w:t>眾</w:t>
      </w:r>
      <w:r>
        <w:t>多</w:t>
      </w:r>
      <w:r>
        <w:t>，</w:t>
      </w:r>
      <w:r>
        <w:t>從</w:t>
      </w:r>
      <w:r>
        <w:t>一</w:t>
      </w:r>
      <w:r>
        <w:t>事</w:t>
      </w:r>
      <w:r>
        <w:t>起</w:t>
      </w:r>
      <w:r>
        <w:t>復</w:t>
      </w:r>
      <w:r>
        <w:t>想</w:t>
      </w:r>
      <w:r>
        <w:t>一</w:t>
      </w:r>
      <w:r>
        <w:t>事</w:t>
      </w:r>
      <w:r>
        <w:t>，</w:t>
      </w:r>
      <w:r>
        <w:t>想</w:t>
      </w:r>
      <w:r>
        <w:t>一</w:t>
      </w:r>
      <w:r>
        <w:t>事</w:t>
      </w:r>
      <w:r>
        <w:t>已</w:t>
      </w:r>
      <w:r>
        <w:t>復</w:t>
      </w:r>
      <w:r>
        <w:t>想</w:t>
      </w:r>
      <w:r>
        <w:t>一</w:t>
      </w:r>
      <w:r>
        <w:t>事</w:t>
      </w:r>
      <w:r>
        <w:t>，</w:t>
      </w:r>
      <w:r>
        <w:t>逆</w:t>
      </w:r>
      <w:r>
        <w:t>順</w:t>
      </w:r>
      <w:r>
        <w:t>反</w:t>
      </w:r>
      <w:r>
        <w:t>覆</w:t>
      </w:r>
      <w:r>
        <w:t>經</w:t>
      </w:r>
      <w:r>
        <w:t>十</w:t>
      </w:r>
      <w:r>
        <w:t>六</w:t>
      </w:r>
      <w:r>
        <w:t>反</w:t>
      </w:r>
      <w:r>
        <w:t>，</w:t>
      </w:r>
      <w:r>
        <w:t>如</w:t>
      </w:r>
      <w:r>
        <w:t>是</w:t>
      </w:r>
      <w:r>
        <w:t>心</w:t>
      </w:r>
      <w:r>
        <w:t>相</w:t>
      </w:r>
      <w:r>
        <w:t>極</w:t>
      </w:r>
      <w:r>
        <w:t>令</w:t>
      </w:r>
      <w:r>
        <w:t>明</w:t>
      </w:r>
      <w:r>
        <w:t>利</w:t>
      </w:r>
      <w:r>
        <w:t>。</w:t>
      </w:r>
      <w:r>
        <w:t>然</w:t>
      </w:r>
      <w:r>
        <w:t>後</w:t>
      </w:r>
      <w:r>
        <w:t>住</w:t>
      </w:r>
      <w:r>
        <w:t>心</w:t>
      </w:r>
      <w:r>
        <w:t>繫</w:t>
      </w:r>
      <w:r>
        <w:t>念</w:t>
      </w:r>
      <w:r>
        <w:t>一</w:t>
      </w:r>
      <w:r>
        <w:t>處</w:t>
      </w:r>
      <w:r>
        <w:t>，</w:t>
      </w:r>
      <w:r>
        <w:t>如</w:t>
      </w:r>
      <w:r>
        <w:t>是</w:t>
      </w:r>
      <w:r>
        <w:t>漸</w:t>
      </w:r>
      <w:r>
        <w:t>漸</w:t>
      </w:r>
      <w:r>
        <w:rPr>
          <w:highlight w:val="yellow"/>
        </w:rPr>
        <w:t>舉</w:t>
      </w:r>
      <w:r>
        <w:drawing>
          <wp:inline xmlns:a="http://schemas.openxmlformats.org/drawingml/2006/main" xmlns:pic="http://schemas.openxmlformats.org/drawingml/2006/picture">
            <wp:extent cx="182880" cy="19549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5492"/>
                    </a:xfrm>
                    <a:prstGeom prst="rect"/>
                  </pic:spPr>
                </pic:pic>
              </a:graphicData>
            </a:graphic>
          </wp:inline>
        </w:drawing>
      </w:r>
      <w:r>
        <w:t>舌</w:t>
      </w:r>
      <w:r>
        <w:t>向</w:t>
      </w:r>
      <w:r>
        <w:rPr>
          <w:highlight w:val="yellow"/>
        </w:rPr>
        <w:t>腭</w:t>
      </w:r>
      <w:r>
        <w:drawing>
          <wp:inline xmlns:a="http://schemas.openxmlformats.org/drawingml/2006/main" xmlns:pic="http://schemas.openxmlformats.org/drawingml/2006/picture">
            <wp:extent cx="182880" cy="167148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7148"/>
                    </a:xfrm>
                    <a:prstGeom prst="rect"/>
                  </pic:spPr>
                </pic:pic>
              </a:graphicData>
            </a:graphic>
          </wp:inline>
        </w:drawing>
      </w:r>
      <w:r>
        <w:t>令</w:t>
      </w:r>
      <w:r>
        <w:t>舌</w:t>
      </w:r>
      <w:r>
        <w:t>政</w:t>
      </w:r>
      <w:r>
        <w:t>住</w:t>
      </w:r>
      <w:r>
        <w:t>，</w:t>
      </w:r>
      <w:r>
        <w:t>經</w:t>
      </w:r>
      <w:r>
        <w:t>二</w:t>
      </w:r>
      <w:r>
        <w:t>七</w:t>
      </w:r>
      <w:r>
        <w:t>日</w:t>
      </w:r>
      <w:r>
        <w:t>，</w:t>
      </w:r>
      <w:r>
        <w:t>然</w:t>
      </w:r>
      <w:r>
        <w:t>後</w:t>
      </w:r>
      <w:r>
        <w:t>身</w:t>
      </w:r>
      <w:r>
        <w:t>心</w:t>
      </w:r>
      <w:r>
        <w:t>可</w:t>
      </w:r>
      <w:r>
        <w:t>得</w:t>
      </w:r>
      <w:r>
        <w:t>安</w:t>
      </w:r>
      <w:r>
        <w:t>隱</w:t>
      </w:r>
      <w:r>
        <w:t>。</w:t>
      </w:r>
      <w:r>
        <w:t>復</w:t>
      </w:r>
      <w:r>
        <w:t>當</w:t>
      </w:r>
      <w:r>
        <w:t>繫</w:t>
      </w:r>
      <w:r>
        <w:t>心</w:t>
      </w:r>
      <w:r>
        <w:t>還</w:t>
      </w:r>
      <w:r>
        <w:t>觀</w:t>
      </w:r>
      <w:r>
        <w:t>佛</w:t>
      </w:r>
      <w:r>
        <w:t>頂</w:t>
      </w:r>
      <w:r>
        <w:t>，</w:t>
      </w:r>
      <w:r>
        <w:t>觀</w:t>
      </w:r>
      <w:r>
        <w:t>佛</w:t>
      </w:r>
      <w:r>
        <w:t>頂</w:t>
      </w:r>
      <w:r>
        <w:t>法</w:t>
      </w:r>
      <w:r>
        <w:t>先</w:t>
      </w:r>
      <w:r>
        <w:t>隨</w:t>
      </w:r>
      <w:r>
        <w:t>毛</w:t>
      </w:r>
      <w:r>
        <w:t>孔</w:t>
      </w:r>
      <w:r>
        <w:t>入</w:t>
      </w:r>
      <w:r>
        <w:t>。</w:t>
      </w:r>
      <w:r>
        <w:t>」</w:t>
      </w:r>
    </w:p>
    <w:p/>
    <w:p>
      <w:r/>
      <w:r>
        <w:t>佛</w:t>
      </w:r>
      <w:r>
        <w:t>告</w:t>
      </w:r>
      <w:r>
        <w:t>父</w:t>
      </w:r>
      <w:r>
        <w:t>王</w:t>
      </w:r>
      <w:r>
        <w:t>及</w:t>
      </w:r>
      <w:r>
        <w:t>勅</w:t>
      </w:r>
      <w:r>
        <w:t>阿</w:t>
      </w:r>
      <w:r>
        <w:t>難</w:t>
      </w:r>
      <w:r>
        <w:t>：</w:t>
      </w:r>
      <w:r>
        <w:t>「</w:t>
      </w:r>
      <w:r>
        <w:t>諦</w:t>
      </w:r>
      <w:r>
        <w:t>聽</w:t>
      </w:r>
      <w:r>
        <w:t>諦</w:t>
      </w:r>
      <w:r>
        <w:t>聽</w:t>
      </w:r>
      <w:r>
        <w:t>，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思</w:t>
      </w:r>
      <w:r>
        <w:t>念</w:t>
      </w:r>
      <w:r>
        <w:t>之</w:t>
      </w:r>
      <w:r>
        <w:t>！</w:t>
      </w:r>
      <w:r>
        <w:t>如</w:t>
      </w:r>
      <w:r>
        <w:t>來</w:t>
      </w:r>
      <w:r>
        <w:t>今</w:t>
      </w:r>
      <w:r>
        <w:t>者</w:t>
      </w:r>
      <w:r>
        <w:t>頭</w:t>
      </w:r>
      <w:r>
        <w:t>上</w:t>
      </w:r>
      <w:r>
        <w:t>有</w:t>
      </w:r>
      <w:r>
        <w:t>八</w:t>
      </w:r>
      <w:r>
        <w:t>萬</w:t>
      </w:r>
      <w:r>
        <w:t>四</w:t>
      </w:r>
      <w:r>
        <w:t>千</w:t>
      </w:r>
      <w:r>
        <w:t>毛</w:t>
      </w:r>
      <w:r>
        <w:t>，</w:t>
      </w:r>
      <w:r>
        <w:t>皆</w:t>
      </w:r>
      <w:r>
        <w:t>兩</w:t>
      </w:r>
      <w:r>
        <w:t>向</w:t>
      </w:r>
      <w:r>
        <w:t>靡</w:t>
      </w:r>
      <w:r>
        <w:t>右</w:t>
      </w:r>
      <w:r>
        <w:t>旋</w:t>
      </w:r>
      <w:r>
        <w:t>而</w:t>
      </w:r>
      <w:r>
        <w:t>生</w:t>
      </w:r>
      <w:r>
        <w:t>，</w:t>
      </w:r>
      <w:r>
        <w:t>分</w:t>
      </w:r>
      <w:r>
        <w:t>齊</w:t>
      </w:r>
      <w:r>
        <w:t>分</w:t>
      </w:r>
      <w:r>
        <w:t>明</w:t>
      </w:r>
      <w:r>
        <w:t>四</w:t>
      </w:r>
      <w:r>
        <w:t>抓</w:t>
      </w:r>
      <w:r>
        <w:t>分</w:t>
      </w:r>
      <w:r>
        <w:t>明</w:t>
      </w:r>
      <w:r>
        <w:t>，</w:t>
      </w:r>
      <w:r>
        <w:t>一</w:t>
      </w:r>
      <w:r>
        <w:t>一</w:t>
      </w:r>
      <w:r>
        <w:t>毛</w:t>
      </w:r>
      <w:r>
        <w:t>孔</w:t>
      </w:r>
      <w:r>
        <w:t>旋</w:t>
      </w:r>
      <w:r>
        <w:t>生</w:t>
      </w:r>
      <w:r>
        <w:t>五</w:t>
      </w:r>
      <w:r>
        <w:t>光</w:t>
      </w:r>
      <w:r>
        <w:t>，</w:t>
      </w:r>
      <w:r>
        <w:t>入</w:t>
      </w:r>
      <w:r>
        <w:t>前</w:t>
      </w:r>
      <w:r>
        <w:t>十</w:t>
      </w:r>
      <w:r>
        <w:t>四</w:t>
      </w:r>
      <w:r>
        <w:t>色</w:t>
      </w:r>
      <w:r>
        <w:t>光</w:t>
      </w:r>
      <w:r>
        <w:t>中</w:t>
      </w:r>
      <w:r>
        <w:t>。</w:t>
      </w:r>
      <w:r>
        <w:t>昔</w:t>
      </w:r>
      <w:r>
        <w:t>我</w:t>
      </w:r>
      <w:r>
        <w:t>在</w:t>
      </w:r>
      <w:r>
        <w:t>宮</w:t>
      </w:r>
      <w:r>
        <w:t>，</w:t>
      </w:r>
      <w:r>
        <w:t>乳</w:t>
      </w:r>
      <w:r>
        <w:t>母</w:t>
      </w:r>
      <w:r>
        <w:t>為</w:t>
      </w:r>
      <w:r>
        <w:t>我</w:t>
      </w:r>
      <w:r>
        <w:t>沐</w:t>
      </w:r>
      <w:r>
        <w:t>頭</w:t>
      </w:r>
      <w:r>
        <w:t>，</w:t>
      </w:r>
      <w:r>
        <w:t>時</w:t>
      </w:r>
      <w:r>
        <w:t>大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57942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942"/>
                    </a:xfrm>
                    <a:prstGeom prst="rect"/>
                  </pic:spPr>
                </pic:pic>
              </a:graphicData>
            </a:graphic>
          </wp:inline>
        </w:drawing>
      </w:r>
      <w:r>
        <w:t>道</w:t>
      </w:r>
      <w:r>
        <w:t>來</w:t>
      </w:r>
      <w:r>
        <w:t>至</w:t>
      </w:r>
      <w:r>
        <w:t>我</w:t>
      </w:r>
      <w:r>
        <w:t>所</w:t>
      </w:r>
      <w:r>
        <w:t>：</w:t>
      </w:r>
      <w:r>
        <w:t>『</w:t>
      </w:r>
      <w:r>
        <w:t>悉</w:t>
      </w:r>
      <w:r>
        <w:t>達</w:t>
      </w:r>
      <w:r>
        <w:t>生</w:t>
      </w:r>
      <w:r>
        <w:t>時</w:t>
      </w:r>
      <w:r>
        <w:t>多</w:t>
      </w:r>
      <w:r>
        <w:t>諸</w:t>
      </w:r>
      <w:r>
        <w:t>奇</w:t>
      </w:r>
      <w:r>
        <w:t>特</w:t>
      </w:r>
      <w:r>
        <w:t>。</w:t>
      </w:r>
      <w:r>
        <w:t>人</w:t>
      </w:r>
      <w:r>
        <w:t>若</w:t>
      </w:r>
      <w:r>
        <w:t>問</w:t>
      </w:r>
      <w:r>
        <w:t>我</w:t>
      </w:r>
      <w:r>
        <w:t>：</w:t>
      </w:r>
      <w:r>
        <w:t>「</w:t>
      </w:r>
      <w:r>
        <w:t>汝</w:t>
      </w:r>
      <w:r>
        <w:t>子</w:t>
      </w:r>
      <w:r>
        <w:t>之</w:t>
      </w:r>
      <w:r>
        <w:t>髮</w:t>
      </w:r>
      <w:r>
        <w:t>為</w:t>
      </w:r>
      <w:r>
        <w:t>長</w:t>
      </w:r>
      <w:r>
        <w:t>幾</w:t>
      </w:r>
      <w:r>
        <w:t>許</w:t>
      </w:r>
      <w:r>
        <w:t>？</w:t>
      </w:r>
      <w:r>
        <w:t>」</w:t>
      </w:r>
      <w:r>
        <w:t>我</w:t>
      </w:r>
      <w:r>
        <w:t>云</w:t>
      </w:r>
      <w:r>
        <w:t>何</w:t>
      </w:r>
      <w:r>
        <w:t>答</w:t>
      </w:r>
      <w:r>
        <w:t>？</w:t>
      </w:r>
      <w:r>
        <w:t>今</w:t>
      </w:r>
      <w:r>
        <w:t>當</w:t>
      </w:r>
      <w:r>
        <w:t>量</w:t>
      </w:r>
      <w:r>
        <w:t>髮</w:t>
      </w:r>
      <w:r>
        <w:t>知</w:t>
      </w:r>
      <w:r>
        <w:t>其</w:t>
      </w:r>
      <w:r>
        <w:t>尺</w:t>
      </w:r>
      <w:r>
        <w:t>度</w:t>
      </w:r>
      <w:r>
        <w:t>。</w:t>
      </w:r>
      <w:r>
        <w:t>』</w:t>
      </w:r>
      <w:r>
        <w:t>即</w:t>
      </w:r>
      <w:r>
        <w:t>勅</w:t>
      </w:r>
      <w:r>
        <w:t>我</w:t>
      </w:r>
      <w:r>
        <w:t>申</w:t>
      </w:r>
      <w:r>
        <w:t>髮</w:t>
      </w:r>
      <w:r>
        <w:t>，</w:t>
      </w:r>
      <w:r>
        <w:t>母</w:t>
      </w:r>
      <w:r>
        <w:t>以</w:t>
      </w:r>
      <w:r>
        <w:t>尺</w:t>
      </w:r>
      <w:r>
        <w:t>量</w:t>
      </w:r>
      <w:r>
        <w:t>。</w:t>
      </w:r>
      <w:r>
        <w:t>長</w:t>
      </w:r>
      <w:r>
        <w:t>一</w:t>
      </w:r>
      <w:r>
        <w:t>丈</w:t>
      </w:r>
      <w:r>
        <w:t>二</w:t>
      </w:r>
      <w:r>
        <w:t>尺</w:t>
      </w:r>
      <w:r>
        <w:t>五</w:t>
      </w:r>
      <w:r>
        <w:t>寸</w:t>
      </w:r>
      <w:r>
        <w:t>，</w:t>
      </w:r>
      <w:r>
        <w:t>放</w:t>
      </w:r>
      <w:r>
        <w:t>已</w:t>
      </w:r>
      <w:r>
        <w:t>右</w:t>
      </w:r>
      <w:r>
        <w:t>旋</w:t>
      </w:r>
      <w:r>
        <w:t>還</w:t>
      </w:r>
      <w:r>
        <w:t>成</w:t>
      </w:r>
      <w:r>
        <w:t>䗍</w:t>
      </w:r>
      <w:r>
        <w:t>文</w:t>
      </w:r>
      <w:r>
        <w:t>。</w:t>
      </w:r>
    </w:p>
    <w:p/>
    <w:p>
      <w:r/>
      <w:r>
        <w:t>「</w:t>
      </w:r>
      <w:r>
        <w:t>欲</w:t>
      </w:r>
      <w:r>
        <w:t>納</w:t>
      </w:r>
      <w:r>
        <w:t>妃</w:t>
      </w:r>
      <w:r>
        <w:t>時</w:t>
      </w:r>
      <w:r>
        <w:t>復</w:t>
      </w:r>
      <w:r>
        <w:t>更</w:t>
      </w:r>
      <w:r>
        <w:t>沭</w:t>
      </w:r>
      <w:r>
        <w:t>頭</w:t>
      </w:r>
      <w:r>
        <w:t>，</w:t>
      </w:r>
      <w:r>
        <w:t>母</w:t>
      </w:r>
      <w:r>
        <w:t>復</w:t>
      </w:r>
      <w:r>
        <w:t>勅</w:t>
      </w:r>
      <w:r>
        <w:t>言</w:t>
      </w:r>
      <w:r>
        <w:t>：</w:t>
      </w:r>
      <w:r>
        <w:t>『</w:t>
      </w:r>
      <w:r>
        <w:t>前</w:t>
      </w:r>
      <w:r>
        <w:t>者</w:t>
      </w:r>
      <w:r>
        <w:t>量</w:t>
      </w:r>
      <w:r>
        <w:t>髮</w:t>
      </w:r>
      <w:r>
        <w:t>，</w:t>
      </w:r>
      <w:r>
        <w:t>正</w:t>
      </w:r>
      <w:r>
        <w:t>長</w:t>
      </w:r>
      <w:r>
        <w:t>一</w:t>
      </w:r>
      <w:r>
        <w:t>丈</w:t>
      </w:r>
      <w:r>
        <w:t>二</w:t>
      </w:r>
      <w:r>
        <w:t>尺</w:t>
      </w:r>
      <w:r>
        <w:t>五</w:t>
      </w:r>
      <w:r>
        <w:t>寸</w:t>
      </w:r>
      <w:r>
        <w:t>，</w:t>
      </w:r>
      <w:r>
        <w:t>今</w:t>
      </w:r>
      <w:r>
        <w:t>當</w:t>
      </w:r>
      <w:r>
        <w:t>更</w:t>
      </w:r>
      <w:r>
        <w:t>量</w:t>
      </w:r>
      <w:r>
        <w:t>。</w:t>
      </w:r>
      <w:r>
        <w:t>』</w:t>
      </w:r>
      <w:r>
        <w:t>即</w:t>
      </w:r>
      <w:r>
        <w:t>申</w:t>
      </w:r>
      <w:r>
        <w:t>量</w:t>
      </w:r>
      <w:r>
        <w:t>之</w:t>
      </w:r>
      <w:r>
        <w:t>，</w:t>
      </w:r>
      <w:r>
        <w:t>長</w:t>
      </w:r>
      <w:r>
        <w:t>一</w:t>
      </w:r>
      <w:r>
        <w:t>丈</w:t>
      </w:r>
      <w:r>
        <w:t>三</w:t>
      </w:r>
      <w:r>
        <w:t>尺</w:t>
      </w:r>
      <w:r>
        <w:t>五</w:t>
      </w:r>
      <w:r>
        <w:t>寸</w:t>
      </w:r>
      <w:r>
        <w:t>。</w:t>
      </w:r>
      <w:r>
        <w:t>我</w:t>
      </w:r>
      <w:r>
        <w:t>出</w:t>
      </w:r>
      <w:r>
        <w:t>家</w:t>
      </w:r>
      <w:r>
        <w:t>時</w:t>
      </w:r>
      <w:r>
        <w:t>天</w:t>
      </w:r>
      <w:r>
        <w:t>神</w:t>
      </w:r>
      <w:r>
        <w:t>捧</w:t>
      </w:r>
      <w:r>
        <w:t>去</w:t>
      </w:r>
      <w:r>
        <w:t>，</w:t>
      </w:r>
      <w:r>
        <w:t>亦</w:t>
      </w:r>
      <w:r>
        <w:t>長</w:t>
      </w:r>
      <w:r>
        <w:t>丈</w:t>
      </w:r>
      <w:r>
        <w:t>三</w:t>
      </w:r>
      <w:r>
        <w:t>尺</w:t>
      </w:r>
      <w:r>
        <w:t>五</w:t>
      </w:r>
      <w:r>
        <w:t>寸</w:t>
      </w:r>
      <w:r>
        <w:t>。</w:t>
      </w:r>
      <w:r>
        <w:t>今</w:t>
      </w:r>
      <w:r>
        <w:t>者</w:t>
      </w:r>
      <w:r>
        <w:t>父</w:t>
      </w:r>
      <w:r>
        <w:t>王</w:t>
      </w:r>
      <w:r>
        <w:t>，</w:t>
      </w:r>
      <w:r>
        <w:t>欲</w:t>
      </w:r>
      <w:r>
        <w:t>看</w:t>
      </w:r>
      <w:r>
        <w:t>髮</w:t>
      </w:r>
      <w:r>
        <w:t>相</w:t>
      </w:r>
      <w:r>
        <w:t>不</w:t>
      </w:r>
      <w:r>
        <w:t>？</w:t>
      </w:r>
      <w:r>
        <w:t>」</w:t>
      </w:r>
    </w:p>
    <w:p/>
    <w:p>
      <w:r/>
      <w:r>
        <w:t>父</w:t>
      </w:r>
      <w:r>
        <w:t>王</w:t>
      </w:r>
      <w:r>
        <w:t>白</w:t>
      </w:r>
      <w:r>
        <w:t>言</w:t>
      </w:r>
      <w:r>
        <w:t>：</w:t>
      </w:r>
      <w:r>
        <w:t>「</w:t>
      </w:r>
      <w:r>
        <w:t>唯</w:t>
      </w:r>
      <w:r>
        <w:t>然</w:t>
      </w:r>
      <w:r>
        <w:t>天</w:t>
      </w:r>
      <w:r>
        <w:t>尊</w:t>
      </w:r>
      <w:r>
        <w:t>！</w:t>
      </w:r>
      <w:r>
        <w:rPr>
          <w:highlight w:val="green"/>
        </w:rPr>
        <w:t>樂</w:t>
      </w:r>
      <w:r>
        <w:t>見</w:t>
      </w:r>
      <w:r>
        <w:t>佛</w:t>
      </w:r>
      <w:r>
        <w:t>髮</w:t>
      </w:r>
      <w:r>
        <w:t>。</w:t>
      </w:r>
      <w:r>
        <w:t>」</w:t>
      </w:r>
    </w:p>
    <w:p/>
    <w:p>
      <w:r/>
      <w:r>
        <w:t>如</w:t>
      </w:r>
      <w:r>
        <w:t>來</w:t>
      </w:r>
      <w:r>
        <w:t>即</w:t>
      </w:r>
      <w:r>
        <w:t>以</w:t>
      </w:r>
      <w:r>
        <w:t>手</w:t>
      </w:r>
      <w:r>
        <w:t>申</w:t>
      </w:r>
      <w:r>
        <w:t>其</w:t>
      </w:r>
      <w:r>
        <w:t>髮</w:t>
      </w:r>
      <w:r>
        <w:t>，</w:t>
      </w:r>
      <w:r>
        <w:t>從</w:t>
      </w:r>
      <w:r>
        <w:t>尼</w:t>
      </w:r>
      <w:r>
        <w:t>拘</w:t>
      </w:r>
      <w:r>
        <w:t>樓</w:t>
      </w:r>
      <w:r>
        <w:t>陀</w:t>
      </w:r>
      <w:r>
        <w:t>精</w:t>
      </w:r>
      <w:r>
        <w:t>舍</w:t>
      </w:r>
      <w:r>
        <w:t>，</w:t>
      </w:r>
      <w:r>
        <w:t>至</w:t>
      </w:r>
      <w:r>
        <w:t>父</w:t>
      </w:r>
      <w:r>
        <w:t>王</w:t>
      </w:r>
      <w:r>
        <w:t>宮</w:t>
      </w:r>
      <w:r>
        <w:t>，</w:t>
      </w:r>
      <w:r>
        <w:t>如</w:t>
      </w:r>
      <w:r>
        <w:rPr>
          <w:highlight w:val="green"/>
        </w:rPr>
        <w:t>紺</w:t>
      </w:r>
      <w:r>
        <w:t>琉</w:t>
      </w:r>
      <w:r>
        <w:t>璃</w:t>
      </w:r>
      <w:r>
        <w:t>，</w:t>
      </w:r>
      <w:r>
        <w:t>遶</w:t>
      </w:r>
      <w:r>
        <w:t>城</w:t>
      </w:r>
      <w:r>
        <w:t>七</w:t>
      </w:r>
      <w:r>
        <w:t>匝</w:t>
      </w:r>
      <w:r>
        <w:t>。</w:t>
      </w:r>
      <w:r>
        <w:t>於</w:t>
      </w:r>
      <w:r>
        <w:t>佛</w:t>
      </w:r>
      <w:r>
        <w:t>髮</w:t>
      </w:r>
      <w:r>
        <w:t>中</w:t>
      </w:r>
      <w:r>
        <w:t>大</w:t>
      </w:r>
      <w:r>
        <w:t>眾</w:t>
      </w:r>
      <w:r>
        <w:t>皆</w:t>
      </w:r>
      <w:r>
        <w:t>見</w:t>
      </w:r>
      <w:r>
        <w:t>若</w:t>
      </w:r>
      <w:r>
        <w:t>干</w:t>
      </w:r>
      <w:r>
        <w:t>色</w:t>
      </w:r>
      <w:r>
        <w:t>光</w:t>
      </w:r>
      <w:r>
        <w:t>，</w:t>
      </w:r>
      <w:r>
        <w:t>不</w:t>
      </w:r>
      <w:r>
        <w:t>可</w:t>
      </w:r>
      <w:r>
        <w:t>具</w:t>
      </w:r>
      <w:r>
        <w:t>說</w:t>
      </w:r>
      <w:r>
        <w:t>，</w:t>
      </w:r>
      <w:r>
        <w:t>是</w:t>
      </w:r>
      <w:r>
        <w:t>一</w:t>
      </w:r>
      <w:r>
        <w:t>一</w:t>
      </w:r>
      <w:r>
        <w:t>光</w:t>
      </w:r>
      <w:r>
        <w:t>普</w:t>
      </w:r>
      <w:r>
        <w:t>照</w:t>
      </w:r>
      <w:r>
        <w:t>一</w:t>
      </w:r>
      <w:r>
        <w:t>切</w:t>
      </w:r>
      <w:r>
        <w:t>，</w:t>
      </w:r>
      <w:r>
        <w:t>作</w:t>
      </w:r>
      <w:r>
        <w:rPr>
          <w:highlight w:val="green"/>
        </w:rPr>
        <w:t>紺</w:t>
      </w:r>
      <w:r>
        <w:t>琉</w:t>
      </w:r>
      <w:r>
        <w:t>璃</w:t>
      </w:r>
      <w:r>
        <w:t>色</w:t>
      </w:r>
      <w:r>
        <w:t>。</w:t>
      </w:r>
      <w:r>
        <w:t>於</w:t>
      </w:r>
      <w:r>
        <w:t>琉</w:t>
      </w:r>
      <w:r>
        <w:t>璃</w:t>
      </w:r>
      <w:r>
        <w:t>色</w:t>
      </w:r>
      <w:r>
        <w:t>中</w:t>
      </w:r>
      <w:r>
        <w:t>有</w:t>
      </w:r>
      <w:r>
        <w:t>諸</w:t>
      </w:r>
      <w:r>
        <w:t>化</w:t>
      </w:r>
      <w:r>
        <w:t>佛</w:t>
      </w:r>
      <w:r>
        <w:t>不</w:t>
      </w:r>
      <w:r>
        <w:t>可</w:t>
      </w:r>
      <w:r>
        <w:t>稱</w:t>
      </w:r>
      <w:r>
        <w:t>數</w:t>
      </w:r>
      <w:r>
        <w:t>。</w:t>
      </w:r>
      <w:r>
        <w:t>現</w:t>
      </w:r>
      <w:r>
        <w:t>是</w:t>
      </w:r>
      <w:r>
        <w:t>相</w:t>
      </w:r>
      <w:r>
        <w:t>已</w:t>
      </w:r>
      <w:r>
        <w:t>斂</w:t>
      </w:r>
      <w:r>
        <w:t>髮</w:t>
      </w:r>
      <w:r>
        <w:t>卷</w:t>
      </w:r>
      <w:r>
        <w:t>光</w:t>
      </w:r>
      <w:r>
        <w:t>，</w:t>
      </w:r>
      <w:r>
        <w:t>右</w:t>
      </w:r>
      <w:r>
        <w:t>旋</w:t>
      </w:r>
      <w:r>
        <w:t>婉</w:t>
      </w:r>
      <w:r>
        <w:t>轉</w:t>
      </w:r>
      <w:r>
        <w:t>，</w:t>
      </w:r>
      <w:r>
        <w:t>還</w:t>
      </w:r>
      <w:r>
        <w:t>住</w:t>
      </w:r>
      <w:r>
        <w:t>佛</w:t>
      </w:r>
      <w:r>
        <w:t>頂</w:t>
      </w:r>
      <w:r>
        <w:t>即</w:t>
      </w:r>
      <w:r>
        <w:t>成</w:t>
      </w:r>
      <w:r>
        <w:t>䗍</w:t>
      </w:r>
      <w:r>
        <w:t>文</w:t>
      </w:r>
      <w:r>
        <w:t>，</w:t>
      </w:r>
      <w:r>
        <w:t>是</w:t>
      </w:r>
      <w:r>
        <w:t>名</w:t>
      </w:r>
      <w:r>
        <w:t>如</w:t>
      </w:r>
      <w:r>
        <w:t>來</w:t>
      </w:r>
      <w:r>
        <w:t>真</w:t>
      </w:r>
      <w:r>
        <w:t>實</w:t>
      </w:r>
      <w:r>
        <w:t>髮</w:t>
      </w:r>
      <w:r>
        <w:t>相</w:t>
      </w:r>
      <w:r>
        <w:t>。</w:t>
      </w:r>
    </w:p>
    <w:p/>
    <w:p>
      <w:r/>
      <w:r>
        <w:t>「</w:t>
      </w:r>
      <w:r>
        <w:t>若</w:t>
      </w:r>
      <w:r>
        <w:t>有</w:t>
      </w:r>
      <w:r>
        <w:t>比</w:t>
      </w:r>
      <w:r>
        <w:t>丘</w:t>
      </w:r>
      <w:r>
        <w:t>及</w:t>
      </w:r>
      <w:r>
        <w:t>比</w:t>
      </w:r>
      <w:r>
        <w:t>丘</w:t>
      </w:r>
      <w:r>
        <w:t>尼</w:t>
      </w:r>
      <w:r>
        <w:t>、</w:t>
      </w:r>
      <w:r>
        <w:t>諸</w:t>
      </w:r>
      <w:r>
        <w:t>優</w:t>
      </w:r>
      <w:r>
        <w:t>婆</w:t>
      </w:r>
      <w:r>
        <w:t>塞</w:t>
      </w:r>
      <w:r>
        <w:t>、</w:t>
      </w:r>
      <w:r>
        <w:t>優</w:t>
      </w:r>
      <w:r>
        <w:t>婆</w:t>
      </w:r>
      <w:r>
        <w:t>夷</w:t>
      </w:r>
      <w:r>
        <w:t>等</w:t>
      </w:r>
      <w:r>
        <w:t>，</w:t>
      </w:r>
      <w:r>
        <w:t>欲</w:t>
      </w:r>
      <w:r>
        <w:t>觀</w:t>
      </w:r>
      <w:r>
        <w:t>佛</w:t>
      </w:r>
      <w:r>
        <w:t>髮</w:t>
      </w:r>
      <w:r>
        <w:t>當</w:t>
      </w:r>
      <w:r>
        <w:t>作</w:t>
      </w:r>
      <w:r>
        <w:t>是</w:t>
      </w:r>
      <w:r>
        <w:t>觀</w:t>
      </w:r>
      <w:r>
        <w:t>，</w:t>
      </w:r>
      <w:r>
        <w:t>不</w:t>
      </w:r>
      <w:r>
        <w:t>得</w:t>
      </w:r>
      <w:r>
        <w:t>他</w:t>
      </w:r>
      <w:r>
        <w:t>觀</w:t>
      </w:r>
      <w:r>
        <w:t>。</w:t>
      </w:r>
      <w:r>
        <w:t>若</w:t>
      </w:r>
      <w:r>
        <w:t>他</w:t>
      </w:r>
      <w:r>
        <w:t>觀</w:t>
      </w:r>
      <w:r>
        <w:t>者</w:t>
      </w:r>
      <w:r>
        <w:t>名</w:t>
      </w:r>
      <w:r>
        <w:t>為</w:t>
      </w:r>
      <w:r>
        <w:t>邪</w:t>
      </w:r>
      <w:r>
        <w:t>觀</w:t>
      </w:r>
      <w:r>
        <w:t>、</w:t>
      </w:r>
      <w:r>
        <w:t>名</w:t>
      </w:r>
      <w:r>
        <w:t>為</w:t>
      </w:r>
      <w:r>
        <w:t>狂</w:t>
      </w:r>
      <w:r>
        <w:rPr>
          <w:highlight w:val="yellow"/>
        </w:rPr>
        <w:t>亂</w:t>
      </w:r>
      <w:r>
        <w:drawing>
          <wp:inline xmlns:a="http://schemas.openxmlformats.org/drawingml/2006/main" xmlns:pic="http://schemas.openxmlformats.org/drawingml/2006/picture">
            <wp:extent cx="182880" cy="150876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0876"/>
                    </a:xfrm>
                    <a:prstGeom prst="rect"/>
                  </pic:spPr>
                </pic:pic>
              </a:graphicData>
            </a:graphic>
          </wp:inline>
        </w:drawing>
      </w:r>
      <w:r>
        <w:t>、</w:t>
      </w:r>
      <w:r>
        <w:t>名</w:t>
      </w:r>
      <w:r>
        <w:t>為</w:t>
      </w:r>
      <w:r>
        <w:t>失</w:t>
      </w:r>
      <w:r>
        <w:t>心</w:t>
      </w:r>
      <w:r>
        <w:t>、</w:t>
      </w:r>
      <w:r>
        <w:t>名</w:t>
      </w:r>
      <w:r>
        <w:t>為</w:t>
      </w:r>
      <w:r>
        <w:t>邪</w:t>
      </w:r>
      <w:r>
        <w:t>見</w:t>
      </w:r>
      <w:r>
        <w:t>、</w:t>
      </w:r>
      <w:r>
        <w:t>名</w:t>
      </w:r>
      <w:r>
        <w:t>顛</w:t>
      </w:r>
      <w:r>
        <w:t>倒</w:t>
      </w:r>
      <w:r>
        <w:t>心</w:t>
      </w:r>
      <w:r>
        <w:t>，</w:t>
      </w:r>
      <w:r>
        <w:t>設</w:t>
      </w:r>
      <w:r>
        <w:t>得</w:t>
      </w:r>
      <w:r>
        <w:t>定</w:t>
      </w:r>
      <w:r>
        <w:t>者</w:t>
      </w:r>
      <w:r>
        <w:t>無</w:t>
      </w:r>
      <w:r>
        <w:t>有</w:t>
      </w:r>
      <w:r>
        <w:t>是</w:t>
      </w:r>
      <w:r>
        <w:t>處</w:t>
      </w:r>
      <w:r>
        <w:t>。</w:t>
      </w:r>
      <w:r>
        <w:t>如</w:t>
      </w:r>
      <w:r>
        <w:t>是</w:t>
      </w:r>
      <w:r>
        <w:t>父</w:t>
      </w:r>
      <w:r>
        <w:t>王</w:t>
      </w:r>
      <w:r>
        <w:t>，</w:t>
      </w:r>
      <w:r>
        <w:t>佛</w:t>
      </w:r>
      <w:r>
        <w:t>真</w:t>
      </w:r>
      <w:r>
        <w:t>髮</w:t>
      </w:r>
      <w:r>
        <w:t>相</w:t>
      </w:r>
      <w:r>
        <w:t>事</w:t>
      </w:r>
      <w:r>
        <w:t>實</w:t>
      </w:r>
      <w:r>
        <w:t>如</w:t>
      </w:r>
      <w:r>
        <w:t>此</w:t>
      </w:r>
      <w:r>
        <w:t>。</w:t>
      </w:r>
    </w:p>
    <w:p/>
    <w:p>
      <w:r/>
      <w:r>
        <w:t>「</w:t>
      </w:r>
      <w:r>
        <w:t>觀</w:t>
      </w:r>
      <w:r>
        <w:t>髮</w:t>
      </w:r>
      <w:r>
        <w:t>相</w:t>
      </w:r>
      <w:r>
        <w:t>已</w:t>
      </w:r>
      <w:r>
        <w:t>，</w:t>
      </w:r>
      <w:r>
        <w:t>次</w:t>
      </w:r>
      <w:r>
        <w:t>觀</w:t>
      </w:r>
      <w:r>
        <w:t>髮</w:t>
      </w:r>
      <w:r>
        <w:t>際</w:t>
      </w:r>
      <w:r>
        <w:t>，</w:t>
      </w:r>
      <w:r>
        <w:t>如</w:t>
      </w:r>
      <w:r>
        <w:t>赤</w:t>
      </w:r>
      <w:r>
        <w:t>真</w:t>
      </w:r>
      <w:r>
        <w:t>珠</w:t>
      </w:r>
      <w:r>
        <w:t>色</w:t>
      </w:r>
      <w:r>
        <w:t>，</w:t>
      </w:r>
      <w:r>
        <w:t>婉</w:t>
      </w:r>
      <w:r>
        <w:t>轉</w:t>
      </w:r>
      <w:r>
        <w:t>下</w:t>
      </w:r>
      <w:r>
        <w:t>垂</w:t>
      </w:r>
      <w:r>
        <w:t>。</w:t>
      </w:r>
      <w:r>
        <w:t>有</w:t>
      </w:r>
      <w:r>
        <w:t>五</w:t>
      </w:r>
      <w:r>
        <w:t>千</w:t>
      </w:r>
      <w:r>
        <w:t>光</w:t>
      </w:r>
      <w:r>
        <w:t>間</w:t>
      </w:r>
      <w:r>
        <w:t>錯</w:t>
      </w:r>
      <w:r>
        <w:t>分</w:t>
      </w:r>
      <w:r>
        <w:t>明</w:t>
      </w:r>
      <w:r>
        <w:t>，</w:t>
      </w:r>
      <w:r>
        <w:t>皆</w:t>
      </w:r>
      <w:r>
        <w:t>上</w:t>
      </w:r>
      <w:r>
        <w:t>向</w:t>
      </w:r>
      <w:r>
        <w:t>靡</w:t>
      </w:r>
      <w:r>
        <w:t>圍</w:t>
      </w:r>
      <w:r>
        <w:t>遶</w:t>
      </w:r>
      <w:r>
        <w:t>諸</w:t>
      </w:r>
      <w:r>
        <w:t>髮</w:t>
      </w:r>
      <w:r>
        <w:t>，</w:t>
      </w:r>
      <w:r>
        <w:t>從</w:t>
      </w:r>
      <w:r>
        <w:t>頂</w:t>
      </w:r>
      <w:r>
        <w:t>上</w:t>
      </w:r>
      <w:r>
        <w:t>出</w:t>
      </w:r>
      <w:r>
        <w:t>遶</w:t>
      </w:r>
      <w:r>
        <w:t>頂</w:t>
      </w:r>
      <w:r>
        <w:t>五</w:t>
      </w:r>
      <w:r>
        <w:t>匝</w:t>
      </w:r>
      <w:r>
        <w:t>，</w:t>
      </w:r>
      <w:r>
        <w:t>如</w:t>
      </w:r>
      <w:r>
        <w:t>天</w:t>
      </w:r>
      <w:r>
        <w:t>畫</w:t>
      </w:r>
      <w:r>
        <w:t>師</w:t>
      </w:r>
      <w:r>
        <w:t>所</w:t>
      </w:r>
      <w:r>
        <w:t>作</w:t>
      </w:r>
      <w:r>
        <w:t>畫</w:t>
      </w:r>
      <w:r>
        <w:t>法</w:t>
      </w:r>
      <w:r>
        <w:t>，</w:t>
      </w:r>
      <w:r>
        <w:t>團</w:t>
      </w:r>
      <w:r>
        <w:t>圓</w:t>
      </w:r>
      <w:r>
        <w:t>正</w:t>
      </w:r>
      <w:r>
        <w:t>等</w:t>
      </w:r>
      <w:r>
        <w:t>細</w:t>
      </w:r>
      <w:r>
        <w:t>如</w:t>
      </w:r>
      <w:r>
        <w:t>一</w:t>
      </w:r>
      <w:r>
        <w:t>絲</w:t>
      </w:r>
      <w:r>
        <w:t>。</w:t>
      </w:r>
      <w:r>
        <w:t>於</w:t>
      </w:r>
      <w:r>
        <w:t>其</w:t>
      </w:r>
      <w:r>
        <w:t>絲</w:t>
      </w:r>
      <w:r>
        <w:t>間</w:t>
      </w:r>
      <w:r>
        <w:t>生</w:t>
      </w:r>
      <w:r>
        <w:t>諸</w:t>
      </w:r>
      <w:r>
        <w:t>化</w:t>
      </w:r>
      <w:r>
        <w:t>佛</w:t>
      </w:r>
      <w:r>
        <w:t>，</w:t>
      </w:r>
      <w:r>
        <w:t>有</w:t>
      </w:r>
      <w:r>
        <w:t>化</w:t>
      </w:r>
      <w:r>
        <w:t>菩</w:t>
      </w:r>
      <w:r>
        <w:t>薩</w:t>
      </w:r>
      <w:r>
        <w:t>以</w:t>
      </w:r>
      <w:r>
        <w:t>為</w:t>
      </w:r>
      <w:r>
        <w:t>眷</w:t>
      </w:r>
      <w:r>
        <w:t>屬</w:t>
      </w:r>
      <w:r>
        <w:t>，</w:t>
      </w:r>
      <w:r>
        <w:t>諸</w:t>
      </w:r>
      <w:r>
        <w:t>天</w:t>
      </w:r>
      <w:r>
        <w:t>八</w:t>
      </w:r>
      <w:r>
        <w:t>部</w:t>
      </w:r>
      <w:r>
        <w:t>一</w:t>
      </w:r>
      <w:r>
        <w:t>切</w:t>
      </w:r>
      <w:r>
        <w:t>色</w:t>
      </w:r>
      <w:r>
        <w:rPr>
          <w:highlight w:val="yellow"/>
        </w:rPr>
        <w:t>象</w:t>
      </w:r>
      <w:r>
        <w:drawing>
          <wp:inline xmlns:a="http://schemas.openxmlformats.org/drawingml/2006/main" xmlns:pic="http://schemas.openxmlformats.org/drawingml/2006/picture">
            <wp:extent cx="182880" cy="17842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420"/>
                    </a:xfrm>
                    <a:prstGeom prst="rect"/>
                  </pic:spPr>
                </pic:pic>
              </a:graphicData>
            </a:graphic>
          </wp:inline>
        </w:drawing>
      </w:r>
      <w:r>
        <w:t>亦</w:t>
      </w:r>
      <w:r>
        <w:t>於</w:t>
      </w:r>
      <w:r>
        <w:t>中</w:t>
      </w:r>
      <w:r>
        <w:t>現</w:t>
      </w:r>
      <w:r>
        <w:t>，</w:t>
      </w:r>
      <w:r>
        <w:t>色</w:t>
      </w:r>
      <w:r>
        <w:t>如</w:t>
      </w:r>
      <w:r>
        <w:t>日</w:t>
      </w:r>
      <w:r>
        <w:t>輪</w:t>
      </w:r>
      <w:r>
        <w:t>不</w:t>
      </w:r>
      <w:r>
        <w:t>可</w:t>
      </w:r>
      <w:r>
        <w:t>具</w:t>
      </w:r>
      <w:r>
        <w:t>見</w:t>
      </w:r>
      <w:r>
        <w:t>，</w:t>
      </w:r>
      <w:r>
        <w:t>是</w:t>
      </w:r>
      <w:r>
        <w:t>名</w:t>
      </w:r>
      <w:r>
        <w:t>觀</w:t>
      </w:r>
      <w:r>
        <w:t>佛</w:t>
      </w:r>
      <w:r>
        <w:t>髮</w:t>
      </w:r>
      <w:r>
        <w:t>際</w:t>
      </w:r>
      <w:r>
        <w:t>。</w:t>
      </w:r>
      <w:r>
        <w:t>如</w:t>
      </w:r>
      <w:r>
        <w:t>此</w:t>
      </w:r>
      <w:r>
        <w:t>觀</w:t>
      </w:r>
      <w:r>
        <w:t>者</w:t>
      </w:r>
      <w:r>
        <w:t>名</w:t>
      </w:r>
      <w:r>
        <w:t>為</w:t>
      </w:r>
      <w:r>
        <w:t>正</w:t>
      </w:r>
      <w:r>
        <w:t>觀</w:t>
      </w:r>
      <w:r>
        <w:t>，</w:t>
      </w:r>
      <w:r>
        <w:t>若</w:t>
      </w:r>
      <w:r>
        <w:t>異</w:t>
      </w:r>
      <w:r>
        <w:t>觀</w:t>
      </w:r>
      <w:r>
        <w:t>者</w:t>
      </w:r>
      <w:r>
        <w:t>名</w:t>
      </w:r>
      <w:r>
        <w:t>為</w:t>
      </w:r>
      <w:r>
        <w:t>邪</w:t>
      </w:r>
      <w:r>
        <w:t>觀</w:t>
      </w:r>
      <w:r>
        <w:t>。</w:t>
      </w:r>
      <w:r>
        <w:t>」</w:t>
      </w:r>
      <w:r>
        <w:t>佛</w:t>
      </w:r>
      <w:r>
        <w:t>告</w:t>
      </w:r>
      <w:r>
        <w:t>父</w:t>
      </w:r>
      <w:r>
        <w:t>王</w:t>
      </w:r>
      <w:r>
        <w:t>：</w:t>
      </w:r>
      <w:r>
        <w:t>「</w:t>
      </w:r>
      <w:r>
        <w:t>此</w:t>
      </w:r>
      <w:r>
        <w:t>名</w:t>
      </w:r>
      <w:r>
        <w:t>如</w:t>
      </w:r>
      <w:r>
        <w:t>來</w:t>
      </w:r>
      <w:r>
        <w:t>髮</w:t>
      </w:r>
      <w:r>
        <w:t>際</w:t>
      </w:r>
      <w:r>
        <w:t>實</w:t>
      </w:r>
      <w:r>
        <w:t>觀</w:t>
      </w:r>
      <w:r>
        <w:t>。</w:t>
      </w:r>
    </w:p>
    <w:p/>
    <w:p>
      <w:r/>
      <w:r>
        <w:t>「</w:t>
      </w:r>
      <w:r>
        <w:t>云</w:t>
      </w:r>
      <w:r>
        <w:t>何</w:t>
      </w:r>
      <w:r>
        <w:t>觀</w:t>
      </w:r>
      <w:r>
        <w:t>如</w:t>
      </w:r>
      <w:r>
        <w:t>來</w:t>
      </w:r>
      <w:r>
        <w:t>額</w:t>
      </w:r>
      <w:r>
        <w:t>廣</w:t>
      </w:r>
      <w:r>
        <w:t>平</w:t>
      </w:r>
      <w:r>
        <w:t>正</w:t>
      </w:r>
      <w:r>
        <w:t>相</w:t>
      </w:r>
      <w:r>
        <w:t>？</w:t>
      </w:r>
      <w:r>
        <w:t>額</w:t>
      </w:r>
      <w:r>
        <w:t>廣</w:t>
      </w:r>
      <w:r>
        <w:t>平</w:t>
      </w:r>
      <w:r>
        <w:t>正</w:t>
      </w:r>
      <w:r>
        <w:t>相</w:t>
      </w:r>
      <w:r>
        <w:t>中</w:t>
      </w:r>
      <w:r>
        <w:t>有</w:t>
      </w:r>
      <w:r>
        <w:t>三</w:t>
      </w:r>
      <w:r>
        <w:t>相</w:t>
      </w:r>
      <w:r>
        <w:t>：</w:t>
      </w:r>
      <w:r>
        <w:t>一</w:t>
      </w:r>
      <w:r>
        <w:t>者</w:t>
      </w:r>
      <w:r>
        <w:t>所</w:t>
      </w:r>
      <w:r>
        <w:t>謂</w:t>
      </w:r>
      <w:r>
        <w:t>白</w:t>
      </w:r>
      <w:r>
        <w:t>毛</w:t>
      </w:r>
      <w:r>
        <w:t>相</w:t>
      </w:r>
      <w:r>
        <w:t>。</w:t>
      </w:r>
      <w:r>
        <w:t>佛</w:t>
      </w:r>
      <w:r>
        <w:t>初</w:t>
      </w:r>
      <w:r>
        <w:t>生</w:t>
      </w:r>
      <w:r>
        <w:t>時</w:t>
      </w:r>
      <w:r>
        <w:t>，</w:t>
      </w:r>
      <w:r>
        <w:t>王</w:t>
      </w:r>
      <w:r>
        <w:t>與</w:t>
      </w:r>
      <w:r>
        <w:t>夫</w:t>
      </w:r>
      <w:r>
        <w:t>人</w:t>
      </w:r>
      <w:r>
        <w:t>將</w:t>
      </w:r>
      <w:r>
        <w:t>太</w:t>
      </w:r>
      <w:r>
        <w:t>子</w:t>
      </w:r>
      <w:r>
        <w:t>詣</w:t>
      </w:r>
      <w:r>
        <w:t>阿</w:t>
      </w:r>
      <w:r>
        <w:t>私</w:t>
      </w:r>
      <w:r>
        <w:t>陀</w:t>
      </w:r>
      <w:r>
        <w:t>仙</w:t>
      </w:r>
      <w:r>
        <w:t>，</w:t>
      </w:r>
      <w:r>
        <w:t>令</w:t>
      </w:r>
      <w:r>
        <w:t>相</w:t>
      </w:r>
      <w:r>
        <w:t>太</w:t>
      </w:r>
      <w:r>
        <w:t>子</w:t>
      </w:r>
      <w:r>
        <w:t>。</w:t>
      </w:r>
      <w:r>
        <w:t>仙</w:t>
      </w:r>
      <w:r>
        <w:t>人</w:t>
      </w:r>
      <w:r>
        <w:t>披</w:t>
      </w:r>
      <w:r>
        <w:rPr>
          <w:highlight w:val="green"/>
        </w:rPr>
        <w:t>㲲</w:t>
      </w:r>
      <w:r>
        <w:t>，</w:t>
      </w:r>
      <w:r>
        <w:t>初</w:t>
      </w:r>
      <w:r>
        <w:t>見</w:t>
      </w:r>
      <w:r>
        <w:t>太</w:t>
      </w:r>
      <w:r>
        <w:t>子</w:t>
      </w:r>
      <w:r>
        <w:t>眉</w:t>
      </w:r>
      <w:r>
        <w:t>間</w:t>
      </w:r>
      <w:r>
        <w:t>白</w:t>
      </w:r>
      <w:r>
        <w:t>毛</w:t>
      </w:r>
      <w:r>
        <w:t>旋</w:t>
      </w:r>
      <w:r>
        <w:t>生</w:t>
      </w:r>
      <w:r>
        <w:t>，</w:t>
      </w:r>
      <w:r>
        <w:t>於</w:t>
      </w:r>
      <w:r>
        <w:t>白</w:t>
      </w:r>
      <w:r>
        <w:t>毛</w:t>
      </w:r>
      <w:r>
        <w:t>邊</w:t>
      </w:r>
      <w:r>
        <w:t>有</w:t>
      </w:r>
      <w:r>
        <w:t>諸</w:t>
      </w:r>
      <w:r>
        <w:t>輪</w:t>
      </w:r>
      <w:r>
        <w:t>郭</w:t>
      </w:r>
      <w:r>
        <w:t>隨</w:t>
      </w:r>
      <w:r>
        <w:t>白</w:t>
      </w:r>
      <w:r>
        <w:t>毛</w:t>
      </w:r>
      <w:r>
        <w:t>旋</w:t>
      </w:r>
      <w:r>
        <w:t>，</w:t>
      </w:r>
      <w:r>
        <w:t>相</w:t>
      </w:r>
      <w:r>
        <w:t>師</w:t>
      </w:r>
      <w:r>
        <w:t>舒</w:t>
      </w:r>
      <w:r>
        <w:t>毛</w:t>
      </w:r>
      <w:r>
        <w:t>見</w:t>
      </w:r>
      <w:r>
        <w:t>毛</w:t>
      </w:r>
      <w:r>
        <w:t>長</w:t>
      </w:r>
      <w:r>
        <w:t>大</w:t>
      </w:r>
      <w:r>
        <w:t>，</w:t>
      </w:r>
      <w:r>
        <w:t>即</w:t>
      </w:r>
      <w:r>
        <w:t>取</w:t>
      </w:r>
      <w:r>
        <w:t>尺</w:t>
      </w:r>
      <w:r>
        <w:t>度</w:t>
      </w:r>
      <w:r>
        <w:t>量</w:t>
      </w:r>
      <w:r>
        <w:t>其</w:t>
      </w:r>
      <w:r>
        <w:t>長</w:t>
      </w:r>
      <w:r>
        <w:t>短</w:t>
      </w:r>
      <w:r>
        <w:t>，</w:t>
      </w:r>
      <w:r>
        <w:t>足</w:t>
      </w:r>
      <w:r>
        <w:t>滿</w:t>
      </w:r>
      <w:r>
        <w:t>五</w:t>
      </w:r>
      <w:r>
        <w:t>尺</w:t>
      </w:r>
      <w:r>
        <w:t>如</w:t>
      </w:r>
      <w:r>
        <w:t>琉</w:t>
      </w:r>
      <w:r>
        <w:t>璃</w:t>
      </w:r>
      <w:r>
        <w:t>筒</w:t>
      </w:r>
      <w:r>
        <w:t>，</w:t>
      </w:r>
      <w:r>
        <w:t>放</w:t>
      </w:r>
      <w:r>
        <w:t>已</w:t>
      </w:r>
      <w:r>
        <w:t>右</w:t>
      </w:r>
      <w:r>
        <w:t>旋</w:t>
      </w:r>
      <w:r>
        <w:t>如</w:t>
      </w:r>
      <w:r>
        <w:t>頗</w:t>
      </w:r>
      <w:r>
        <w:t>梨</w:t>
      </w:r>
      <w:r>
        <w:t>珠</w:t>
      </w:r>
      <w:r>
        <w:t>，</w:t>
      </w:r>
      <w:r>
        <w:t>顯</w:t>
      </w:r>
      <w:r>
        <w:t>現</w:t>
      </w:r>
      <w:r>
        <w:t>無</w:t>
      </w:r>
      <w:r>
        <w:t>量</w:t>
      </w:r>
      <w:r>
        <w:t>百</w:t>
      </w:r>
      <w:r>
        <w:t>千</w:t>
      </w:r>
      <w:r>
        <w:t>色</w:t>
      </w:r>
      <w:r>
        <w:t>光</w:t>
      </w:r>
      <w:r>
        <w:t>，</w:t>
      </w:r>
      <w:r>
        <w:t>是</w:t>
      </w:r>
      <w:r>
        <w:t>名</w:t>
      </w:r>
      <w:r>
        <w:t>菩</w:t>
      </w:r>
      <w:r>
        <w:t>薩</w:t>
      </w:r>
      <w:r>
        <w:t>初</w:t>
      </w:r>
      <w:r>
        <w:t>生</w:t>
      </w:r>
      <w:r>
        <w:t>時</w:t>
      </w:r>
      <w:r>
        <w:t>白</w:t>
      </w:r>
      <w:r>
        <w:t>毫</w:t>
      </w:r>
      <w:r>
        <w:t>相</w:t>
      </w:r>
      <w:r>
        <w:t>光</w:t>
      </w:r>
      <w:r>
        <w:t>。</w:t>
      </w:r>
    </w:p>
    <w:p/>
    <w:p>
      <w:r/>
      <w:r>
        <w:t>「</w:t>
      </w:r>
      <w:r>
        <w:t>至</w:t>
      </w:r>
      <w:r>
        <w:t>年</w:t>
      </w:r>
      <w:r>
        <w:t>八</w:t>
      </w:r>
      <w:r>
        <w:t>歲</w:t>
      </w:r>
      <w:r>
        <w:t>，</w:t>
      </w:r>
      <w:r>
        <w:t>姨</w:t>
      </w:r>
      <w:r>
        <w:t>母</w:t>
      </w:r>
      <w:r>
        <w:t>復</w:t>
      </w:r>
      <w:r>
        <w:t>觀</w:t>
      </w:r>
      <w:r>
        <w:t>悉</w:t>
      </w:r>
      <w:r>
        <w:t>達</w:t>
      </w:r>
      <w:r>
        <w:t>年</w:t>
      </w:r>
      <w:r>
        <w:t>大</w:t>
      </w:r>
      <w:r>
        <w:t>，</w:t>
      </w:r>
      <w:r>
        <w:t>其</w:t>
      </w:r>
      <w:r>
        <w:t>眉</w:t>
      </w:r>
      <w:r>
        <w:t>間</w:t>
      </w:r>
      <w:r>
        <w:t>毛</w:t>
      </w:r>
      <w:r>
        <w:t>亦</w:t>
      </w:r>
      <w:r>
        <w:t>隨</w:t>
      </w:r>
      <w:r>
        <w:t>年</w:t>
      </w:r>
      <w:r>
        <w:t>長</w:t>
      </w:r>
      <w:r>
        <w:t>。</w:t>
      </w:r>
      <w:r>
        <w:t>今</w:t>
      </w:r>
      <w:r>
        <w:t>試</w:t>
      </w:r>
      <w:r>
        <w:t>看</w:t>
      </w:r>
      <w:r>
        <w:t>之</w:t>
      </w:r>
      <w:r>
        <w:t>，</w:t>
      </w:r>
      <w:r>
        <w:t>即</w:t>
      </w:r>
      <w:r>
        <w:t>舒</w:t>
      </w:r>
      <w:r>
        <w:t>白</w:t>
      </w:r>
      <w:r>
        <w:t>毛</w:t>
      </w:r>
      <w:r>
        <w:t>，</w:t>
      </w:r>
      <w:r>
        <w:t>見</w:t>
      </w:r>
      <w:r>
        <w:t>毛</w:t>
      </w:r>
      <w:r>
        <w:t>正</w:t>
      </w:r>
      <w:r>
        <w:t>直</w:t>
      </w:r>
      <w:r>
        <w:t>如</w:t>
      </w:r>
      <w:r>
        <w:t>白</w:t>
      </w:r>
      <w:r>
        <w:t>琉</w:t>
      </w:r>
      <w:r>
        <w:t>璃</w:t>
      </w:r>
      <w:r>
        <w:t>筒</w:t>
      </w:r>
      <w:r>
        <w:t>，</w:t>
      </w:r>
      <w:r>
        <w:t>於</w:t>
      </w:r>
      <w:r>
        <w:t>其</w:t>
      </w:r>
      <w:r>
        <w:t>毛</w:t>
      </w:r>
      <w:r>
        <w:t>端</w:t>
      </w:r>
      <w:r>
        <w:t>出</w:t>
      </w:r>
      <w:r>
        <w:t>五</w:t>
      </w:r>
      <w:r>
        <w:t>色</w:t>
      </w:r>
      <w:r>
        <w:t>光</w:t>
      </w:r>
      <w:r>
        <w:t>明</w:t>
      </w:r>
      <w:r>
        <w:t>還</w:t>
      </w:r>
      <w:r>
        <w:t>入</w:t>
      </w:r>
      <w:r>
        <w:t>毛</w:t>
      </w:r>
      <w:r>
        <w:t>孔</w:t>
      </w:r>
      <w:r>
        <w:t>，</w:t>
      </w:r>
      <w:r>
        <w:t>母</w:t>
      </w:r>
      <w:r>
        <w:t>甚</w:t>
      </w:r>
      <w:r>
        <w:t>憐</w:t>
      </w:r>
      <w:r>
        <w:t>念</w:t>
      </w:r>
      <w:r>
        <w:t>情</w:t>
      </w:r>
      <w:r>
        <w:t>無</w:t>
      </w:r>
      <w:r>
        <w:t>已</w:t>
      </w:r>
      <w:r>
        <w:t>已</w:t>
      </w:r>
      <w:r>
        <w:t>，</w:t>
      </w:r>
      <w:r>
        <w:t>告</w:t>
      </w:r>
      <w:r>
        <w:t>語</w:t>
      </w:r>
      <w:r>
        <w:t>諸</w:t>
      </w:r>
      <w:r>
        <w:t>人</w:t>
      </w:r>
      <w:r>
        <w:t>：</w:t>
      </w:r>
      <w:r>
        <w:t>『</w:t>
      </w:r>
      <w:r>
        <w:t>我</w:t>
      </w:r>
      <w:r>
        <w:t>子</w:t>
      </w:r>
      <w:r>
        <w:t>毛</w:t>
      </w:r>
      <w:r>
        <w:t>相</w:t>
      </w:r>
      <w:r>
        <w:t>乃</w:t>
      </w:r>
      <w:r>
        <w:t>至</w:t>
      </w:r>
      <w:r>
        <w:t>如</w:t>
      </w:r>
      <w:r>
        <w:t>此</w:t>
      </w:r>
      <w:r>
        <w:t>。</w:t>
      </w:r>
      <w:r>
        <w:t>』</w:t>
      </w:r>
      <w:r>
        <w:t>諸</w:t>
      </w:r>
      <w:r>
        <w:t>人</w:t>
      </w:r>
      <w:r>
        <w:t>見</w:t>
      </w:r>
      <w:r>
        <w:t>已</w:t>
      </w:r>
      <w:r>
        <w:t>，</w:t>
      </w:r>
      <w:r>
        <w:t>如</w:t>
      </w:r>
      <w:r>
        <w:t>前</w:t>
      </w:r>
      <w:r>
        <w:t>右</w:t>
      </w:r>
      <w:r>
        <w:t>旋</w:t>
      </w:r>
      <w:r>
        <w:t>甚</w:t>
      </w:r>
      <w:r>
        <w:t>可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57942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942"/>
                    </a:xfrm>
                    <a:prstGeom prst="rect"/>
                  </pic:spPr>
                </pic:pic>
              </a:graphicData>
            </a:graphic>
          </wp:inline>
        </w:drawing>
      </w:r>
      <w:r>
        <w:t>念</w:t>
      </w:r>
      <w:r>
        <w:t>。</w:t>
      </w:r>
      <w:r>
        <w:t>是</w:t>
      </w:r>
      <w:r>
        <w:t>名</w:t>
      </w:r>
      <w:r>
        <w:t>菩</w:t>
      </w:r>
      <w:r>
        <w:t>薩</w:t>
      </w:r>
      <w:r>
        <w:t>童</w:t>
      </w:r>
      <w:r>
        <w:t>子</w:t>
      </w:r>
      <w:r>
        <w:t>時</w:t>
      </w:r>
      <w:r>
        <w:t>白</w:t>
      </w:r>
      <w:r>
        <w:t>毫</w:t>
      </w:r>
      <w:r>
        <w:t>毛</w:t>
      </w:r>
      <w:r>
        <w:t>相</w:t>
      </w:r>
      <w:r>
        <w:t>。</w:t>
      </w:r>
    </w:p>
    <w:p/>
    <w:p>
      <w:r/>
      <w:r>
        <w:t>「</w:t>
      </w:r>
      <w:r>
        <w:t>云</w:t>
      </w:r>
      <w:r>
        <w:t>何</w:t>
      </w:r>
      <w:r>
        <w:t>名</w:t>
      </w:r>
      <w:r>
        <w:t>菩</w:t>
      </w:r>
      <w:r>
        <w:t>薩</w:t>
      </w:r>
      <w:r>
        <w:t>納</w:t>
      </w:r>
      <w:r>
        <w:t>妃</w:t>
      </w:r>
      <w:r>
        <w:t>時</w:t>
      </w:r>
      <w:r>
        <w:t>白</w:t>
      </w:r>
      <w:r>
        <w:t>毫</w:t>
      </w:r>
      <w:r>
        <w:t>毛</w:t>
      </w:r>
      <w:r>
        <w:t>相</w:t>
      </w:r>
      <w:r>
        <w:t>？</w:t>
      </w:r>
      <w:r>
        <w:t>耶</w:t>
      </w:r>
      <w:r>
        <w:rPr>
          <w:highlight w:val="yellow"/>
        </w:rPr>
        <w:t>輸</w:t>
      </w:r>
      <w:r>
        <w:drawing>
          <wp:inline xmlns:a="http://schemas.openxmlformats.org/drawingml/2006/main" xmlns:pic="http://schemas.openxmlformats.org/drawingml/2006/picture">
            <wp:extent cx="182880" cy="135854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35854"/>
                    </a:xfrm>
                    <a:prstGeom prst="rect"/>
                  </pic:spPr>
                </pic:pic>
              </a:graphicData>
            </a:graphic>
          </wp:inline>
        </w:drawing>
      </w:r>
      <w:r>
        <w:t>陀</w:t>
      </w:r>
      <w:r>
        <w:t>羅</w:t>
      </w:r>
      <w:r>
        <w:t>父</w:t>
      </w:r>
      <w:r>
        <w:t>自</w:t>
      </w:r>
      <w:r>
        <w:t>遣</w:t>
      </w:r>
      <w:r>
        <w:t>相</w:t>
      </w:r>
      <w:r>
        <w:t>師</w:t>
      </w:r>
      <w:r>
        <w:t>來</w:t>
      </w:r>
      <w:r>
        <w:t>相</w:t>
      </w:r>
      <w:r>
        <w:t>太</w:t>
      </w:r>
      <w:r>
        <w:t>子</w:t>
      </w:r>
      <w:r>
        <w:t>，</w:t>
      </w:r>
      <w:r>
        <w:t>見</w:t>
      </w:r>
      <w:r>
        <w:t>三</w:t>
      </w:r>
      <w:r>
        <w:t>十</w:t>
      </w:r>
      <w:r>
        <w:t>二</w:t>
      </w:r>
      <w:r>
        <w:t>相</w:t>
      </w:r>
      <w:r>
        <w:t>炳</w:t>
      </w:r>
      <w:r>
        <w:t>然</w:t>
      </w:r>
      <w:r>
        <w:t>如</w:t>
      </w:r>
      <w:r>
        <w:t>畫</w:t>
      </w:r>
      <w:r>
        <w:t>，</w:t>
      </w:r>
      <w:r>
        <w:t>惟</w:t>
      </w:r>
      <w:r>
        <w:t>於</w:t>
      </w:r>
      <w:r>
        <w:t>白</w:t>
      </w:r>
      <w:r>
        <w:t>毛</w:t>
      </w:r>
      <w:r>
        <w:t>其</w:t>
      </w:r>
      <w:r>
        <w:t>心</w:t>
      </w:r>
      <w:r>
        <w:t>不</w:t>
      </w:r>
      <w:r>
        <w:t>了</w:t>
      </w:r>
      <w:r>
        <w:t>。</w:t>
      </w:r>
      <w:r>
        <w:t>相</w:t>
      </w:r>
      <w:r>
        <w:t>師</w:t>
      </w:r>
      <w:r>
        <w:t>即</w:t>
      </w:r>
      <w:r>
        <w:t>言</w:t>
      </w:r>
      <w:r>
        <w:t>：</w:t>
      </w:r>
      <w:r>
        <w:t>『</w:t>
      </w:r>
      <w:r>
        <w:t>地</w:t>
      </w:r>
      <w:r>
        <w:t>天</w:t>
      </w:r>
      <w:r>
        <w:t>太</w:t>
      </w:r>
      <w:r>
        <w:t>子</w:t>
      </w:r>
      <w:r>
        <w:t>！</w:t>
      </w:r>
      <w:r>
        <w:t>其</w:t>
      </w:r>
      <w:r>
        <w:t>餘</w:t>
      </w:r>
      <w:r>
        <w:t>眾</w:t>
      </w:r>
      <w:r>
        <w:t>相</w:t>
      </w:r>
      <w:r>
        <w:t>同</w:t>
      </w:r>
      <w:r>
        <w:t>金</w:t>
      </w:r>
      <w:r>
        <w:t>輪</w:t>
      </w:r>
      <w:r>
        <w:t>王</w:t>
      </w:r>
      <w:r>
        <w:t>，</w:t>
      </w:r>
      <w:r>
        <w:t>唯</w:t>
      </w:r>
      <w:r>
        <w:t>此</w:t>
      </w:r>
      <w:r>
        <w:t>白</w:t>
      </w:r>
      <w:r>
        <w:t>毛</w:t>
      </w:r>
      <w:r>
        <w:t>流</w:t>
      </w:r>
      <w:r>
        <w:t>出</w:t>
      </w:r>
      <w:r>
        <w:t>眾</w:t>
      </w:r>
      <w:r>
        <w:t>光</w:t>
      </w:r>
      <w:r>
        <w:t>非</w:t>
      </w:r>
      <w:r>
        <w:t>我</w:t>
      </w:r>
      <w:r>
        <w:t>所</w:t>
      </w:r>
      <w:r>
        <w:t>明</w:t>
      </w:r>
      <w:r>
        <w:t>，</w:t>
      </w:r>
      <w:r>
        <w:t>今</w:t>
      </w:r>
      <w:r>
        <w:t>欲</w:t>
      </w:r>
      <w:r>
        <w:t>舒</w:t>
      </w:r>
      <w:r>
        <w:t>看</w:t>
      </w:r>
      <w:r>
        <w:t>為</w:t>
      </w:r>
      <w:r>
        <w:t>可</w:t>
      </w:r>
      <w:r>
        <w:t>爾</w:t>
      </w:r>
      <w:r>
        <w:t>不</w:t>
      </w:r>
      <w:r>
        <w:t>？</w:t>
      </w:r>
      <w:r>
        <w:t>』</w:t>
      </w:r>
      <w:r>
        <w:t>太</w:t>
      </w:r>
      <w:r>
        <w:t>子</w:t>
      </w:r>
      <w:r>
        <w:t>告</w:t>
      </w:r>
      <w:r>
        <w:t>言</w:t>
      </w:r>
      <w:r>
        <w:t>：</w:t>
      </w:r>
      <w:r>
        <w:t>『</w:t>
      </w:r>
      <w:r>
        <w:t>隨</w:t>
      </w:r>
      <w:r>
        <w:t>汝</w:t>
      </w:r>
      <w:r>
        <w:t>所</w:t>
      </w:r>
      <w:r>
        <w:t>欲</w:t>
      </w:r>
      <w:r>
        <w:t>。</w:t>
      </w:r>
      <w:r>
        <w:t>』</w:t>
      </w:r>
      <w:r>
        <w:t>爾</w:t>
      </w:r>
      <w:r>
        <w:t>時</w:t>
      </w:r>
      <w:r>
        <w:t>相</w:t>
      </w:r>
      <w:r>
        <w:t>師</w:t>
      </w:r>
      <w:r>
        <w:t>以</w:t>
      </w:r>
      <w:r>
        <w:t>手</w:t>
      </w:r>
      <w:r>
        <w:t>申</w:t>
      </w:r>
      <w:r>
        <w:t>毛</w:t>
      </w:r>
      <w:r>
        <w:t>，</w:t>
      </w:r>
      <w:r>
        <w:t>其</w:t>
      </w:r>
      <w:r>
        <w:t>毛</w:t>
      </w:r>
      <w:r>
        <w:t>流</w:t>
      </w:r>
      <w:r>
        <w:t>出</w:t>
      </w:r>
      <w:r>
        <w:t>如</w:t>
      </w:r>
      <w:r>
        <w:t>牛</w:t>
      </w:r>
      <w:r>
        <w:t>王</w:t>
      </w:r>
      <w:r>
        <w:t>乳</w:t>
      </w:r>
      <w:r>
        <w:t>，</w:t>
      </w:r>
      <w:r>
        <w:t>射</w:t>
      </w:r>
      <w:r>
        <w:t>相</w:t>
      </w:r>
      <w:r>
        <w:t>師</w:t>
      </w:r>
      <w:r>
        <w:t>眼</w:t>
      </w:r>
      <w:r>
        <w:t>，</w:t>
      </w:r>
      <w:r>
        <w:t>其</w:t>
      </w:r>
      <w:r>
        <w:t>眼</w:t>
      </w:r>
      <w:r>
        <w:t>明</w:t>
      </w:r>
      <w:r>
        <w:t>淨</w:t>
      </w:r>
      <w:r>
        <w:t>，</w:t>
      </w:r>
      <w:r>
        <w:t>即</w:t>
      </w:r>
      <w:r>
        <w:t>於</w:t>
      </w:r>
      <w:r>
        <w:t>毛</w:t>
      </w:r>
      <w:r>
        <w:t>中</w:t>
      </w:r>
      <w:r>
        <w:t>見</w:t>
      </w:r>
      <w:r>
        <w:t>百</w:t>
      </w:r>
      <w:r>
        <w:t>千</w:t>
      </w:r>
      <w:r>
        <w:t>轉</w:t>
      </w:r>
      <w:r>
        <w:t>輪</w:t>
      </w:r>
      <w:r>
        <w:t>聖</w:t>
      </w:r>
      <w:r>
        <w:t>王</w:t>
      </w:r>
      <w:r>
        <w:t>七</w:t>
      </w:r>
      <w:r>
        <w:t>寶</w:t>
      </w:r>
      <w:r>
        <w:t>千</w:t>
      </w:r>
      <w:r>
        <w:t>子</w:t>
      </w:r>
      <w:r>
        <w:t>皆</w:t>
      </w:r>
      <w:r>
        <w:t>悉</w:t>
      </w:r>
      <w:r>
        <w:t>具</w:t>
      </w:r>
      <w:r>
        <w:t>足</w:t>
      </w:r>
      <w:r>
        <w:t>。</w:t>
      </w:r>
      <w:r>
        <w:t>相</w:t>
      </w:r>
      <w:r>
        <w:t>師</w:t>
      </w:r>
      <w:r>
        <w:t>驚</w:t>
      </w:r>
      <w:r>
        <w:t>愕</w:t>
      </w:r>
      <w:r>
        <w:t>白</w:t>
      </w:r>
      <w:r>
        <w:t>言</w:t>
      </w:r>
      <w:r>
        <w:t>：</w:t>
      </w:r>
      <w:r>
        <w:t>『</w:t>
      </w:r>
      <w:r>
        <w:t>地</w:t>
      </w:r>
      <w:r>
        <w:t>天</w:t>
      </w:r>
      <w:r>
        <w:t>太</w:t>
      </w:r>
      <w:r>
        <w:t>子</w:t>
      </w:r>
      <w:r>
        <w:t>！</w:t>
      </w:r>
      <w:r>
        <w:t>我</w:t>
      </w:r>
      <w:r>
        <w:t>申</w:t>
      </w:r>
      <w:r>
        <w:t>白</w:t>
      </w:r>
      <w:r>
        <w:t>毛</w:t>
      </w:r>
      <w:r>
        <w:t>欲</w:t>
      </w:r>
      <w:r>
        <w:t>觀</w:t>
      </w:r>
      <w:r>
        <w:t>長</w:t>
      </w:r>
      <w:r>
        <w:t>短</w:t>
      </w:r>
      <w:r>
        <w:t>，</w:t>
      </w:r>
      <w:r>
        <w:t>不</w:t>
      </w:r>
      <w:r>
        <w:t>知</w:t>
      </w:r>
      <w:r>
        <w:t>何</w:t>
      </w:r>
      <w:r>
        <w:t>意</w:t>
      </w:r>
      <w:r>
        <w:t>如</w:t>
      </w:r>
      <w:r>
        <w:t>牛</w:t>
      </w:r>
      <w:r>
        <w:t>王</w:t>
      </w:r>
      <w:r>
        <w:t>乳</w:t>
      </w:r>
      <w:r>
        <w:t>來</w:t>
      </w:r>
      <w:r>
        <w:t>射</w:t>
      </w:r>
      <w:r>
        <w:t>我</w:t>
      </w:r>
      <w:r>
        <w:t>眼</w:t>
      </w:r>
      <w:r>
        <w:t>，</w:t>
      </w:r>
      <w:r>
        <w:t>為</w:t>
      </w:r>
      <w:r>
        <w:t>是</w:t>
      </w:r>
      <w:r>
        <w:t>實</w:t>
      </w:r>
      <w:r>
        <w:t>見</w:t>
      </w:r>
      <w:r>
        <w:t>、</w:t>
      </w:r>
      <w:r>
        <w:t>為</w:t>
      </w:r>
      <w:r>
        <w:t>是</w:t>
      </w:r>
      <w:r>
        <w:t>夢</w:t>
      </w:r>
      <w:r>
        <w:t>見</w:t>
      </w:r>
      <w:r>
        <w:t>、</w:t>
      </w:r>
      <w:r>
        <w:t>為</w:t>
      </w:r>
      <w:r>
        <w:t>是</w:t>
      </w:r>
      <w:r>
        <w:t>狂</w:t>
      </w:r>
      <w:r>
        <w:rPr>
          <w:highlight w:val="yellow"/>
        </w:rPr>
        <w:t>亂</w:t>
      </w:r>
      <w:r>
        <w:drawing>
          <wp:inline xmlns:a="http://schemas.openxmlformats.org/drawingml/2006/main" xmlns:pic="http://schemas.openxmlformats.org/drawingml/2006/picture">
            <wp:extent cx="182880" cy="150876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0876"/>
                    </a:xfrm>
                    <a:prstGeom prst="rect"/>
                  </pic:spPr>
                </pic:pic>
              </a:graphicData>
            </a:graphic>
          </wp:inline>
        </w:drawing>
      </w:r>
      <w:r>
        <w:t>？</w:t>
      </w:r>
      <w:r>
        <w:t>今</w:t>
      </w:r>
      <w:r>
        <w:t>者</w:t>
      </w:r>
      <w:r>
        <w:t>悉</w:t>
      </w:r>
      <w:r>
        <w:t>忘</w:t>
      </w:r>
      <w:r>
        <w:t>。</w:t>
      </w:r>
      <w:r>
        <w:t>太</w:t>
      </w:r>
      <w:r>
        <w:t>子</w:t>
      </w:r>
      <w:r>
        <w:t>相</w:t>
      </w:r>
      <w:r>
        <w:t>好</w:t>
      </w:r>
      <w:r>
        <w:t>一</w:t>
      </w:r>
      <w:r>
        <w:t>切</w:t>
      </w:r>
      <w:r>
        <w:t>都</w:t>
      </w:r>
      <w:r>
        <w:t>盡</w:t>
      </w:r>
      <w:r>
        <w:t>，</w:t>
      </w:r>
      <w:r>
        <w:t>惟</w:t>
      </w:r>
      <w:r>
        <w:t>見</w:t>
      </w:r>
      <w:r>
        <w:t>百</w:t>
      </w:r>
      <w:r>
        <w:t>千</w:t>
      </w:r>
      <w:r>
        <w:t>轉</w:t>
      </w:r>
      <w:r>
        <w:t>輪</w:t>
      </w:r>
      <w:r>
        <w:t>聖</w:t>
      </w:r>
      <w:r>
        <w:t>王</w:t>
      </w:r>
      <w:r>
        <w:t>七</w:t>
      </w:r>
      <w:r>
        <w:t>寶</w:t>
      </w:r>
      <w:r>
        <w:t>千</w:t>
      </w:r>
      <w:r>
        <w:t>子</w:t>
      </w:r>
      <w:r>
        <w:t>及</w:t>
      </w:r>
      <w:r>
        <w:t>四</w:t>
      </w:r>
      <w:r>
        <w:t>種</w:t>
      </w:r>
      <w:r>
        <w:t>兵</w:t>
      </w:r>
      <w:r>
        <w:t>從</w:t>
      </w:r>
      <w:r>
        <w:t>四</w:t>
      </w:r>
      <w:r>
        <w:t>面</w:t>
      </w:r>
      <w:r>
        <w:t>起</w:t>
      </w:r>
      <w:r>
        <w:t>，</w:t>
      </w:r>
      <w:r>
        <w:t>我</w:t>
      </w:r>
      <w:r>
        <w:t>心</w:t>
      </w:r>
      <w:r>
        <w:t>歡</w:t>
      </w:r>
      <w:r>
        <w:t>喜</w:t>
      </w:r>
      <w:r>
        <w:t>，</w:t>
      </w:r>
      <w:r>
        <w:t>如</w:t>
      </w:r>
      <w:r>
        <w:t>婆</w:t>
      </w:r>
      <w:r>
        <w:t>羅</w:t>
      </w:r>
      <w:r>
        <w:t>門</w:t>
      </w:r>
      <w:r>
        <w:t>得</w:t>
      </w:r>
      <w:r>
        <w:t>梵</w:t>
      </w:r>
      <w:r>
        <w:t>世</w:t>
      </w:r>
      <w:r>
        <w:rPr>
          <w:highlight w:val="green"/>
        </w:rPr>
        <w:t>樂</w:t>
      </w:r>
      <w:r>
        <w:t>。</w:t>
      </w:r>
      <w:r>
        <w:t>』</w:t>
      </w:r>
      <w:r>
        <w:t>語</w:t>
      </w:r>
      <w:r>
        <w:t>已</w:t>
      </w:r>
      <w:r>
        <w:t>放</w:t>
      </w:r>
      <w:r>
        <w:t>毛</w:t>
      </w:r>
      <w:r>
        <w:t>，</w:t>
      </w:r>
      <w:r>
        <w:t>右</w:t>
      </w:r>
      <w:r>
        <w:t>旋</w:t>
      </w:r>
      <w:r>
        <w:t>婉</w:t>
      </w:r>
      <w:r>
        <w:t>轉</w:t>
      </w:r>
      <w:r>
        <w:t>還</w:t>
      </w:r>
      <w:r>
        <w:t>復</w:t>
      </w:r>
      <w:r>
        <w:t>本</w:t>
      </w:r>
      <w:r>
        <w:t>處</w:t>
      </w:r>
      <w:r>
        <w:t>。</w:t>
      </w:r>
    </w:p>
    <w:p/>
    <w:p>
      <w:r/>
      <w:r>
        <w:t>「</w:t>
      </w:r>
      <w:r>
        <w:t>爾</w:t>
      </w:r>
      <w:r>
        <w:t>時</w:t>
      </w:r>
      <w:r>
        <w:t>相</w:t>
      </w:r>
      <w:r>
        <w:t>師</w:t>
      </w:r>
      <w:r>
        <w:t>名</w:t>
      </w:r>
      <w:r>
        <w:t>牢</w:t>
      </w:r>
      <w:r>
        <w:t>度</w:t>
      </w:r>
      <w:r>
        <w:t>跋</w:t>
      </w:r>
      <w:r>
        <w:t>多</w:t>
      </w:r>
      <w:r>
        <w:t>，</w:t>
      </w:r>
      <w:r>
        <w:t>見</w:t>
      </w:r>
      <w:r>
        <w:t>此</w:t>
      </w:r>
      <w:r>
        <w:t>事</w:t>
      </w:r>
      <w:r>
        <w:t>已</w:t>
      </w:r>
      <w:r>
        <w:t>，</w:t>
      </w:r>
      <w:r>
        <w:t>五</w:t>
      </w:r>
      <w:r>
        <w:t>體</w:t>
      </w:r>
      <w:r>
        <w:t>投</w:t>
      </w:r>
      <w:r>
        <w:t>地</w:t>
      </w:r>
      <w:r>
        <w:t>禮</w:t>
      </w:r>
      <w:r>
        <w:t>於</w:t>
      </w:r>
      <w:r>
        <w:t>太</w:t>
      </w:r>
      <w:r>
        <w:t>子</w:t>
      </w:r>
      <w:r>
        <w:t>：</w:t>
      </w:r>
      <w:r>
        <w:t>『</w:t>
      </w:r>
      <w:r>
        <w:t>太</w:t>
      </w:r>
      <w:r>
        <w:t>子</w:t>
      </w:r>
      <w:r>
        <w:t>眾</w:t>
      </w:r>
      <w:r>
        <w:t>相</w:t>
      </w:r>
      <w:r>
        <w:t>不</w:t>
      </w:r>
      <w:r>
        <w:t>可</w:t>
      </w:r>
      <w:r>
        <w:t>具</w:t>
      </w:r>
      <w:r>
        <w:t>見</w:t>
      </w:r>
      <w:r>
        <w:t>，</w:t>
      </w:r>
      <w:r>
        <w:t>如</w:t>
      </w:r>
      <w:r>
        <w:t>我</w:t>
      </w:r>
      <w:r>
        <w:t>相</w:t>
      </w:r>
      <w:r>
        <w:t>法</w:t>
      </w:r>
      <w:r>
        <w:t>，</w:t>
      </w:r>
      <w:r>
        <w:t>見</w:t>
      </w:r>
      <w:r>
        <w:t>一</w:t>
      </w:r>
      <w:r>
        <w:t>相</w:t>
      </w:r>
      <w:r>
        <w:t>者</w:t>
      </w:r>
      <w:r>
        <w:t>王</w:t>
      </w:r>
      <w:r>
        <w:t>四</w:t>
      </w:r>
      <w:r>
        <w:t>天</w:t>
      </w:r>
      <w:r>
        <w:t>下</w:t>
      </w:r>
      <w:r>
        <w:t>快</w:t>
      </w:r>
      <w:r>
        <w:t>得</w:t>
      </w:r>
      <w:r>
        <w:t>自</w:t>
      </w:r>
      <w:r>
        <w:t>在</w:t>
      </w:r>
      <w:r>
        <w:t>。</w:t>
      </w:r>
      <w:r>
        <w:t>今</w:t>
      </w:r>
      <w:r>
        <w:t>太</w:t>
      </w:r>
      <w:r>
        <w:t>子</w:t>
      </w:r>
      <w:r>
        <w:t>相</w:t>
      </w:r>
      <w:r>
        <w:t>如</w:t>
      </w:r>
      <w:r>
        <w:t>摩</w:t>
      </w:r>
      <w:r>
        <w:rPr>
          <w:highlight w:val="green"/>
        </w:rPr>
        <w:t>醯</w:t>
      </w:r>
      <w:r>
        <w:t>首</w:t>
      </w:r>
      <w:r>
        <w:t>羅</w:t>
      </w:r>
      <w:r>
        <w:t>，</w:t>
      </w:r>
      <w:r>
        <w:t>自</w:t>
      </w:r>
      <w:r>
        <w:t>在</w:t>
      </w:r>
      <w:r>
        <w:t>神</w:t>
      </w:r>
      <w:r>
        <w:t>力</w:t>
      </w:r>
      <w:r>
        <w:t>不</w:t>
      </w:r>
      <w:r>
        <w:t>可</w:t>
      </w:r>
      <w:r>
        <w:rPr>
          <w:highlight w:val="yellow"/>
        </w:rPr>
        <w:t>記</w:t>
      </w:r>
      <w:r>
        <w:drawing>
          <wp:inline xmlns:a="http://schemas.openxmlformats.org/drawingml/2006/main" xmlns:pic="http://schemas.openxmlformats.org/drawingml/2006/picture">
            <wp:extent cx="182880" cy="1524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t>錄</w:t>
      </w:r>
      <w:r>
        <w:t>，</w:t>
      </w:r>
      <w:r>
        <w:t>當</w:t>
      </w:r>
      <w:r>
        <w:t>云</w:t>
      </w:r>
      <w:r>
        <w:t>何</w:t>
      </w:r>
      <w:r>
        <w:t>知</w:t>
      </w:r>
      <w:r>
        <w:t>？</w:t>
      </w:r>
      <w:r>
        <w:t>』</w:t>
      </w:r>
      <w:r>
        <w:t>太</w:t>
      </w:r>
      <w:r>
        <w:t>子</w:t>
      </w:r>
      <w:r>
        <w:t>告</w:t>
      </w:r>
      <w:r>
        <w:t>言</w:t>
      </w:r>
      <w:r>
        <w:t>：</w:t>
      </w:r>
      <w:r>
        <w:t>『</w:t>
      </w:r>
      <w:r>
        <w:t>吾</w:t>
      </w:r>
      <w:r>
        <w:t>不</w:t>
      </w:r>
      <w:r>
        <w:t>達</w:t>
      </w:r>
      <w:r>
        <w:t>此</w:t>
      </w:r>
      <w:r>
        <w:t>，</w:t>
      </w:r>
      <w:r>
        <w:t>汝</w:t>
      </w:r>
      <w:r>
        <w:t>自</w:t>
      </w:r>
      <w:r>
        <w:t>歸</w:t>
      </w:r>
      <w:r>
        <w:t>家</w:t>
      </w:r>
      <w:r>
        <w:t>往</w:t>
      </w:r>
      <w:r>
        <w:t>白</w:t>
      </w:r>
      <w:r>
        <w:t>汝</w:t>
      </w:r>
      <w:r>
        <w:t>王</w:t>
      </w:r>
      <w:r>
        <w:t>。</w:t>
      </w:r>
      <w:r>
        <w:t>』</w:t>
      </w:r>
    </w:p>
    <w:p/>
    <w:p>
      <w:r/>
      <w:r>
        <w:t>「</w:t>
      </w:r>
      <w:r>
        <w:t>爾</w:t>
      </w:r>
      <w:r>
        <w:t>時</w:t>
      </w:r>
      <w:r>
        <w:t>相</w:t>
      </w:r>
      <w:r>
        <w:t>師</w:t>
      </w:r>
      <w:r>
        <w:t>即</w:t>
      </w:r>
      <w:r>
        <w:t>還</w:t>
      </w:r>
      <w:r>
        <w:t>本</w:t>
      </w:r>
      <w:r>
        <w:t>國</w:t>
      </w:r>
      <w:r>
        <w:t>，</w:t>
      </w:r>
      <w:r>
        <w:t>以</w:t>
      </w:r>
      <w:r>
        <w:t>如</w:t>
      </w:r>
      <w:r>
        <w:t>上</w:t>
      </w:r>
      <w:r>
        <w:t>事</w:t>
      </w:r>
      <w:r>
        <w:t>具</w:t>
      </w:r>
      <w:r>
        <w:t>向</w:t>
      </w:r>
      <w:r>
        <w:t>王</w:t>
      </w:r>
      <w:r>
        <w:t>說</w:t>
      </w:r>
      <w:r>
        <w:t>。</w:t>
      </w:r>
      <w:r>
        <w:t>王</w:t>
      </w:r>
      <w:r>
        <w:t>聞</w:t>
      </w:r>
      <w:r>
        <w:t>是</w:t>
      </w:r>
      <w:r>
        <w:t>語</w:t>
      </w:r>
      <w:r>
        <w:t>駕</w:t>
      </w:r>
      <w:r>
        <w:t>乘</w:t>
      </w:r>
      <w:r>
        <w:t>名</w:t>
      </w:r>
      <w:r>
        <w:rPr>
          <w:highlight w:val="yellow"/>
        </w:rPr>
        <w:t>象</w:t>
      </w:r>
      <w:r>
        <w:drawing>
          <wp:inline xmlns:a="http://schemas.openxmlformats.org/drawingml/2006/main" xmlns:pic="http://schemas.openxmlformats.org/drawingml/2006/picture">
            <wp:extent cx="182880" cy="17842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420"/>
                    </a:xfrm>
                    <a:prstGeom prst="rect"/>
                  </pic:spPr>
                </pic:pic>
              </a:graphicData>
            </a:graphic>
          </wp:inline>
        </w:drawing>
      </w:r>
      <w:r>
        <w:t>導</w:t>
      </w:r>
      <w:r>
        <w:t>從</w:t>
      </w:r>
      <w:r>
        <w:t>百</w:t>
      </w:r>
      <w:r>
        <w:t>千</w:t>
      </w:r>
      <w:r>
        <w:t>，</w:t>
      </w:r>
      <w:r>
        <w:t>詣</w:t>
      </w:r>
      <w:r>
        <w:t>迦</w:t>
      </w:r>
      <w:r>
        <w:rPr>
          <w:highlight w:val="green"/>
        </w:rPr>
        <w:t>毘</w:t>
      </w:r>
      <w:r>
        <w:t>羅</w:t>
      </w:r>
      <w:r>
        <w:t>城</w:t>
      </w:r>
      <w:r>
        <w:t>，</w:t>
      </w:r>
      <w:r>
        <w:t>到</w:t>
      </w:r>
      <w:r>
        <w:t>淨</w:t>
      </w:r>
      <w:r>
        <w:t>飯</w:t>
      </w:r>
      <w:r>
        <w:t>王</w:t>
      </w:r>
      <w:r>
        <w:t>宮</w:t>
      </w:r>
      <w:r>
        <w:t>，</w:t>
      </w:r>
      <w:r>
        <w:t>以</w:t>
      </w:r>
      <w:r>
        <w:t>水</w:t>
      </w:r>
      <w:r>
        <w:t>澡</w:t>
      </w:r>
      <w:r>
        <w:t>太</w:t>
      </w:r>
      <w:r>
        <w:t>子</w:t>
      </w:r>
      <w:r>
        <w:t>手</w:t>
      </w:r>
      <w:r>
        <w:t>，</w:t>
      </w:r>
      <w:r>
        <w:t>持</w:t>
      </w:r>
      <w:r>
        <w:t>女</w:t>
      </w:r>
      <w:r>
        <w:t>上</w:t>
      </w:r>
      <w:r>
        <w:t>之</w:t>
      </w:r>
      <w:r>
        <w:t>，</w:t>
      </w:r>
      <w:r>
        <w:t>因</w:t>
      </w:r>
      <w:r>
        <w:t>為</w:t>
      </w:r>
      <w:r>
        <w:t>作</w:t>
      </w:r>
      <w:r>
        <w:t>禮</w:t>
      </w:r>
      <w:r>
        <w:t>：</w:t>
      </w:r>
      <w:r>
        <w:t>『</w:t>
      </w:r>
      <w:r>
        <w:t>地</w:t>
      </w:r>
      <w:r>
        <w:t>天</w:t>
      </w:r>
      <w:r>
        <w:t>太</w:t>
      </w:r>
      <w:r>
        <w:t>子</w:t>
      </w:r>
      <w:r>
        <w:t>！</w:t>
      </w:r>
      <w:r>
        <w:t>願</w:t>
      </w:r>
      <w:r>
        <w:t>受</w:t>
      </w:r>
      <w:r>
        <w:t>我</w:t>
      </w:r>
      <w:r>
        <w:t>女</w:t>
      </w:r>
      <w:r>
        <w:t>可</w:t>
      </w:r>
      <w:r>
        <w:t>備</w:t>
      </w:r>
      <w:r>
        <w:t>灑</w:t>
      </w:r>
      <w:r>
        <w:t>掃</w:t>
      </w:r>
      <w:r>
        <w:t>，</w:t>
      </w:r>
      <w:r>
        <w:t>相</w:t>
      </w:r>
      <w:r>
        <w:t>師</w:t>
      </w:r>
      <w:r>
        <w:t>所</w:t>
      </w:r>
      <w:r>
        <w:t>見</w:t>
      </w:r>
      <w:r>
        <w:t>上</w:t>
      </w:r>
      <w:r>
        <w:t>妙</w:t>
      </w:r>
      <w:r>
        <w:t>毛</w:t>
      </w:r>
      <w:r>
        <w:t>相</w:t>
      </w:r>
      <w:r>
        <w:t>，</w:t>
      </w:r>
      <w:r>
        <w:t>我</w:t>
      </w:r>
      <w:r>
        <w:t>今</w:t>
      </w:r>
      <w:r>
        <w:t>欲</w:t>
      </w:r>
      <w:r>
        <w:t>見</w:t>
      </w:r>
      <w:r>
        <w:t>，</w:t>
      </w:r>
      <w:r>
        <w:t>為</w:t>
      </w:r>
      <w:r>
        <w:t>可</w:t>
      </w:r>
      <w:r>
        <w:t>爾</w:t>
      </w:r>
      <w:r>
        <w:t>不</w:t>
      </w:r>
      <w:r>
        <w:t>？</w:t>
      </w:r>
      <w:r>
        <w:t>』</w:t>
      </w:r>
      <w:r>
        <w:t>太</w:t>
      </w:r>
      <w:r>
        <w:t>子</w:t>
      </w:r>
      <w:r>
        <w:t>告</w:t>
      </w:r>
      <w:r>
        <w:t>言</w:t>
      </w:r>
      <w:r>
        <w:t>：</w:t>
      </w:r>
      <w:r>
        <w:t>『</w:t>
      </w:r>
      <w:r>
        <w:t>隨</w:t>
      </w:r>
      <w:r>
        <w:t>意</w:t>
      </w:r>
      <w:r>
        <w:t>看</w:t>
      </w:r>
      <w:r>
        <w:t>之</w:t>
      </w:r>
      <w:r>
        <w:t>。</w:t>
      </w:r>
      <w:r>
        <w:t>』</w:t>
      </w:r>
    </w:p>
    <w:p/>
    <w:p>
      <w:r/>
      <w:r>
        <w:t>「</w:t>
      </w:r>
      <w:r>
        <w:t>爾</w:t>
      </w:r>
      <w:r>
        <w:t>時</w:t>
      </w:r>
      <w:r>
        <w:t>耶</w:t>
      </w:r>
      <w:r>
        <w:rPr>
          <w:highlight w:val="yellow"/>
        </w:rPr>
        <w:t>輸</w:t>
      </w:r>
      <w:r>
        <w:drawing>
          <wp:inline xmlns:a="http://schemas.openxmlformats.org/drawingml/2006/main" xmlns:pic="http://schemas.openxmlformats.org/drawingml/2006/picture">
            <wp:extent cx="182880" cy="135854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35854"/>
                    </a:xfrm>
                    <a:prstGeom prst="rect"/>
                  </pic:spPr>
                </pic:pic>
              </a:graphicData>
            </a:graphic>
          </wp:inline>
        </w:drawing>
      </w:r>
      <w:r>
        <w:t>陀</w:t>
      </w:r>
      <w:r>
        <w:t>羅</w:t>
      </w:r>
      <w:r>
        <w:t>父</w:t>
      </w:r>
      <w:r>
        <w:t>，</w:t>
      </w:r>
      <w:r>
        <w:t>以</w:t>
      </w:r>
      <w:r>
        <w:t>手</w:t>
      </w:r>
      <w:r>
        <w:t>申</w:t>
      </w:r>
      <w:r>
        <w:t>太</w:t>
      </w:r>
      <w:r>
        <w:t>子</w:t>
      </w:r>
      <w:r>
        <w:t>白</w:t>
      </w:r>
      <w:r>
        <w:t>毛</w:t>
      </w:r>
      <w:r>
        <w:t>，</w:t>
      </w:r>
      <w:r>
        <w:t>見</w:t>
      </w:r>
      <w:r>
        <w:t>其</w:t>
      </w:r>
      <w:r>
        <w:t>白</w:t>
      </w:r>
      <w:r>
        <w:t>毛</w:t>
      </w:r>
      <w:r>
        <w:t>，</w:t>
      </w:r>
      <w:r>
        <w:t>如</w:t>
      </w:r>
      <w:r>
        <w:t>頗</w:t>
      </w:r>
      <w:r>
        <w:t>梨</w:t>
      </w:r>
      <w:r>
        <w:t>憧</w:t>
      </w:r>
      <w:r>
        <w:t>，</w:t>
      </w:r>
      <w:r>
        <w:rPr>
          <w:highlight w:val="yellow"/>
        </w:rPr>
        <w:t>節</w:t>
      </w:r>
      <w:r>
        <w:drawing>
          <wp:inline xmlns:a="http://schemas.openxmlformats.org/drawingml/2006/main" xmlns:pic="http://schemas.openxmlformats.org/drawingml/2006/picture">
            <wp:extent cx="182880" cy="145627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562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節</w:t>
      </w:r>
      <w:r>
        <w:drawing>
          <wp:inline xmlns:a="http://schemas.openxmlformats.org/drawingml/2006/main" xmlns:pic="http://schemas.openxmlformats.org/drawingml/2006/picture">
            <wp:extent cx="182880" cy="145627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5627"/>
                    </a:xfrm>
                    <a:prstGeom prst="rect"/>
                  </pic:spPr>
                </pic:pic>
              </a:graphicData>
            </a:graphic>
          </wp:inline>
        </w:drawing>
      </w:r>
      <w:r>
        <w:t>相</w:t>
      </w:r>
      <w:r>
        <w:t>當</w:t>
      </w:r>
      <w:r>
        <w:t>，</w:t>
      </w:r>
      <w:r>
        <w:t>於</w:t>
      </w:r>
      <w:r>
        <w:t>眾</w:t>
      </w:r>
      <w:r>
        <w:rPr>
          <w:highlight w:val="yellow"/>
        </w:rPr>
        <w:t>節</w:t>
      </w:r>
      <w:r>
        <w:drawing>
          <wp:inline xmlns:a="http://schemas.openxmlformats.org/drawingml/2006/main" xmlns:pic="http://schemas.openxmlformats.org/drawingml/2006/picture">
            <wp:extent cx="182880" cy="145627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5627"/>
                    </a:xfrm>
                    <a:prstGeom prst="rect"/>
                  </pic:spPr>
                </pic:pic>
              </a:graphicData>
            </a:graphic>
          </wp:inline>
        </w:drawing>
      </w:r>
      <w:r>
        <w:t>間</w:t>
      </w:r>
      <w:r>
        <w:t>見</w:t>
      </w:r>
      <w:r>
        <w:t>有</w:t>
      </w:r>
      <w:r>
        <w:t>無</w:t>
      </w:r>
      <w:r>
        <w:t>量</w:t>
      </w:r>
      <w:r>
        <w:t>百</w:t>
      </w:r>
      <w:r>
        <w:t>千</w:t>
      </w:r>
      <w:r>
        <w:t>梵</w:t>
      </w:r>
      <w:r>
        <w:t>王</w:t>
      </w:r>
      <w:r>
        <w:t>、</w:t>
      </w:r>
      <w:r>
        <w:t>釋</w:t>
      </w:r>
      <w:r>
        <w:t>提</w:t>
      </w:r>
      <w:r>
        <w:t>桓</w:t>
      </w:r>
      <w:r>
        <w:t>因</w:t>
      </w:r>
      <w:r>
        <w:t>，</w:t>
      </w:r>
      <w:r>
        <w:t>諸</w:t>
      </w:r>
      <w:r>
        <w:t>勝</w:t>
      </w:r>
      <w:r>
        <w:t>天</w:t>
      </w:r>
      <w:r>
        <w:t>子</w:t>
      </w:r>
      <w:r>
        <w:t>與</w:t>
      </w:r>
      <w:r>
        <w:t>宮</w:t>
      </w:r>
      <w:r>
        <w:t>殿</w:t>
      </w:r>
      <w:r>
        <w:t>俱</w:t>
      </w:r>
      <w:r>
        <w:t>，</w:t>
      </w:r>
      <w:r>
        <w:t>了</w:t>
      </w:r>
      <w:r>
        <w:t>了</w:t>
      </w:r>
      <w:r>
        <w:t>而</w:t>
      </w:r>
      <w:r>
        <w:t>見</w:t>
      </w:r>
      <w:r>
        <w:t>，</w:t>
      </w:r>
      <w:r>
        <w:t>如</w:t>
      </w:r>
      <w:r>
        <w:t>於</w:t>
      </w:r>
      <w:r>
        <w:t>明</w:t>
      </w:r>
      <w:r>
        <w:t>鏡</w:t>
      </w:r>
      <w:r>
        <w:t>自</w:t>
      </w:r>
      <w:r>
        <w:t>觀</w:t>
      </w:r>
      <w:r>
        <w:t>面</w:t>
      </w:r>
      <w:r>
        <w:rPr>
          <w:highlight w:val="yellow"/>
        </w:rPr>
        <w:t>像</w:t>
      </w:r>
      <w:r>
        <w:drawing>
          <wp:inline xmlns:a="http://schemas.openxmlformats.org/drawingml/2006/main" xmlns:pic="http://schemas.openxmlformats.org/drawingml/2006/picture">
            <wp:extent cx="182880" cy="196261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6261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  <w:r>
        <w:t>見</w:t>
      </w:r>
      <w:r>
        <w:t>已</w:t>
      </w:r>
      <w:r>
        <w:t>歡</w:t>
      </w:r>
      <w:r>
        <w:t>喜</w:t>
      </w:r>
      <w:r>
        <w:t>，</w:t>
      </w:r>
      <w:r>
        <w:t>尋</w:t>
      </w:r>
      <w:r>
        <w:t>復</w:t>
      </w:r>
      <w:r>
        <w:t>放</w:t>
      </w:r>
      <w:r>
        <w:t>捨</w:t>
      </w:r>
      <w:r>
        <w:t>，</w:t>
      </w:r>
      <w:r>
        <w:t>如</w:t>
      </w:r>
      <w:r>
        <w:t>前</w:t>
      </w:r>
      <w:r>
        <w:t>右</w:t>
      </w:r>
      <w:r>
        <w:t>旋</w:t>
      </w:r>
      <w:r>
        <w:t>還</w:t>
      </w:r>
      <w:r>
        <w:t>住</w:t>
      </w:r>
      <w:r>
        <w:t>眉</w:t>
      </w:r>
      <w:r>
        <w:t>間</w:t>
      </w:r>
      <w:r>
        <w:t>，</w:t>
      </w:r>
      <w:r>
        <w:t>光</w:t>
      </w:r>
      <w:r>
        <w:t>明</w:t>
      </w:r>
      <w:r>
        <w:t>赫</w:t>
      </w:r>
      <w:r>
        <w:t>奕</w:t>
      </w:r>
      <w:r>
        <w:t>四</w:t>
      </w:r>
      <w:r>
        <w:t>面</w:t>
      </w:r>
      <w:r>
        <w:t>布</w:t>
      </w:r>
      <w:r>
        <w:t>散</w:t>
      </w:r>
      <w:r>
        <w:t>，</w:t>
      </w:r>
      <w:r>
        <w:t>入</w:t>
      </w:r>
      <w:r>
        <w:t>輪</w:t>
      </w:r>
      <w:r>
        <w:t>郭</w:t>
      </w:r>
      <w:r>
        <w:t>中</w:t>
      </w:r>
      <w:r>
        <w:t>不</w:t>
      </w:r>
      <w:r>
        <w:t>可</w:t>
      </w:r>
      <w:r>
        <w:t>悉</w:t>
      </w:r>
      <w:r>
        <w:t>說</w:t>
      </w:r>
      <w:r>
        <w:t>，</w:t>
      </w:r>
      <w:r>
        <w:t>是</w:t>
      </w:r>
      <w:r>
        <w:t>名</w:t>
      </w:r>
      <w:r>
        <w:t>菩</w:t>
      </w:r>
      <w:r>
        <w:t>薩</w:t>
      </w:r>
      <w:r>
        <w:t>納</w:t>
      </w:r>
      <w:r>
        <w:t>妃</w:t>
      </w:r>
      <w:r>
        <w:t>時</w:t>
      </w:r>
      <w:r>
        <w:t>白</w:t>
      </w:r>
      <w:r>
        <w:t>毫</w:t>
      </w:r>
      <w:r>
        <w:t>相</w:t>
      </w:r>
      <w:r>
        <w:t>。</w:t>
      </w:r>
      <w:r>
        <w:t>」</w:t>
      </w:r>
    </w:p>
    <w:p/>
    <w:p>
      <w:r/>
      <w:r>
        <w:t>佛</w:t>
      </w:r>
      <w:r>
        <w:t>告</w:t>
      </w:r>
      <w:r>
        <w:t>父</w:t>
      </w:r>
      <w:r>
        <w:t>王</w:t>
      </w:r>
      <w:r>
        <w:t>：</w:t>
      </w:r>
      <w:r>
        <w:t>「</w:t>
      </w:r>
      <w:r>
        <w:t>佛</w:t>
      </w:r>
      <w:r>
        <w:rPr>
          <w:highlight w:val="yellow"/>
        </w:rPr>
        <w:t>涅</w:t>
      </w:r>
      <w:r>
        <w:drawing>
          <wp:inline xmlns:a="http://schemas.openxmlformats.org/drawingml/2006/main" xmlns:pic="http://schemas.openxmlformats.org/drawingml/2006/picture">
            <wp:extent cx="182880" cy="177938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938"/>
                    </a:xfrm>
                    <a:prstGeom prst="rect"/>
                  </pic:spPr>
                </pic:pic>
              </a:graphicData>
            </a:graphic>
          </wp:inline>
        </w:drawing>
      </w:r>
      <w:r>
        <w:t>槃</w:t>
      </w:r>
      <w:r>
        <w:t>後</w:t>
      </w:r>
      <w:r>
        <w:t>四</w:t>
      </w:r>
      <w:r>
        <w:t>部</w:t>
      </w:r>
      <w:r>
        <w:t>之</w:t>
      </w:r>
      <w:r>
        <w:t>眾</w:t>
      </w:r>
      <w:r>
        <w:t>，</w:t>
      </w:r>
      <w:r>
        <w:t>其</w:t>
      </w:r>
      <w:r>
        <w:t>欲</w:t>
      </w:r>
      <w:r>
        <w:t>觀</w:t>
      </w:r>
      <w:r>
        <w:t>菩</w:t>
      </w:r>
      <w:r>
        <w:t>薩</w:t>
      </w:r>
      <w:r>
        <w:t>為</w:t>
      </w:r>
      <w:r>
        <w:t>童</w:t>
      </w:r>
      <w:r>
        <w:t>子</w:t>
      </w:r>
      <w:r>
        <w:t>時</w:t>
      </w:r>
      <w:r>
        <w:t>及</w:t>
      </w:r>
      <w:r>
        <w:t>納</w:t>
      </w:r>
      <w:r>
        <w:t>妃</w:t>
      </w:r>
      <w:r>
        <w:t>時</w:t>
      </w:r>
      <w:r>
        <w:t>白</w:t>
      </w:r>
      <w:r>
        <w:t>毫</w:t>
      </w:r>
      <w:r>
        <w:t>相</w:t>
      </w:r>
      <w:r>
        <w:t>者</w:t>
      </w:r>
      <w:r>
        <w:t>，</w:t>
      </w:r>
      <w:r>
        <w:t>當</w:t>
      </w:r>
      <w:r>
        <w:t>作</w:t>
      </w:r>
      <w:r>
        <w:t>是</w:t>
      </w:r>
      <w:r>
        <w:t>觀</w:t>
      </w:r>
      <w:r>
        <w:t>。</w:t>
      </w:r>
      <w:r>
        <w:t>如</w:t>
      </w:r>
      <w:r>
        <w:t>此</w:t>
      </w:r>
      <w:r>
        <w:t>觀</w:t>
      </w:r>
      <w:r>
        <w:t>者</w:t>
      </w:r>
      <w:r>
        <w:t>是</w:t>
      </w:r>
      <w:r>
        <w:t>名</w:t>
      </w:r>
      <w:r>
        <w:t>正</w:t>
      </w:r>
      <w:r>
        <w:t>觀</w:t>
      </w:r>
      <w:r>
        <w:t>，</w:t>
      </w:r>
      <w:r>
        <w:t>若</w:t>
      </w:r>
      <w:r>
        <w:t>異</w:t>
      </w:r>
      <w:r>
        <w:t>觀</w:t>
      </w:r>
      <w:r>
        <w:t>者</w:t>
      </w:r>
      <w:r>
        <w:t>是</w:t>
      </w:r>
      <w:r>
        <w:t>名</w:t>
      </w:r>
      <w:r>
        <w:t>邪</w:t>
      </w:r>
      <w:r>
        <w:t>觀</w:t>
      </w:r>
      <w:r>
        <w:t>。</w:t>
      </w:r>
      <w:r>
        <w:t>」</w:t>
      </w:r>
    </w:p>
    <w:p/>
    <w:p>
      <w:r/>
      <w:r>
        <w:t>佛</w:t>
      </w:r>
      <w:r>
        <w:t>告</w:t>
      </w:r>
      <w:r>
        <w:t>父</w:t>
      </w:r>
      <w:r>
        <w:t>王</w:t>
      </w:r>
      <w:r>
        <w:t>：</w:t>
      </w:r>
      <w:r>
        <w:t>「</w:t>
      </w:r>
      <w:r>
        <w:t>云</w:t>
      </w:r>
      <w:r>
        <w:t>何</w:t>
      </w:r>
      <w:r>
        <w:t>名</w:t>
      </w:r>
      <w:r>
        <w:t>如</w:t>
      </w:r>
      <w:r>
        <w:t>來</w:t>
      </w:r>
      <w:r>
        <w:t>出</w:t>
      </w:r>
      <w:r>
        <w:t>家</w:t>
      </w:r>
      <w:r>
        <w:t>時</w:t>
      </w:r>
      <w:r>
        <w:t>白</w:t>
      </w:r>
      <w:r>
        <w:t>毫</w:t>
      </w:r>
      <w:r>
        <w:t>相</w:t>
      </w:r>
      <w:r>
        <w:t>？</w:t>
      </w:r>
      <w:r>
        <w:t>我</w:t>
      </w:r>
      <w:r>
        <w:t>欲</w:t>
      </w:r>
      <w:r>
        <w:t>出</w:t>
      </w:r>
      <w:r>
        <w:t>家</w:t>
      </w:r>
      <w:r>
        <w:t>時</w:t>
      </w:r>
      <w:r>
        <w:t>，</w:t>
      </w:r>
      <w:r>
        <w:t>父</w:t>
      </w:r>
      <w:r>
        <w:t>王</w:t>
      </w:r>
      <w:r>
        <w:t>及</w:t>
      </w:r>
      <w:r>
        <w:t>母</w:t>
      </w:r>
      <w:r>
        <w:t>遣</w:t>
      </w:r>
      <w:r>
        <w:t>諸</w:t>
      </w:r>
      <w:r>
        <w:t>婇</w:t>
      </w:r>
      <w:r>
        <w:t>女</w:t>
      </w:r>
      <w:r>
        <w:t>，</w:t>
      </w:r>
      <w:r>
        <w:t>常</w:t>
      </w:r>
      <w:r>
        <w:t>以</w:t>
      </w:r>
      <w:r>
        <w:rPr>
          <w:highlight w:val="yellow"/>
        </w:rPr>
        <w:t>衛</w:t>
      </w:r>
      <w:r>
        <w:drawing>
          <wp:inline xmlns:a="http://schemas.openxmlformats.org/drawingml/2006/main" xmlns:pic="http://schemas.openxmlformats.org/drawingml/2006/picture">
            <wp:extent cx="182880" cy="172528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528"/>
                    </a:xfrm>
                    <a:prstGeom prst="rect"/>
                  </pic:spPr>
                </pic:pic>
              </a:graphicData>
            </a:graphic>
          </wp:inline>
        </w:drawing>
      </w:r>
      <w:r>
        <w:t>護</w:t>
      </w:r>
      <w:r>
        <w:t>，</w:t>
      </w:r>
      <w:r>
        <w:t>門</w:t>
      </w:r>
      <w:r>
        <w:t>施</w:t>
      </w:r>
      <w:r>
        <w:t>關</w:t>
      </w:r>
      <w:r>
        <w:t>鍵</w:t>
      </w:r>
      <w:r>
        <w:t>開</w:t>
      </w:r>
      <w:r>
        <w:t>闔</w:t>
      </w:r>
      <w:r>
        <w:t>有</w:t>
      </w:r>
      <w:r>
        <w:t>聲</w:t>
      </w:r>
      <w:r>
        <w:t>，</w:t>
      </w:r>
      <w:r>
        <w:t>如</w:t>
      </w:r>
      <w:r>
        <w:t>師</w:t>
      </w:r>
      <w:r>
        <w:t>子</w:t>
      </w:r>
      <w:r>
        <w:t>吼</w:t>
      </w:r>
      <w:r>
        <w:t>。</w:t>
      </w:r>
      <w:r>
        <w:t>於</w:t>
      </w:r>
      <w:r>
        <w:rPr>
          <w:highlight w:val="green"/>
        </w:rPr>
        <w:t>窓</w:t>
      </w:r>
      <w:r>
        <w:rPr>
          <w:highlight w:val="green"/>
        </w:rPr>
        <w:t>牖</w:t>
      </w:r>
      <w:r>
        <w:t>間</w:t>
      </w:r>
      <w:r>
        <w:t>密</w:t>
      </w:r>
      <w:r>
        <w:t>懸</w:t>
      </w:r>
      <w:r>
        <w:t>諸</w:t>
      </w:r>
      <w:r>
        <w:t>鈴</w:t>
      </w:r>
      <w:r>
        <w:t>，</w:t>
      </w:r>
      <w:r>
        <w:t>金</w:t>
      </w:r>
      <w:r>
        <w:t>鎖</w:t>
      </w:r>
      <w:r>
        <w:t>相</w:t>
      </w:r>
      <w:r>
        <w:t>鉤</w:t>
      </w:r>
      <w:r>
        <w:t>，</w:t>
      </w:r>
      <w:r>
        <w:t>龍</w:t>
      </w:r>
      <w:r>
        <w:t>、</w:t>
      </w:r>
      <w:r>
        <w:t>鬼</w:t>
      </w:r>
      <w:r>
        <w:t>、</w:t>
      </w:r>
      <w:r>
        <w:t>夜</w:t>
      </w:r>
      <w:r>
        <w:t>叉</w:t>
      </w:r>
      <w:r>
        <w:t>無</w:t>
      </w:r>
      <w:r>
        <w:t>從</w:t>
      </w:r>
      <w:r>
        <w:t>得</w:t>
      </w:r>
      <w:r>
        <w:t>入</w:t>
      </w:r>
      <w:r>
        <w:t>。</w:t>
      </w:r>
      <w:r>
        <w:t>爾</w:t>
      </w:r>
      <w:r>
        <w:t>時</w:t>
      </w:r>
      <w:r>
        <w:t>四</w:t>
      </w:r>
      <w:r>
        <w:t>天</w:t>
      </w:r>
      <w:r>
        <w:t>王</w:t>
      </w:r>
      <w:r>
        <w:t>於</w:t>
      </w:r>
      <w:r>
        <w:t>虛</w:t>
      </w:r>
      <w:r>
        <w:t>空</w:t>
      </w:r>
      <w:r>
        <w:t>中</w:t>
      </w:r>
      <w:r>
        <w:t>遙</w:t>
      </w:r>
      <w:r>
        <w:t>發</w:t>
      </w:r>
      <w:r>
        <w:t>聲</w:t>
      </w:r>
      <w:r>
        <w:t>言</w:t>
      </w:r>
      <w:r>
        <w:t>：</w:t>
      </w:r>
      <w:r>
        <w:t>『</w:t>
      </w:r>
      <w:r>
        <w:t>地</w:t>
      </w:r>
      <w:r>
        <w:t>天</w:t>
      </w:r>
      <w:r>
        <w:t>太</w:t>
      </w:r>
      <w:r>
        <w:t>子</w:t>
      </w:r>
      <w:r>
        <w:t>！</w:t>
      </w:r>
      <w:r>
        <w:t>日</w:t>
      </w:r>
      <w:r>
        <w:t>時</w:t>
      </w:r>
      <w:r>
        <w:t>已</w:t>
      </w:r>
      <w:r>
        <w:t>至</w:t>
      </w:r>
      <w:r>
        <w:t>，</w:t>
      </w:r>
      <w:r>
        <w:t>宜</w:t>
      </w:r>
      <w:r>
        <w:t>當</w:t>
      </w:r>
      <w:r>
        <w:t>學</w:t>
      </w:r>
      <w:r>
        <w:t>道</w:t>
      </w:r>
      <w:r>
        <w:t>。</w:t>
      </w:r>
      <w:r>
        <w:t>我</w:t>
      </w:r>
      <w:r>
        <w:t>今</w:t>
      </w:r>
      <w:r>
        <w:t>欲</w:t>
      </w:r>
      <w:r>
        <w:t>往</w:t>
      </w:r>
      <w:r>
        <w:t>供</w:t>
      </w:r>
      <w:r>
        <w:t>養</w:t>
      </w:r>
      <w:r>
        <w:t>太</w:t>
      </w:r>
      <w:r>
        <w:t>子</w:t>
      </w:r>
      <w:r>
        <w:t>，</w:t>
      </w:r>
      <w:r>
        <w:t>恐</w:t>
      </w:r>
      <w:r>
        <w:t>殿</w:t>
      </w:r>
      <w:r>
        <w:t>有</w:t>
      </w:r>
      <w:r>
        <w:t>聲</w:t>
      </w:r>
      <w:r>
        <w:t>無</w:t>
      </w:r>
      <w:r>
        <w:t>緣</w:t>
      </w:r>
      <w:r>
        <w:t>得</w:t>
      </w:r>
      <w:r>
        <w:t>入</w:t>
      </w:r>
      <w:r>
        <w:t>。</w:t>
      </w:r>
      <w:r>
        <w:t>』</w:t>
      </w:r>
      <w:r>
        <w:t>爾</w:t>
      </w:r>
      <w:r>
        <w:t>時</w:t>
      </w:r>
      <w:r>
        <w:t>太</w:t>
      </w:r>
      <w:r>
        <w:t>子</w:t>
      </w:r>
      <w:r>
        <w:t>以</w:t>
      </w:r>
      <w:r>
        <w:t>手</w:t>
      </w:r>
      <w:r>
        <w:t>申</w:t>
      </w:r>
      <w:r>
        <w:t>毛</w:t>
      </w:r>
      <w:r>
        <w:t>，</w:t>
      </w:r>
      <w:r>
        <w:t>至</w:t>
      </w:r>
      <w:r>
        <w:t>四</w:t>
      </w:r>
      <w:r>
        <w:t>天</w:t>
      </w:r>
      <w:r>
        <w:t>王</w:t>
      </w:r>
      <w:r>
        <w:t>所</w:t>
      </w:r>
      <w:r>
        <w:t>，</w:t>
      </w:r>
      <w:r>
        <w:t>色</w:t>
      </w:r>
      <w:r>
        <w:t>如</w:t>
      </w:r>
      <w:r>
        <w:t>天</w:t>
      </w:r>
      <w:r>
        <w:rPr>
          <w:highlight w:val="green"/>
        </w:rPr>
        <w:t>繒</w:t>
      </w:r>
      <w:r>
        <w:t>柔</w:t>
      </w:r>
      <w:r>
        <w:t>軟</w:t>
      </w:r>
      <w:r>
        <w:t>可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57942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942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  <w:r>
        <w:t>時</w:t>
      </w:r>
      <w:r>
        <w:t>四</w:t>
      </w:r>
      <w:r>
        <w:t>天</w:t>
      </w:r>
      <w:r>
        <w:t>王</w:t>
      </w:r>
      <w:r>
        <w:t>見</w:t>
      </w:r>
      <w:r>
        <w:t>心</w:t>
      </w:r>
      <w:r>
        <w:t>甚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57942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942"/>
                    </a:xfrm>
                    <a:prstGeom prst="rect"/>
                  </pic:spPr>
                </pic:pic>
              </a:graphicData>
            </a:graphic>
          </wp:inline>
        </w:drawing>
      </w:r>
      <w:r>
        <w:t>敬</w:t>
      </w:r>
      <w:r>
        <w:t>，</w:t>
      </w:r>
      <w:r>
        <w:t>以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57942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942"/>
                    </a:xfrm>
                    <a:prstGeom prst="rect"/>
                  </pic:spPr>
                </pic:pic>
              </a:graphicData>
            </a:graphic>
          </wp:inline>
        </w:drawing>
      </w:r>
      <w:r>
        <w:t>敬</w:t>
      </w:r>
      <w:r>
        <w:t>故</w:t>
      </w:r>
      <w:r>
        <w:t>，</w:t>
      </w:r>
      <w:r>
        <w:t>即</w:t>
      </w:r>
      <w:r>
        <w:t>於</w:t>
      </w:r>
      <w:r>
        <w:t>毛</w:t>
      </w:r>
      <w:r>
        <w:t>中</w:t>
      </w:r>
      <w:r>
        <w:t>見</w:t>
      </w:r>
      <w:r>
        <w:t>化</w:t>
      </w:r>
      <w:r>
        <w:t>菩</w:t>
      </w:r>
      <w:r>
        <w:t>薩</w:t>
      </w:r>
      <w:r>
        <w:t>，</w:t>
      </w:r>
      <w:r>
        <w:t>結</w:t>
      </w:r>
      <w:r>
        <w:t>加</w:t>
      </w:r>
      <w:r>
        <w:t>趺</w:t>
      </w:r>
      <w:r>
        <w:t>坐</w:t>
      </w:r>
      <w:r>
        <w:t>形</w:t>
      </w:r>
      <w:r>
        <w:t>如</w:t>
      </w:r>
      <w:r>
        <w:t>太</w:t>
      </w:r>
      <w:r>
        <w:t>子</w:t>
      </w:r>
      <w:r>
        <w:t>。</w:t>
      </w:r>
      <w:r>
        <w:t>一</w:t>
      </w:r>
      <w:r>
        <w:t>一</w:t>
      </w:r>
      <w:r>
        <w:t>菩</w:t>
      </w:r>
      <w:r>
        <w:t>薩</w:t>
      </w:r>
      <w:r>
        <w:t>，</w:t>
      </w:r>
      <w:r>
        <w:t>復</w:t>
      </w:r>
      <w:r>
        <w:t>有</w:t>
      </w:r>
      <w:r>
        <w:t>無</w:t>
      </w:r>
      <w:r>
        <w:t>量</w:t>
      </w:r>
      <w:r>
        <w:t>諸</w:t>
      </w:r>
      <w:r>
        <w:t>大</w:t>
      </w:r>
      <w:r>
        <w:t>菩</w:t>
      </w:r>
      <w:r>
        <w:t>薩</w:t>
      </w:r>
      <w:r>
        <w:t>，</w:t>
      </w:r>
      <w:r>
        <w:t>共</w:t>
      </w:r>
      <w:r>
        <w:t>為</w:t>
      </w:r>
      <w:r>
        <w:t>眷</w:t>
      </w:r>
      <w:r>
        <w:t>屬</w:t>
      </w:r>
      <w:r>
        <w:t>。</w:t>
      </w:r>
      <w:r>
        <w:t>此</w:t>
      </w:r>
      <w:r>
        <w:t>相</w:t>
      </w:r>
      <w:r>
        <w:t>現</w:t>
      </w:r>
      <w:r>
        <w:t>時</w:t>
      </w:r>
      <w:r>
        <w:t>，</w:t>
      </w:r>
      <w:r>
        <w:t>無</w:t>
      </w:r>
      <w:r>
        <w:t>量</w:t>
      </w:r>
      <w:r>
        <w:t>諸</w:t>
      </w:r>
      <w:r>
        <w:t>天</w:t>
      </w:r>
      <w:r>
        <w:t>龍</w:t>
      </w:r>
      <w:r>
        <w:t>夜</w:t>
      </w:r>
      <w:r>
        <w:t>叉</w:t>
      </w:r>
      <w:r>
        <w:t>等</w:t>
      </w:r>
      <w:r>
        <w:t>，</w:t>
      </w:r>
      <w:r>
        <w:t>俱</w:t>
      </w:r>
      <w:r>
        <w:t>時</w:t>
      </w:r>
      <w:r>
        <w:t>得</w:t>
      </w:r>
      <w:r>
        <w:t>入</w:t>
      </w:r>
      <w:r>
        <w:t>。</w:t>
      </w:r>
      <w:r>
        <w:t>勅</w:t>
      </w:r>
      <w:r>
        <w:t>語</w:t>
      </w:r>
      <w:r>
        <w:t>車</w:t>
      </w:r>
      <w:r>
        <w:t>匿</w:t>
      </w:r>
      <w:r>
        <w:t>：</w:t>
      </w:r>
      <w:r>
        <w:t>『</w:t>
      </w:r>
      <w:r>
        <w:t>汝</w:t>
      </w:r>
      <w:r>
        <w:t>往</w:t>
      </w:r>
      <w:r>
        <w:t>後</w:t>
      </w:r>
      <w:r>
        <w:t>厩</w:t>
      </w:r>
      <w:r>
        <w:t>被</w:t>
      </w:r>
      <w:r>
        <w:t>揵</w:t>
      </w:r>
      <w:r>
        <w:rPr>
          <w:highlight w:val="green"/>
        </w:rPr>
        <w:t>陟</w:t>
      </w:r>
      <w:r>
        <w:t>來</w:t>
      </w:r>
      <w:r>
        <w:t>。</w:t>
      </w:r>
      <w:r>
        <w:t>』</w:t>
      </w:r>
      <w:r>
        <w:t>車</w:t>
      </w:r>
      <w:r>
        <w:t>匿</w:t>
      </w:r>
      <w:r>
        <w:t>白</w:t>
      </w:r>
      <w:r>
        <w:t>言</w:t>
      </w:r>
      <w:r>
        <w:t>：</w:t>
      </w:r>
      <w:r>
        <w:t>『</w:t>
      </w:r>
      <w:r>
        <w:t>今</w:t>
      </w:r>
      <w:r>
        <w:t>此</w:t>
      </w:r>
      <w:r>
        <w:t>地</w:t>
      </w:r>
      <w:r>
        <w:t>中</w:t>
      </w:r>
      <w:r>
        <w:t>若</w:t>
      </w:r>
      <w:r>
        <w:rPr>
          <w:highlight w:val="yellow"/>
        </w:rPr>
        <w:t>舉</w:t>
      </w:r>
      <w:r>
        <w:drawing>
          <wp:inline xmlns:a="http://schemas.openxmlformats.org/drawingml/2006/main" xmlns:pic="http://schemas.openxmlformats.org/drawingml/2006/picture">
            <wp:extent cx="182880" cy="195492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5492"/>
                    </a:xfrm>
                    <a:prstGeom prst="rect"/>
                  </pic:spPr>
                </pic:pic>
              </a:graphicData>
            </a:graphic>
          </wp:inline>
        </w:drawing>
      </w:r>
      <w:r>
        <w:t>足</w:t>
      </w:r>
      <w:r>
        <w:t>時</w:t>
      </w:r>
      <w:r>
        <w:t>，</w:t>
      </w:r>
      <w:r>
        <w:t>此</w:t>
      </w:r>
      <w:r>
        <w:t>地</w:t>
      </w:r>
      <w:r>
        <w:t>振</w:t>
      </w:r>
      <w:r>
        <w:t>吼</w:t>
      </w:r>
      <w:r>
        <w:t>如</w:t>
      </w:r>
      <w:r>
        <w:t>大</w:t>
      </w:r>
      <w:r>
        <w:rPr>
          <w:highlight w:val="yellow"/>
        </w:rPr>
        <w:t>象</w:t>
      </w:r>
      <w:r>
        <w:drawing>
          <wp:inline xmlns:a="http://schemas.openxmlformats.org/drawingml/2006/main" xmlns:pic="http://schemas.openxmlformats.org/drawingml/2006/picture">
            <wp:extent cx="182880" cy="17842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420"/>
                    </a:xfrm>
                    <a:prstGeom prst="rect"/>
                  </pic:spPr>
                </pic:pic>
              </a:graphicData>
            </a:graphic>
          </wp:inline>
        </w:drawing>
      </w:r>
      <w:r>
        <w:t>聲</w:t>
      </w:r>
      <w:r>
        <w:t>，</w:t>
      </w:r>
      <w:r>
        <w:t>云</w:t>
      </w:r>
      <w:r>
        <w:t>何</w:t>
      </w:r>
      <w:r>
        <w:t>得</w:t>
      </w:r>
      <w:r>
        <w:t>往</w:t>
      </w:r>
      <w:r>
        <w:t>？</w:t>
      </w:r>
      <w:r>
        <w:t>』</w:t>
      </w:r>
      <w:r>
        <w:t>爾</w:t>
      </w:r>
      <w:r>
        <w:t>時</w:t>
      </w:r>
      <w:r>
        <w:t>太</w:t>
      </w:r>
      <w:r>
        <w:t>子</w:t>
      </w:r>
      <w:r>
        <w:t>復</w:t>
      </w:r>
      <w:r>
        <w:t>申</w:t>
      </w:r>
      <w:r>
        <w:t>白</w:t>
      </w:r>
      <w:r>
        <w:t>毛</w:t>
      </w:r>
      <w:r>
        <w:t>令</w:t>
      </w:r>
      <w:r>
        <w:t>車</w:t>
      </w:r>
      <w:r>
        <w:t>匿</w:t>
      </w:r>
      <w:r>
        <w:t>見</w:t>
      </w:r>
      <w:r>
        <w:t>，</w:t>
      </w:r>
      <w:r>
        <w:t>猶</w:t>
      </w:r>
      <w:r>
        <w:t>如</w:t>
      </w:r>
      <w:r>
        <w:t>蓮</w:t>
      </w:r>
      <w:r>
        <w:t>華</w:t>
      </w:r>
      <w:r>
        <w:t>葉</w:t>
      </w:r>
      <w:r>
        <w:t>葉</w:t>
      </w:r>
      <w:r>
        <w:t>相</w:t>
      </w:r>
      <w:r>
        <w:t>次</w:t>
      </w:r>
      <w:r>
        <w:t>其</w:t>
      </w:r>
      <w:r>
        <w:t>白</w:t>
      </w:r>
      <w:r>
        <w:t>如</w:t>
      </w:r>
      <w:r>
        <w:t>雪</w:t>
      </w:r>
      <w:r>
        <w:t>。</w:t>
      </w:r>
      <w:r>
        <w:t>車</w:t>
      </w:r>
      <w:r>
        <w:t>匿</w:t>
      </w:r>
      <w:r>
        <w:t>見</w:t>
      </w:r>
      <w:r>
        <w:t>已</w:t>
      </w:r>
      <w:r>
        <w:t>心</w:t>
      </w:r>
      <w:r>
        <w:t>眼</w:t>
      </w:r>
      <w:r>
        <w:t>即</w:t>
      </w:r>
      <w:r>
        <w:t>開</w:t>
      </w:r>
      <w:r>
        <w:t>，</w:t>
      </w:r>
      <w:r>
        <w:t>於</w:t>
      </w:r>
      <w:r>
        <w:t>其</w:t>
      </w:r>
      <w:r>
        <w:t>葉</w:t>
      </w:r>
      <w:r>
        <w:t>間</w:t>
      </w:r>
      <w:r>
        <w:t>見</w:t>
      </w:r>
      <w:r>
        <w:t>化</w:t>
      </w:r>
      <w:r>
        <w:t>菩</w:t>
      </w:r>
      <w:r>
        <w:t>薩</w:t>
      </w:r>
      <w:r>
        <w:t>結</w:t>
      </w:r>
      <w:r>
        <w:t>加</w:t>
      </w:r>
      <w:r>
        <w:t>趺</w:t>
      </w:r>
      <w:r>
        <w:t>坐</w:t>
      </w:r>
      <w:r>
        <w:t>，</w:t>
      </w:r>
      <w:r>
        <w:t>猶</w:t>
      </w:r>
      <w:r>
        <w:t>如</w:t>
      </w:r>
      <w:r>
        <w:t>微</w:t>
      </w:r>
      <w:r>
        <w:t>塵</w:t>
      </w:r>
      <w:r>
        <w:t>不</w:t>
      </w:r>
      <w:r>
        <w:t>可</w:t>
      </w:r>
      <w:r>
        <w:t>稱</w:t>
      </w:r>
      <w:r>
        <w:t>數</w:t>
      </w:r>
      <w:r>
        <w:t>，</w:t>
      </w:r>
      <w:r>
        <w:t>是</w:t>
      </w:r>
      <w:r>
        <w:t>諸</w:t>
      </w:r>
      <w:r>
        <w:t>化</w:t>
      </w:r>
      <w:r>
        <w:t>人</w:t>
      </w:r>
      <w:r>
        <w:t>眉</w:t>
      </w:r>
      <w:r>
        <w:t>間</w:t>
      </w:r>
      <w:r>
        <w:t>白</w:t>
      </w:r>
      <w:r>
        <w:t>毛</w:t>
      </w:r>
      <w:r>
        <w:t>亦</w:t>
      </w:r>
      <w:r>
        <w:t>復</w:t>
      </w:r>
      <w:r>
        <w:t>如</w:t>
      </w:r>
      <w:r>
        <w:t>是</w:t>
      </w:r>
      <w:r>
        <w:t>！</w:t>
      </w:r>
    </w:p>
    <w:p/>
    <w:p>
      <w:r/>
      <w:r>
        <w:t>「</w:t>
      </w:r>
      <w:r>
        <w:t>爾</w:t>
      </w:r>
      <w:r>
        <w:t>時</w:t>
      </w:r>
      <w:r>
        <w:t>車</w:t>
      </w:r>
      <w:r>
        <w:t>匿</w:t>
      </w:r>
      <w:r>
        <w:t>見</w:t>
      </w:r>
      <w:r>
        <w:t>宮</w:t>
      </w:r>
      <w:r>
        <w:t>中</w:t>
      </w:r>
      <w:r>
        <w:t>地</w:t>
      </w:r>
      <w:r>
        <w:t>如</w:t>
      </w:r>
      <w:r>
        <w:t>頗</w:t>
      </w:r>
      <w:r>
        <w:t>梨</w:t>
      </w:r>
      <w:r>
        <w:t>色</w:t>
      </w:r>
      <w:r>
        <w:t>，</w:t>
      </w:r>
      <w:r>
        <w:t>表</w:t>
      </w:r>
      <w:r>
        <w:t>裏</w:t>
      </w:r>
      <w:r>
        <w:t>堅</w:t>
      </w:r>
      <w:r>
        <w:t>實</w:t>
      </w:r>
      <w:r>
        <w:t>猶</w:t>
      </w:r>
      <w:r>
        <w:t>如</w:t>
      </w:r>
      <w:r>
        <w:t>金</w:t>
      </w:r>
      <w:r>
        <w:t>剛</w:t>
      </w:r>
      <w:r>
        <w:t>，</w:t>
      </w:r>
      <w:r>
        <w:t>躡</w:t>
      </w:r>
      <w:r>
        <w:t>足</w:t>
      </w:r>
      <w:r>
        <w:t>無</w:t>
      </w:r>
      <w:r>
        <w:t>聲</w:t>
      </w:r>
      <w:r>
        <w:t>，</w:t>
      </w:r>
      <w:r>
        <w:t>疾</w:t>
      </w:r>
      <w:r>
        <w:t>至</w:t>
      </w:r>
      <w:r>
        <w:t>後</w:t>
      </w:r>
      <w:r>
        <w:t>厩</w:t>
      </w:r>
      <w:r>
        <w:t>被</w:t>
      </w:r>
      <w:r>
        <w:t>馬</w:t>
      </w:r>
      <w:r>
        <w:t>金</w:t>
      </w:r>
      <w:r>
        <w:t>鞍</w:t>
      </w:r>
      <w:r>
        <w:t>牽</w:t>
      </w:r>
      <w:r>
        <w:t>至</w:t>
      </w:r>
      <w:r>
        <w:t>殿</w:t>
      </w:r>
      <w:r>
        <w:t>前</w:t>
      </w:r>
      <w:r>
        <w:t>，</w:t>
      </w:r>
      <w:r>
        <w:t>車</w:t>
      </w:r>
      <w:r>
        <w:t>匿</w:t>
      </w:r>
      <w:r>
        <w:t>白</w:t>
      </w:r>
      <w:r>
        <w:t>太</w:t>
      </w:r>
      <w:r>
        <w:t>子</w:t>
      </w:r>
      <w:r>
        <w:t>言</w:t>
      </w:r>
      <w:r>
        <w:t>：</w:t>
      </w:r>
      <w:r>
        <w:t>『</w:t>
      </w:r>
      <w:r>
        <w:t>諸</w:t>
      </w:r>
      <w:r>
        <w:t>天</w:t>
      </w:r>
      <w:r>
        <w:rPr>
          <w:highlight w:val="green"/>
        </w:rPr>
        <w:t>顒</w:t>
      </w:r>
      <w:r>
        <w:rPr>
          <w:highlight w:val="green"/>
        </w:rPr>
        <w:t>顒</w:t>
      </w:r>
      <w:r>
        <w:t>合</w:t>
      </w:r>
      <w:r>
        <w:t>掌</w:t>
      </w:r>
      <w:r>
        <w:t>叉</w:t>
      </w:r>
      <w:r>
        <w:t>手</w:t>
      </w:r>
      <w:r>
        <w:t>，</w:t>
      </w:r>
      <w:r>
        <w:t>住</w:t>
      </w:r>
      <w:r>
        <w:t>在</w:t>
      </w:r>
      <w:r>
        <w:t>空</w:t>
      </w:r>
      <w:r>
        <w:t>中</w:t>
      </w:r>
      <w:r>
        <w:t>，</w:t>
      </w:r>
      <w:r>
        <w:t>同</w:t>
      </w:r>
      <w:r>
        <w:t>聲</w:t>
      </w:r>
      <w:r>
        <w:rPr>
          <w:highlight w:val="yellow"/>
        </w:rPr>
        <w:t>讚</w:t>
      </w:r>
      <w:r>
        <w:drawing>
          <wp:inline xmlns:a="http://schemas.openxmlformats.org/drawingml/2006/main" xmlns:pic="http://schemas.openxmlformats.org/drawingml/2006/picture">
            <wp:extent cx="182880" cy="148917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8917"/>
                    </a:xfrm>
                    <a:prstGeom prst="rect"/>
                  </pic:spPr>
                </pic:pic>
              </a:graphicData>
            </a:graphic>
          </wp:inline>
        </w:drawing>
      </w:r>
      <w:r>
        <w:t>歎</w:t>
      </w:r>
      <w:r>
        <w:t>出</w:t>
      </w:r>
      <w:r>
        <w:t>家</w:t>
      </w:r>
      <w:r>
        <w:t>功</w:t>
      </w:r>
      <w:r>
        <w:t>德</w:t>
      </w:r>
      <w:r>
        <w:t>，</w:t>
      </w:r>
      <w:r>
        <w:t>太</w:t>
      </w:r>
      <w:r>
        <w:t>子</w:t>
      </w:r>
      <w:r>
        <w:t>宜</w:t>
      </w:r>
      <w:r>
        <w:t>時</w:t>
      </w:r>
      <w:r>
        <w:t>速</w:t>
      </w:r>
      <w:r>
        <w:t>疾</w:t>
      </w:r>
      <w:r>
        <w:t>乘</w:t>
      </w:r>
      <w:r>
        <w:t>馬</w:t>
      </w:r>
      <w:r>
        <w:t>。</w:t>
      </w:r>
      <w:r>
        <w:t>』</w:t>
      </w:r>
    </w:p>
    <w:p/>
    <w:p>
      <w:r/>
      <w:r>
        <w:t>「</w:t>
      </w:r>
      <w:r>
        <w:t>爾</w:t>
      </w:r>
      <w:r>
        <w:t>時</w:t>
      </w:r>
      <w:r>
        <w:t>太</w:t>
      </w:r>
      <w:r>
        <w:t>子</w:t>
      </w:r>
      <w:r>
        <w:t>復</w:t>
      </w:r>
      <w:r>
        <w:t>舒</w:t>
      </w:r>
      <w:r>
        <w:t>白</w:t>
      </w:r>
      <w:r>
        <w:t>毛</w:t>
      </w:r>
      <w:r>
        <w:t>持</w:t>
      </w:r>
      <w:r>
        <w:t>擬</w:t>
      </w:r>
      <w:r>
        <w:t>諸</w:t>
      </w:r>
      <w:r>
        <w:t>女</w:t>
      </w:r>
      <w:r>
        <w:t>，</w:t>
      </w:r>
      <w:r>
        <w:t>令</w:t>
      </w:r>
      <w:r>
        <w:t>諸</w:t>
      </w:r>
      <w:r>
        <w:t>侍</w:t>
      </w:r>
      <w:r>
        <w:t>女</w:t>
      </w:r>
      <w:r>
        <w:t>身</w:t>
      </w:r>
      <w:r>
        <w:t>心</w:t>
      </w:r>
      <w:r>
        <w:t>悅</w:t>
      </w:r>
      <w:r>
        <w:rPr>
          <w:highlight w:val="green"/>
        </w:rPr>
        <w:t>樂</w:t>
      </w:r>
      <w:r>
        <w:t>，</w:t>
      </w:r>
      <w:r>
        <w:t>猶</w:t>
      </w:r>
      <w:r>
        <w:t>如</w:t>
      </w:r>
      <w:r>
        <w:t>比</w:t>
      </w:r>
      <w:r>
        <w:t>丘</w:t>
      </w:r>
      <w:r>
        <w:t>得</w:t>
      </w:r>
      <w:r>
        <w:t>第</w:t>
      </w:r>
      <w:r>
        <w:t>三</w:t>
      </w:r>
      <w:r>
        <w:t>禪</w:t>
      </w:r>
      <w:r>
        <w:t>。</w:t>
      </w:r>
      <w:r>
        <w:t>爾</w:t>
      </w:r>
      <w:r>
        <w:t>時</w:t>
      </w:r>
      <w:r>
        <w:t>此</w:t>
      </w:r>
      <w:r>
        <w:t>毛</w:t>
      </w:r>
      <w:r>
        <w:t>婉</w:t>
      </w:r>
      <w:r>
        <w:t>轉</w:t>
      </w:r>
      <w:r>
        <w:t>右</w:t>
      </w:r>
      <w:r>
        <w:t>旋</w:t>
      </w:r>
      <w:r>
        <w:t>還</w:t>
      </w:r>
      <w:r>
        <w:t>入</w:t>
      </w:r>
      <w:r>
        <w:t>眉</w:t>
      </w:r>
      <w:r>
        <w:t>間</w:t>
      </w:r>
      <w:r>
        <w:t>。</w:t>
      </w:r>
      <w:r>
        <w:t>諸</w:t>
      </w:r>
      <w:r>
        <w:t>天</w:t>
      </w:r>
      <w:r>
        <w:t>復</w:t>
      </w:r>
      <w:r>
        <w:t>見</w:t>
      </w:r>
      <w:r>
        <w:t>太</w:t>
      </w:r>
      <w:r>
        <w:t>子</w:t>
      </w:r>
      <w:r>
        <w:t>眉</w:t>
      </w:r>
      <w:r>
        <w:t>間</w:t>
      </w:r>
      <w:r>
        <w:t>有</w:t>
      </w:r>
      <w:r>
        <w:t>百</w:t>
      </w:r>
      <w:r>
        <w:t>千</w:t>
      </w:r>
      <w:r>
        <w:t>光</w:t>
      </w:r>
      <w:r>
        <w:t>，</w:t>
      </w:r>
      <w:r>
        <w:t>譬</w:t>
      </w:r>
      <w:r>
        <w:t>如</w:t>
      </w:r>
      <w:r>
        <w:t>乳</w:t>
      </w:r>
      <w:r>
        <w:t>河</w:t>
      </w:r>
      <w:r>
        <w:t>周</w:t>
      </w:r>
      <w:r>
        <w:t>流</w:t>
      </w:r>
      <w:r>
        <w:t>一</w:t>
      </w:r>
      <w:r>
        <w:t>切</w:t>
      </w:r>
      <w:r>
        <w:t>。</w:t>
      </w:r>
      <w:r>
        <w:t>於</w:t>
      </w:r>
      <w:r>
        <w:t>乳</w:t>
      </w:r>
      <w:r>
        <w:t>河</w:t>
      </w:r>
      <w:r>
        <w:t>中</w:t>
      </w:r>
      <w:r>
        <w:t>有</w:t>
      </w:r>
      <w:r>
        <w:t>化</w:t>
      </w:r>
      <w:r>
        <w:t>菩</w:t>
      </w:r>
      <w:r>
        <w:t>薩</w:t>
      </w:r>
      <w:r>
        <w:t>，</w:t>
      </w:r>
      <w:r>
        <w:t>乘</w:t>
      </w:r>
      <w:r>
        <w:t>化</w:t>
      </w:r>
      <w:r>
        <w:t>蓮</w:t>
      </w:r>
      <w:r>
        <w:t>華</w:t>
      </w:r>
      <w:r>
        <w:t>，</w:t>
      </w:r>
      <w:r>
        <w:t>皆</w:t>
      </w:r>
      <w:r>
        <w:t>共</w:t>
      </w:r>
      <w:r>
        <w:rPr>
          <w:highlight w:val="yellow"/>
        </w:rPr>
        <w:t>讚</w:t>
      </w:r>
      <w:r>
        <w:drawing>
          <wp:inline xmlns:a="http://schemas.openxmlformats.org/drawingml/2006/main" xmlns:pic="http://schemas.openxmlformats.org/drawingml/2006/picture">
            <wp:extent cx="182880" cy="148917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8917"/>
                    </a:xfrm>
                    <a:prstGeom prst="rect"/>
                  </pic:spPr>
                </pic:pic>
              </a:graphicData>
            </a:graphic>
          </wp:inline>
        </w:drawing>
      </w:r>
      <w:r>
        <w:t>歎</w:t>
      </w:r>
      <w:r>
        <w:t>出</w:t>
      </w:r>
      <w:r>
        <w:t>家</w:t>
      </w:r>
      <w:r>
        <w:t>功</w:t>
      </w:r>
      <w:r>
        <w:t>德</w:t>
      </w:r>
      <w:r>
        <w:t>。</w:t>
      </w:r>
      <w:r>
        <w:t>一</w:t>
      </w:r>
      <w:r>
        <w:t>一</w:t>
      </w:r>
      <w:r>
        <w:t>化</w:t>
      </w:r>
      <w:r>
        <w:t>菩</w:t>
      </w:r>
      <w:r>
        <w:t>薩</w:t>
      </w:r>
      <w:r>
        <w:t>，</w:t>
      </w:r>
      <w:r>
        <w:t>眉</w:t>
      </w:r>
      <w:r>
        <w:t>間</w:t>
      </w:r>
      <w:r>
        <w:t>乳</w:t>
      </w:r>
      <w:r>
        <w:t>河</w:t>
      </w:r>
      <w:r>
        <w:t>流</w:t>
      </w:r>
      <w:r>
        <w:t>出</w:t>
      </w:r>
      <w:r>
        <w:t>光</w:t>
      </w:r>
      <w:r>
        <w:t>明</w:t>
      </w:r>
      <w:r>
        <w:t>亦</w:t>
      </w:r>
      <w:r>
        <w:t>復</w:t>
      </w:r>
      <w:r>
        <w:t>如</w:t>
      </w:r>
      <w:r>
        <w:t>是</w:t>
      </w:r>
      <w:r>
        <w:t>！</w:t>
      </w:r>
      <w:r>
        <w:t>」</w:t>
      </w:r>
    </w:p>
    <w:p/>
    <w:p>
      <w:r/>
      <w:r>
        <w:t>佛</w:t>
      </w:r>
      <w:r>
        <w:t>告</w:t>
      </w:r>
      <w:r>
        <w:t>父</w:t>
      </w:r>
      <w:r>
        <w:t>王</w:t>
      </w:r>
      <w:r>
        <w:t>：</w:t>
      </w:r>
      <w:r>
        <w:t>「</w:t>
      </w:r>
      <w:r>
        <w:t>是</w:t>
      </w:r>
      <w:r>
        <w:t>名</w:t>
      </w:r>
      <w:r>
        <w:t>菩</w:t>
      </w:r>
      <w:r>
        <w:t>薩</w:t>
      </w:r>
      <w:r>
        <w:t>出</w:t>
      </w:r>
      <w:r>
        <w:t>家</w:t>
      </w:r>
      <w:r>
        <w:t>時</w:t>
      </w:r>
      <w:r>
        <w:t>白</w:t>
      </w:r>
      <w:r>
        <w:t>毛</w:t>
      </w:r>
      <w:r>
        <w:t>相</w:t>
      </w:r>
      <w:r>
        <w:t>種</w:t>
      </w:r>
      <w:r>
        <w:t>種</w:t>
      </w:r>
      <w:r>
        <w:t>瑞</w:t>
      </w:r>
      <w:r>
        <w:t>應</w:t>
      </w:r>
      <w:r>
        <w:t>。</w:t>
      </w:r>
      <w:r>
        <w:t>若</w:t>
      </w:r>
      <w:r>
        <w:t>佛</w:t>
      </w:r>
      <w:r>
        <w:rPr>
          <w:highlight w:val="yellow"/>
        </w:rPr>
        <w:t>滅</w:t>
      </w:r>
      <w:r>
        <w:drawing>
          <wp:inline xmlns:a="http://schemas.openxmlformats.org/drawingml/2006/main" xmlns:pic="http://schemas.openxmlformats.org/drawingml/2006/picture">
            <wp:extent cx="182880" cy="17018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80"/>
                    </a:xfrm>
                    <a:prstGeom prst="rect"/>
                  </pic:spPr>
                </pic:pic>
              </a:graphicData>
            </a:graphic>
          </wp:inline>
        </w:drawing>
      </w:r>
      <w:r>
        <w:t>後</w:t>
      </w:r>
      <w:r>
        <w:t>諸</w:t>
      </w:r>
      <w:r>
        <w:t>四</w:t>
      </w:r>
      <w:r>
        <w:t>部</w:t>
      </w:r>
      <w:r>
        <w:t>眾</w:t>
      </w:r>
      <w:r>
        <w:t>，</w:t>
      </w:r>
      <w:r>
        <w:t>欲</w:t>
      </w:r>
      <w:r>
        <w:t>觀</w:t>
      </w:r>
      <w:r>
        <w:t>如</w:t>
      </w:r>
      <w:r>
        <w:t>來</w:t>
      </w:r>
      <w:r>
        <w:t>出</w:t>
      </w:r>
      <w:r>
        <w:t>家</w:t>
      </w:r>
      <w:r>
        <w:t>時</w:t>
      </w:r>
      <w:r>
        <w:t>白</w:t>
      </w:r>
      <w:r>
        <w:t>毛</w:t>
      </w:r>
      <w:r>
        <w:t>相</w:t>
      </w:r>
      <w:r>
        <w:t>者</w:t>
      </w:r>
      <w:r>
        <w:t>，</w:t>
      </w:r>
      <w:r>
        <w:t>當</w:t>
      </w:r>
      <w:r>
        <w:t>作</w:t>
      </w:r>
      <w:r>
        <w:t>是</w:t>
      </w:r>
      <w:r>
        <w:t>觀</w:t>
      </w:r>
      <w:r>
        <w:t>，</w:t>
      </w:r>
      <w:r>
        <w:t>若</w:t>
      </w:r>
      <w:r>
        <w:t>異</w:t>
      </w:r>
      <w:r>
        <w:t>觀</w:t>
      </w:r>
      <w:r>
        <w:t>者</w:t>
      </w:r>
      <w:r>
        <w:t>是</w:t>
      </w:r>
      <w:r>
        <w:t>名</w:t>
      </w:r>
      <w:r>
        <w:t>邪</w:t>
      </w:r>
      <w:r>
        <w:t>觀</w:t>
      </w:r>
      <w:r>
        <w:t>。</w:t>
      </w:r>
      <w:r>
        <w:t>」</w:t>
      </w:r>
    </w:p>
    <w:p/>
    <w:p>
      <w:r/>
      <w:r>
        <w:t>佛</w:t>
      </w:r>
      <w:r>
        <w:t>告</w:t>
      </w:r>
      <w:r>
        <w:t>父</w:t>
      </w:r>
      <w:r>
        <w:t>王</w:t>
      </w:r>
      <w:r>
        <w:t>：</w:t>
      </w:r>
      <w:r>
        <w:t>「</w:t>
      </w:r>
      <w:r>
        <w:t>云</w:t>
      </w:r>
      <w:r>
        <w:t>何</w:t>
      </w:r>
      <w:r>
        <w:t>名</w:t>
      </w:r>
      <w:r>
        <w:t>苦</w:t>
      </w:r>
      <w:r>
        <w:t>行</w:t>
      </w:r>
      <w:r>
        <w:t>時</w:t>
      </w:r>
      <w:r>
        <w:t>白</w:t>
      </w:r>
      <w:r>
        <w:t>毫</w:t>
      </w:r>
      <w:r>
        <w:t>毛</w:t>
      </w:r>
      <w:r>
        <w:t>相</w:t>
      </w:r>
      <w:r>
        <w:t>？</w:t>
      </w:r>
      <w:r>
        <w:t>如</w:t>
      </w:r>
      <w:r>
        <w:t>我</w:t>
      </w:r>
      <w:r>
        <w:rPr>
          <w:highlight w:val="green"/>
        </w:rPr>
        <w:t>踰</w:t>
      </w:r>
      <w:r>
        <w:t>出</w:t>
      </w:r>
      <w:r>
        <w:t>宮</w:t>
      </w:r>
      <w:r>
        <w:t>城</w:t>
      </w:r>
      <w:r>
        <w:t>已</w:t>
      </w:r>
      <w:r>
        <w:t>，</w:t>
      </w:r>
      <w:r>
        <w:t>去</w:t>
      </w:r>
      <w:r>
        <w:rPr>
          <w:highlight w:val="green"/>
        </w:rPr>
        <w:t>伽</w:t>
      </w:r>
      <w:r>
        <w:t>耶</w:t>
      </w:r>
      <w:r>
        <w:t>城</w:t>
      </w:r>
      <w:r>
        <w:t>不</w:t>
      </w:r>
      <w:r>
        <w:t>遠</w:t>
      </w:r>
      <w:r>
        <w:t>，</w:t>
      </w:r>
      <w:r>
        <w:t>詣</w:t>
      </w:r>
      <w:r>
        <w:t>阿</w:t>
      </w:r>
      <w:r>
        <w:rPr>
          <w:highlight w:val="yellow"/>
        </w:rPr>
        <w:t>輸</w:t>
      </w:r>
      <w:r>
        <w:drawing>
          <wp:inline xmlns:a="http://schemas.openxmlformats.org/drawingml/2006/main" xmlns:pic="http://schemas.openxmlformats.org/drawingml/2006/picture">
            <wp:extent cx="182880" cy="135854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35854"/>
                    </a:xfrm>
                    <a:prstGeom prst="rect"/>
                  </pic:spPr>
                </pic:pic>
              </a:graphicData>
            </a:graphic>
          </wp:inline>
        </w:drawing>
      </w:r>
      <w:r>
        <w:t>陀</w:t>
      </w:r>
      <w:r>
        <w:t>樹</w:t>
      </w:r>
      <w:r>
        <w:t>，</w:t>
      </w:r>
      <w:r>
        <w:t>吉</w:t>
      </w:r>
      <w:r>
        <w:t>安</w:t>
      </w:r>
      <w:r>
        <w:t>天</w:t>
      </w:r>
      <w:r>
        <w:t>子</w:t>
      </w:r>
      <w:r>
        <w:t>等</w:t>
      </w:r>
      <w:r>
        <w:t>百</w:t>
      </w:r>
      <w:r>
        <w:t>千</w:t>
      </w:r>
      <w:r>
        <w:t>天</w:t>
      </w:r>
      <w:r>
        <w:t>子</w:t>
      </w:r>
      <w:r>
        <w:t>皆</w:t>
      </w:r>
      <w:r>
        <w:t>作</w:t>
      </w:r>
      <w:r>
        <w:t>是</w:t>
      </w:r>
      <w:r>
        <w:t>念</w:t>
      </w:r>
      <w:r>
        <w:t>：</w:t>
      </w:r>
      <w:r>
        <w:t>『</w:t>
      </w:r>
      <w:r>
        <w:t>菩</w:t>
      </w:r>
      <w:r>
        <w:t>薩</w:t>
      </w:r>
      <w:r>
        <w:t>若</w:t>
      </w:r>
      <w:r>
        <w:t>於</w:t>
      </w:r>
      <w:r>
        <w:t>此</w:t>
      </w:r>
      <w:r>
        <w:t>坐</w:t>
      </w:r>
      <w:r>
        <w:t>，</w:t>
      </w:r>
      <w:r>
        <w:t>必</w:t>
      </w:r>
      <w:r>
        <w:t>須</w:t>
      </w:r>
      <w:r>
        <w:t>坐</w:t>
      </w:r>
      <w:r>
        <w:t>具</w:t>
      </w:r>
      <w:r>
        <w:t>，</w:t>
      </w:r>
      <w:r>
        <w:t>我</w:t>
      </w:r>
      <w:r>
        <w:t>今</w:t>
      </w:r>
      <w:r>
        <w:t>應</w:t>
      </w:r>
      <w:r>
        <w:t>當</w:t>
      </w:r>
      <w:r>
        <w:t>獻</w:t>
      </w:r>
      <w:r>
        <w:t>於</w:t>
      </w:r>
      <w:r>
        <w:t>天</w:t>
      </w:r>
      <w:r>
        <w:t>草</w:t>
      </w:r>
      <w:r>
        <w:t>。</w:t>
      </w:r>
      <w:r>
        <w:t>』</w:t>
      </w:r>
      <w:r>
        <w:t>即</w:t>
      </w:r>
      <w:r>
        <w:t>把</w:t>
      </w:r>
      <w:r>
        <w:t>天</w:t>
      </w:r>
      <w:r>
        <w:t>草</w:t>
      </w:r>
      <w:r>
        <w:t>清</w:t>
      </w:r>
      <w:r>
        <w:t>淨</w:t>
      </w:r>
      <w:r>
        <w:t>柔</w:t>
      </w:r>
      <w:r>
        <w:t>軟</w:t>
      </w:r>
      <w:r>
        <w:t>，</w:t>
      </w:r>
      <w:r>
        <w:t>名</w:t>
      </w:r>
      <w:r>
        <w:t>曰</w:t>
      </w:r>
      <w:r>
        <w:t>吉</w:t>
      </w:r>
      <w:r>
        <w:t>祥</w:t>
      </w:r>
      <w:r>
        <w:t>，</w:t>
      </w:r>
      <w:r>
        <w:t>菩</w:t>
      </w:r>
      <w:r>
        <w:t>薩</w:t>
      </w:r>
      <w:r>
        <w:t>受</w:t>
      </w:r>
      <w:r>
        <w:t>已</w:t>
      </w:r>
      <w:r>
        <w:t>鋪</w:t>
      </w:r>
      <w:r>
        <w:t>地</w:t>
      </w:r>
      <w:r>
        <w:t>而</w:t>
      </w:r>
      <w:r>
        <w:t>坐</w:t>
      </w:r>
      <w:r>
        <w:t>。</w:t>
      </w:r>
      <w:r>
        <w:t>是</w:t>
      </w:r>
      <w:r>
        <w:t>時</w:t>
      </w:r>
      <w:r>
        <w:t>諸</w:t>
      </w:r>
      <w:r>
        <w:t>天</w:t>
      </w:r>
      <w:r>
        <w:t>諦</w:t>
      </w:r>
      <w:r>
        <w:t>觀</w:t>
      </w:r>
      <w:r>
        <w:t>菩</w:t>
      </w:r>
      <w:r>
        <w:t>薩</w:t>
      </w:r>
      <w:r>
        <w:t>身</w:t>
      </w:r>
      <w:r>
        <w:t>相</w:t>
      </w:r>
      <w:r>
        <w:t>可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57942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942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復</w:t>
      </w:r>
      <w:r>
        <w:t>見</w:t>
      </w:r>
      <w:r>
        <w:t>白</w:t>
      </w:r>
      <w:r>
        <w:t>毛</w:t>
      </w:r>
      <w:r>
        <w:t>圍</w:t>
      </w:r>
      <w:r>
        <w:t>如</w:t>
      </w:r>
      <w:r>
        <w:t>三</w:t>
      </w:r>
      <w:r>
        <w:t>寸</w:t>
      </w:r>
      <w:r>
        <w:t>，</w:t>
      </w:r>
      <w:r>
        <w:t>右</w:t>
      </w:r>
      <w:r>
        <w:t>旋</w:t>
      </w:r>
      <w:r>
        <w:t>婉</w:t>
      </w:r>
      <w:r>
        <w:t>轉</w:t>
      </w:r>
      <w:r>
        <w:t>有</w:t>
      </w:r>
      <w:r>
        <w:t>百</w:t>
      </w:r>
      <w:r>
        <w:t>千</w:t>
      </w:r>
      <w:r>
        <w:t>色</w:t>
      </w:r>
      <w:r>
        <w:t>，</w:t>
      </w:r>
      <w:r>
        <w:t>流</w:t>
      </w:r>
      <w:r>
        <w:t>入</w:t>
      </w:r>
      <w:r>
        <w:t>諸</w:t>
      </w:r>
      <w:r>
        <w:t>相</w:t>
      </w:r>
      <w:r>
        <w:t>。</w:t>
      </w:r>
      <w:r>
        <w:t>是</w:t>
      </w:r>
      <w:r>
        <w:t>諸</w:t>
      </w:r>
      <w:r>
        <w:t>天</w:t>
      </w:r>
      <w:r>
        <w:t>子</w:t>
      </w:r>
      <w:r>
        <w:t>觀</w:t>
      </w:r>
      <w:r>
        <w:t>白</w:t>
      </w:r>
      <w:r>
        <w:t>毫</w:t>
      </w:r>
      <w:r>
        <w:t>時</w:t>
      </w:r>
      <w:r>
        <w:t>，</w:t>
      </w:r>
      <w:r>
        <w:t>各</w:t>
      </w:r>
      <w:r>
        <w:t>作</w:t>
      </w:r>
      <w:r>
        <w:t>是</w:t>
      </w:r>
      <w:r>
        <w:t>念</w:t>
      </w:r>
      <w:r>
        <w:t>：</w:t>
      </w:r>
      <w:r>
        <w:t>『</w:t>
      </w:r>
      <w:r>
        <w:t>菩</w:t>
      </w:r>
      <w:r>
        <w:t>薩</w:t>
      </w:r>
      <w:r>
        <w:t>今</w:t>
      </w:r>
      <w:r>
        <w:t>者</w:t>
      </w:r>
      <w:r>
        <w:t>惟</w:t>
      </w:r>
      <w:r>
        <w:t>受</w:t>
      </w:r>
      <w:r>
        <w:t>我</w:t>
      </w:r>
      <w:r>
        <w:t>草</w:t>
      </w:r>
      <w:r>
        <w:t>不</w:t>
      </w:r>
      <w:r>
        <w:t>受</w:t>
      </w:r>
      <w:r>
        <w:t>汝</w:t>
      </w:r>
      <w:r>
        <w:t>草</w:t>
      </w:r>
      <w:r>
        <w:t>。</w:t>
      </w:r>
      <w:r>
        <w:t>』</w:t>
      </w:r>
      <w:r>
        <w:t>時</w:t>
      </w:r>
      <w:r>
        <w:t>白</w:t>
      </w:r>
      <w:r>
        <w:t>毛</w:t>
      </w:r>
      <w:r>
        <w:t>中</w:t>
      </w:r>
      <w:r>
        <w:t>，</w:t>
      </w:r>
      <w:r>
        <w:t>有</w:t>
      </w:r>
      <w:r>
        <w:t>萬</w:t>
      </w:r>
      <w:r>
        <w:t>億</w:t>
      </w:r>
      <w:r>
        <w:t>菩</w:t>
      </w:r>
      <w:r>
        <w:t>薩</w:t>
      </w:r>
      <w:r>
        <w:t>結</w:t>
      </w:r>
      <w:r>
        <w:t>加</w:t>
      </w:r>
      <w:r>
        <w:t>趺</w:t>
      </w:r>
      <w:r>
        <w:t>坐</w:t>
      </w:r>
      <w:r>
        <w:t>，</w:t>
      </w:r>
      <w:r>
        <w:t>各</w:t>
      </w:r>
      <w:r>
        <w:t>取</w:t>
      </w:r>
      <w:r>
        <w:t>其</w:t>
      </w:r>
      <w:r>
        <w:t>草</w:t>
      </w:r>
      <w:r>
        <w:t>坐</w:t>
      </w:r>
      <w:r>
        <w:t>此</w:t>
      </w:r>
      <w:r>
        <w:t>樹</w:t>
      </w:r>
      <w:r>
        <w:t>下</w:t>
      </w:r>
      <w:r>
        <w:t>。</w:t>
      </w:r>
      <w:r>
        <w:t>一</w:t>
      </w:r>
      <w:r>
        <w:t>一</w:t>
      </w:r>
      <w:r>
        <w:t>天</w:t>
      </w:r>
      <w:r>
        <w:t>子</w:t>
      </w:r>
      <w:r>
        <w:t>，</w:t>
      </w:r>
      <w:r>
        <w:t>各</w:t>
      </w:r>
      <w:r>
        <w:t>見</w:t>
      </w:r>
      <w:r>
        <w:t>白</w:t>
      </w:r>
      <w:r>
        <w:t>毫</w:t>
      </w:r>
      <w:r>
        <w:t>中</w:t>
      </w:r>
      <w:r>
        <w:t>有</w:t>
      </w:r>
      <w:r>
        <w:t>如</w:t>
      </w:r>
      <w:r>
        <w:t>此</w:t>
      </w:r>
      <w:r>
        <w:t>相</w:t>
      </w:r>
      <w:r>
        <w:t>。</w:t>
      </w:r>
      <w:r>
        <w:t>是</w:t>
      </w:r>
      <w:r>
        <w:t>時</w:t>
      </w:r>
      <w:r>
        <w:t>吉</w:t>
      </w:r>
      <w:r>
        <w:t>安</w:t>
      </w:r>
      <w:r>
        <w:t>天</w:t>
      </w:r>
      <w:r>
        <w:t>子</w:t>
      </w:r>
      <w:r>
        <w:t>而</w:t>
      </w:r>
      <w:r>
        <w:rPr>
          <w:highlight w:val="yellow"/>
        </w:rPr>
        <w:t>讚</w:t>
      </w:r>
      <w:r>
        <w:drawing>
          <wp:inline xmlns:a="http://schemas.openxmlformats.org/drawingml/2006/main" xmlns:pic="http://schemas.openxmlformats.org/drawingml/2006/picture">
            <wp:extent cx="182880" cy="148917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8917"/>
                    </a:xfrm>
                    <a:prstGeom prst="rect"/>
                  </pic:spPr>
                </pic:pic>
              </a:graphicData>
            </a:graphic>
          </wp:inline>
        </w:drawing>
      </w:r>
      <w:r>
        <w:t>歎</w:t>
      </w:r>
      <w:r>
        <w:t>言</w:t>
      </w:r>
      <w:r>
        <w:t>：</w:t>
      </w:r>
      <w:r>
        <w:t>『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哉</w:t>
      </w:r>
      <w:r>
        <w:t>勝</w:t>
      </w:r>
      <w:r>
        <w:t>士</w:t>
      </w:r>
      <w:r>
        <w:t>！</w:t>
      </w:r>
      <w:r>
        <w:t>修</w:t>
      </w:r>
      <w:r>
        <w:t>大</w:t>
      </w:r>
      <w:r>
        <w:t>慈</w:t>
      </w:r>
      <w:r>
        <w:t>悲</w:t>
      </w:r>
      <w:r>
        <w:t>，</w:t>
      </w:r>
      <w:r>
        <w:t>慈</w:t>
      </w:r>
      <w:r>
        <w:t>悲</w:t>
      </w:r>
      <w:r>
        <w:t>力</w:t>
      </w:r>
      <w:r>
        <w:t>故</w:t>
      </w:r>
      <w:r>
        <w:t>得</w:t>
      </w:r>
      <w:r>
        <w:t>大</w:t>
      </w:r>
      <w:r>
        <w:t>人</w:t>
      </w:r>
      <w:r>
        <w:t>相</w:t>
      </w:r>
      <w:r>
        <w:t>，</w:t>
      </w:r>
      <w:r>
        <w:t>於</w:t>
      </w:r>
      <w:r>
        <w:t>其</w:t>
      </w:r>
      <w:r>
        <w:t>相</w:t>
      </w:r>
      <w:r>
        <w:t>中</w:t>
      </w:r>
      <w:r>
        <w:t>無</w:t>
      </w:r>
      <w:r>
        <w:t>量</w:t>
      </w:r>
      <w:r>
        <w:t>變</w:t>
      </w:r>
      <w:r>
        <w:t>現</w:t>
      </w:r>
      <w:r>
        <w:t>，</w:t>
      </w:r>
      <w:r>
        <w:t>能</w:t>
      </w:r>
      <w:r>
        <w:t>滿</w:t>
      </w:r>
      <w:r>
        <w:t>諸</w:t>
      </w:r>
      <w:r>
        <w:t>天</w:t>
      </w:r>
      <w:r>
        <w:t>一</w:t>
      </w:r>
      <w:r>
        <w:t>切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願</w:t>
      </w:r>
      <w:r>
        <w:t>，</w:t>
      </w:r>
      <w:r>
        <w:t>不</w:t>
      </w:r>
      <w:r>
        <w:t>生</w:t>
      </w:r>
      <w:r>
        <w:t>諍</w:t>
      </w:r>
      <w:r>
        <w:t>訟</w:t>
      </w:r>
      <w:r>
        <w:t>起</w:t>
      </w:r>
      <w:r>
        <w:t>菩</w:t>
      </w:r>
      <w:r>
        <w:t>提</w:t>
      </w:r>
      <w:r>
        <w:t>心</w:t>
      </w:r>
      <w:r>
        <w:t>。</w:t>
      </w:r>
      <w:r>
        <w:t>』</w:t>
      </w:r>
    </w:p>
    <w:p/>
    <w:p>
      <w:r/>
      <w:r>
        <w:t>「</w:t>
      </w:r>
      <w:r>
        <w:t>釋</w:t>
      </w:r>
      <w:r>
        <w:t>梵</w:t>
      </w:r>
      <w:r>
        <w:t>諸</w:t>
      </w:r>
      <w:r>
        <w:t>天</w:t>
      </w:r>
      <w:r>
        <w:t>見</w:t>
      </w:r>
      <w:r>
        <w:t>於</w:t>
      </w:r>
      <w:r>
        <w:t>菩</w:t>
      </w:r>
      <w:r>
        <w:t>薩</w:t>
      </w:r>
      <w:r>
        <w:t>坐</w:t>
      </w:r>
      <w:r>
        <w:t>此</w:t>
      </w:r>
      <w:r>
        <w:t>樹</w:t>
      </w:r>
      <w:r>
        <w:t>下</w:t>
      </w:r>
      <w:r>
        <w:t>，</w:t>
      </w:r>
      <w:r>
        <w:t>各</w:t>
      </w:r>
      <w:r>
        <w:t>獻</w:t>
      </w:r>
      <w:r>
        <w:t>甘</w:t>
      </w:r>
      <w:r>
        <w:t>露</w:t>
      </w:r>
      <w:r>
        <w:t>持</w:t>
      </w:r>
      <w:r>
        <w:t>用</w:t>
      </w:r>
      <w:r>
        <w:t>供</w:t>
      </w:r>
      <w:r>
        <w:t>養</w:t>
      </w:r>
      <w:r>
        <w:t>。</w:t>
      </w:r>
      <w:r>
        <w:t>菩</w:t>
      </w:r>
      <w:r>
        <w:t>薩</w:t>
      </w:r>
      <w:r>
        <w:t>是</w:t>
      </w:r>
      <w:r>
        <w:t>時</w:t>
      </w:r>
      <w:r>
        <w:t>，</w:t>
      </w:r>
      <w:r>
        <w:t>為</w:t>
      </w:r>
      <w:r>
        <w:t>欲</w:t>
      </w:r>
      <w:r>
        <w:t>降</w:t>
      </w:r>
      <w:r>
        <w:t>伏</w:t>
      </w:r>
      <w:r>
        <w:t>彼</w:t>
      </w:r>
      <w:r>
        <w:t>六</w:t>
      </w:r>
      <w:r>
        <w:t>師</w:t>
      </w:r>
      <w:r>
        <w:t>故</w:t>
      </w:r>
      <w:r>
        <w:t>不</w:t>
      </w:r>
      <w:r>
        <w:t>受</w:t>
      </w:r>
      <w:r>
        <w:t>彼</w:t>
      </w:r>
      <w:r>
        <w:t>供</w:t>
      </w:r>
      <w:r>
        <w:t>，</w:t>
      </w:r>
      <w:r>
        <w:t>天</w:t>
      </w:r>
      <w:r>
        <w:t>令</w:t>
      </w:r>
      <w:r>
        <w:t>左</w:t>
      </w:r>
      <w:r>
        <w:t>右</w:t>
      </w:r>
      <w:r>
        <w:t>自</w:t>
      </w:r>
      <w:r>
        <w:t>生</w:t>
      </w:r>
      <w:r>
        <w:t>麻</w:t>
      </w:r>
      <w:r>
        <w:t>米</w:t>
      </w:r>
      <w:r>
        <w:t>，</w:t>
      </w:r>
      <w:r>
        <w:t>菩</w:t>
      </w:r>
      <w:r>
        <w:t>薩</w:t>
      </w:r>
      <w:r>
        <w:t>不</w:t>
      </w:r>
      <w:r>
        <w:t>食</w:t>
      </w:r>
      <w:r>
        <w:t>，</w:t>
      </w:r>
      <w:r>
        <w:t>諸</w:t>
      </w:r>
      <w:r>
        <w:t>天</w:t>
      </w:r>
      <w:r>
        <w:t>皆</w:t>
      </w:r>
      <w:r>
        <w:t>曰</w:t>
      </w:r>
      <w:r>
        <w:t>：</w:t>
      </w:r>
      <w:r>
        <w:t>『</w:t>
      </w:r>
      <w:r>
        <w:t>此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！</w:t>
      </w:r>
      <w:r>
        <w:t>不</w:t>
      </w:r>
      <w:r>
        <w:t>食</w:t>
      </w:r>
      <w:r>
        <w:t>多</w:t>
      </w:r>
      <w:r>
        <w:t>日</w:t>
      </w:r>
      <w:r>
        <w:t>，</w:t>
      </w:r>
      <w:r>
        <w:t>氣</w:t>
      </w:r>
      <w:r>
        <w:t>力</w:t>
      </w:r>
      <w:r>
        <w:t>惙</w:t>
      </w:r>
      <w:r>
        <w:t>然</w:t>
      </w:r>
      <w:r>
        <w:t>餘</w:t>
      </w:r>
      <w:r>
        <w:t>命</w:t>
      </w:r>
      <w:r>
        <w:t>無</w:t>
      </w:r>
      <w:r>
        <w:t>幾</w:t>
      </w:r>
      <w:r>
        <w:t>，</w:t>
      </w:r>
      <w:r>
        <w:t>云</w:t>
      </w:r>
      <w:r>
        <w:t>何</w:t>
      </w:r>
      <w:r>
        <w:t>當</w:t>
      </w:r>
      <w:r>
        <w:t>能</w:t>
      </w:r>
      <w:r>
        <w:t>成</w:t>
      </w:r>
      <w:r>
        <w:t>辦</w:t>
      </w:r>
      <w:r>
        <w:t>菩</w:t>
      </w:r>
      <w:r>
        <w:t>提</w:t>
      </w:r>
      <w:r>
        <w:t>？</w:t>
      </w:r>
      <w:r>
        <w:t>』</w:t>
      </w:r>
      <w:r>
        <w:t>菩</w:t>
      </w:r>
      <w:r>
        <w:t>薩</w:t>
      </w:r>
      <w:r>
        <w:t>是</w:t>
      </w:r>
      <w:r>
        <w:t>時</w:t>
      </w:r>
      <w:r>
        <w:t>入</w:t>
      </w:r>
      <w:r>
        <w:rPr>
          <w:highlight w:val="yellow"/>
        </w:rPr>
        <w:t>滅</w:t>
      </w:r>
      <w:r>
        <w:drawing>
          <wp:inline xmlns:a="http://schemas.openxmlformats.org/drawingml/2006/main" xmlns:pic="http://schemas.openxmlformats.org/drawingml/2006/picture">
            <wp:extent cx="182880" cy="17018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80"/>
                    </a:xfrm>
                    <a:prstGeom prst="rect"/>
                  </pic:spPr>
                </pic:pic>
              </a:graphicData>
            </a:graphic>
          </wp:inline>
        </w:drawing>
      </w:r>
      <w:r>
        <w:t>意</w:t>
      </w:r>
      <w:r>
        <w:t>三</w:t>
      </w:r>
      <w:r>
        <w:t>昧</w:t>
      </w:r>
      <w:r>
        <w:t>，</w:t>
      </w:r>
      <w:r>
        <w:t>三</w:t>
      </w:r>
      <w:r>
        <w:t>昧</w:t>
      </w:r>
      <w:r>
        <w:t>境</w:t>
      </w:r>
      <w:r>
        <w:t>界</w:t>
      </w:r>
      <w:r>
        <w:t>名</w:t>
      </w:r>
      <w:r>
        <w:t>寂</w:t>
      </w:r>
      <w:r>
        <w:t>諸</w:t>
      </w:r>
      <w:r>
        <w:t>根</w:t>
      </w:r>
      <w:r>
        <w:t>。</w:t>
      </w:r>
      <w:r>
        <w:t>諸</w:t>
      </w:r>
      <w:r>
        <w:t>天</w:t>
      </w:r>
      <w:r>
        <w:t>啼</w:t>
      </w:r>
      <w:r>
        <w:t>泣</w:t>
      </w:r>
      <w:r>
        <w:t>淚</w:t>
      </w:r>
      <w:r>
        <w:t>下</w:t>
      </w:r>
      <w:r>
        <w:t>如</w:t>
      </w:r>
      <w:r>
        <w:t>雨</w:t>
      </w:r>
      <w:r>
        <w:t>，</w:t>
      </w:r>
      <w:r>
        <w:t>勸</w:t>
      </w:r>
      <w:r>
        <w:t>請</w:t>
      </w:r>
      <w:r>
        <w:t>菩</w:t>
      </w:r>
      <w:r>
        <w:t>薩</w:t>
      </w:r>
      <w:r>
        <w:t>當</w:t>
      </w:r>
      <w:r>
        <w:t>起</w:t>
      </w:r>
      <w:r>
        <w:t>飲</w:t>
      </w:r>
      <w:r>
        <w:t>食</w:t>
      </w:r>
      <w:r>
        <w:t>。</w:t>
      </w:r>
      <w:r>
        <w:t>作</w:t>
      </w:r>
      <w:r>
        <w:t>是</w:t>
      </w:r>
      <w:r>
        <w:t>請</w:t>
      </w:r>
      <w:r>
        <w:t>時</w:t>
      </w:r>
      <w:r>
        <w:t>，</w:t>
      </w:r>
      <w:r>
        <w:t>聲</w:t>
      </w:r>
      <w:r>
        <w:t>遍</w:t>
      </w:r>
      <w:r>
        <w:t>三</w:t>
      </w:r>
      <w:r>
        <w:t>千</w:t>
      </w:r>
      <w:r>
        <w:t>大</w:t>
      </w:r>
      <w:r>
        <w:t>千</w:t>
      </w:r>
      <w:r>
        <w:t>世</w:t>
      </w:r>
      <w:r>
        <w:t>界</w:t>
      </w:r>
      <w:r>
        <w:t>，</w:t>
      </w:r>
      <w:r>
        <w:t>菩</w:t>
      </w:r>
      <w:r>
        <w:t>薩</w:t>
      </w:r>
      <w:r>
        <w:t>不</w:t>
      </w:r>
      <w:r>
        <w:t>覺</w:t>
      </w:r>
      <w:r>
        <w:t>。</w:t>
      </w:r>
    </w:p>
    <w:p/>
    <w:p>
      <w:r/>
      <w:r>
        <w:t>「</w:t>
      </w:r>
      <w:r>
        <w:t>有</w:t>
      </w:r>
      <w:r>
        <w:t>一</w:t>
      </w:r>
      <w:r>
        <w:t>天</w:t>
      </w:r>
      <w:r>
        <w:t>子</w:t>
      </w:r>
      <w:r>
        <w:t>名</w:t>
      </w:r>
      <w:r>
        <w:t>曰</w:t>
      </w:r>
      <w:r>
        <w:t>悅</w:t>
      </w:r>
      <w:r>
        <w:t>意</w:t>
      </w:r>
      <w:r>
        <w:t>。</w:t>
      </w:r>
      <w:r>
        <w:t>見</w:t>
      </w:r>
      <w:r>
        <w:t>地</w:t>
      </w:r>
      <w:r>
        <w:t>生</w:t>
      </w:r>
      <w:r>
        <w:t>草</w:t>
      </w:r>
      <w:r>
        <w:t>穿</w:t>
      </w:r>
      <w:r>
        <w:t>菩</w:t>
      </w:r>
      <w:r>
        <w:t>薩</w:t>
      </w:r>
      <w:r>
        <w:t>肉</w:t>
      </w:r>
      <w:r>
        <w:t>上</w:t>
      </w:r>
      <w:r>
        <w:t>生</w:t>
      </w:r>
      <w:r>
        <w:t>至</w:t>
      </w:r>
      <w:r>
        <w:t>肘</w:t>
      </w:r>
      <w:r>
        <w:t>，</w:t>
      </w:r>
      <w:r>
        <w:t>告</w:t>
      </w:r>
      <w:r>
        <w:t>諸</w:t>
      </w:r>
      <w:r>
        <w:t>天</w:t>
      </w:r>
      <w:r>
        <w:t>曰</w:t>
      </w:r>
      <w:r>
        <w:t>：</w:t>
      </w:r>
      <w:r>
        <w:t>『</w:t>
      </w:r>
      <w:r>
        <w:t>奇</w:t>
      </w:r>
      <w:r>
        <w:t>哉</w:t>
      </w:r>
      <w:r>
        <w:t>男</w:t>
      </w:r>
      <w:r>
        <w:t>子</w:t>
      </w:r>
      <w:r>
        <w:t>！</w:t>
      </w:r>
      <w:r>
        <w:t>苦</w:t>
      </w:r>
      <w:r>
        <w:t>行</w:t>
      </w:r>
      <w:r>
        <w:t>乃</w:t>
      </w:r>
      <w:r>
        <w:t>爾</w:t>
      </w:r>
      <w:r>
        <w:t>！</w:t>
      </w:r>
      <w:r>
        <w:t>不</w:t>
      </w:r>
      <w:r>
        <w:t>食</w:t>
      </w:r>
      <w:r>
        <w:t>多</w:t>
      </w:r>
      <w:r>
        <w:t>時</w:t>
      </w:r>
      <w:r>
        <w:t>，</w:t>
      </w:r>
      <w:r>
        <w:t>喚</w:t>
      </w:r>
      <w:r>
        <w:t>聲</w:t>
      </w:r>
      <w:r>
        <w:t>不</w:t>
      </w:r>
      <w:r>
        <w:t>聞</w:t>
      </w:r>
      <w:r>
        <w:t>，</w:t>
      </w:r>
      <w:r>
        <w:t>草</w:t>
      </w:r>
      <w:r>
        <w:t>生</w:t>
      </w:r>
      <w:r>
        <w:t>不</w:t>
      </w:r>
      <w:r>
        <w:t>覺</w:t>
      </w:r>
      <w:r>
        <w:t>。</w:t>
      </w:r>
      <w:r>
        <w:t>』</w:t>
      </w:r>
      <w:r>
        <w:t>即</w:t>
      </w:r>
      <w:r>
        <w:t>以</w:t>
      </w:r>
      <w:r>
        <w:t>右</w:t>
      </w:r>
      <w:r>
        <w:t>手</w:t>
      </w:r>
      <w:r>
        <w:t>申</w:t>
      </w:r>
      <w:r>
        <w:t>其</w:t>
      </w:r>
      <w:r>
        <w:t>白</w:t>
      </w:r>
      <w:r>
        <w:t>毛</w:t>
      </w:r>
      <w:r>
        <w:t>，</w:t>
      </w:r>
      <w:r>
        <w:t>其</w:t>
      </w:r>
      <w:r>
        <w:t>毛</w:t>
      </w:r>
      <w:r>
        <w:t>端</w:t>
      </w:r>
      <w:r>
        <w:t>直</w:t>
      </w:r>
      <w:r>
        <w:t>，</w:t>
      </w:r>
      <w:r>
        <w:t>正</w:t>
      </w:r>
      <w:r>
        <w:t>長</w:t>
      </w:r>
      <w:r>
        <w:t>一</w:t>
      </w:r>
      <w:r>
        <w:t>丈</w:t>
      </w:r>
      <w:r>
        <w:t>四</w:t>
      </w:r>
      <w:r>
        <w:t>尺</w:t>
      </w:r>
      <w:r>
        <w:t>五</w:t>
      </w:r>
      <w:r>
        <w:t>寸</w:t>
      </w:r>
      <w:r>
        <w:t>，</w:t>
      </w:r>
      <w:r>
        <w:t>如</w:t>
      </w:r>
      <w:r>
        <w:t>天</w:t>
      </w:r>
      <w:r>
        <w:t>白</w:t>
      </w:r>
      <w:r>
        <w:t>寶</w:t>
      </w:r>
      <w:r>
        <w:t>中</w:t>
      </w:r>
      <w:r>
        <w:t>外</w:t>
      </w:r>
      <w:r>
        <w:t>俱</w:t>
      </w:r>
      <w:r>
        <w:t>空</w:t>
      </w:r>
      <w:r>
        <w:t>，</w:t>
      </w:r>
      <w:r>
        <w:t>天</w:t>
      </w:r>
      <w:r>
        <w:t>見</w:t>
      </w:r>
      <w:r>
        <w:t>毛</w:t>
      </w:r>
      <w:r>
        <w:t>內</w:t>
      </w:r>
      <w:r>
        <w:t>有</w:t>
      </w:r>
      <w:r>
        <w:t>百</w:t>
      </w:r>
      <w:r>
        <w:t>億</w:t>
      </w:r>
      <w:r>
        <w:t>光</w:t>
      </w:r>
      <w:r>
        <w:t>，</w:t>
      </w:r>
      <w:r>
        <w:t>其</w:t>
      </w:r>
      <w:r>
        <w:t>光</w:t>
      </w:r>
      <w:r>
        <w:t>微</w:t>
      </w:r>
      <w:r>
        <w:t>妙</w:t>
      </w:r>
      <w:r>
        <w:t>不</w:t>
      </w:r>
      <w:r>
        <w:t>可</w:t>
      </w:r>
      <w:r>
        <w:t>具</w:t>
      </w:r>
      <w:r>
        <w:t>宣</w:t>
      </w:r>
      <w:r>
        <w:t>。</w:t>
      </w:r>
      <w:r>
        <w:t>於</w:t>
      </w:r>
      <w:r>
        <w:t>其</w:t>
      </w:r>
      <w:r>
        <w:t>光</w:t>
      </w:r>
      <w:r>
        <w:t>中</w:t>
      </w:r>
      <w:r>
        <w:t>現</w:t>
      </w:r>
      <w:r>
        <w:t>化</w:t>
      </w:r>
      <w:r>
        <w:t>菩</w:t>
      </w:r>
      <w:r>
        <w:t>薩</w:t>
      </w:r>
      <w:r>
        <w:t>，</w:t>
      </w:r>
      <w:r>
        <w:t>皆</w:t>
      </w:r>
      <w:r>
        <w:t>修</w:t>
      </w:r>
      <w:r>
        <w:t>苦</w:t>
      </w:r>
      <w:r>
        <w:t>行</w:t>
      </w:r>
      <w:r>
        <w:t>如</w:t>
      </w:r>
      <w:r>
        <w:t>此</w:t>
      </w:r>
      <w:r>
        <w:t>不</w:t>
      </w:r>
      <w:r>
        <w:t>異</w:t>
      </w:r>
      <w:r>
        <w:t>，</w:t>
      </w:r>
      <w:r>
        <w:t>菩</w:t>
      </w:r>
      <w:r>
        <w:t>薩</w:t>
      </w:r>
      <w:r>
        <w:t>不</w:t>
      </w:r>
      <w:r>
        <w:t>小</w:t>
      </w:r>
      <w:r>
        <w:t>毛</w:t>
      </w:r>
      <w:r>
        <w:t>亦</w:t>
      </w:r>
      <w:r>
        <w:t>不</w:t>
      </w:r>
      <w:r>
        <w:t>大</w:t>
      </w:r>
      <w:r>
        <w:t>。</w:t>
      </w:r>
      <w:r>
        <w:t>諸</w:t>
      </w:r>
      <w:r>
        <w:t>天</w:t>
      </w:r>
      <w:r>
        <w:t>見</w:t>
      </w:r>
      <w:r>
        <w:t>已</w:t>
      </w:r>
      <w:r>
        <w:t>歎</w:t>
      </w:r>
      <w:r>
        <w:t>未</w:t>
      </w:r>
      <w:r>
        <w:t>曾</w:t>
      </w:r>
      <w:r>
        <w:t>有</w:t>
      </w:r>
      <w:r>
        <w:t>，</w:t>
      </w:r>
      <w:r>
        <w:t>即</w:t>
      </w:r>
      <w:r>
        <w:t>放</w:t>
      </w:r>
      <w:r>
        <w:t>白</w:t>
      </w:r>
      <w:r>
        <w:t>毛</w:t>
      </w:r>
      <w:r>
        <w:t>右</w:t>
      </w:r>
      <w:r>
        <w:t>旋</w:t>
      </w:r>
      <w:r>
        <w:t>婉</w:t>
      </w:r>
      <w:r>
        <w:t>轉</w:t>
      </w:r>
      <w:r>
        <w:t>，</w:t>
      </w:r>
      <w:r>
        <w:t>與</w:t>
      </w:r>
      <w:r>
        <w:t>光</w:t>
      </w:r>
      <w:r>
        <w:t>明</w:t>
      </w:r>
      <w:r>
        <w:t>俱</w:t>
      </w:r>
      <w:r>
        <w:t>還</w:t>
      </w:r>
      <w:r>
        <w:t>復</w:t>
      </w:r>
      <w:r>
        <w:t>本</w:t>
      </w:r>
      <w:r>
        <w:t>處</w:t>
      </w:r>
      <w:r>
        <w:t>。</w:t>
      </w:r>
    </w:p>
    <w:p/>
    <w:p>
      <w:r/>
      <w:r>
        <w:t>「</w:t>
      </w:r>
      <w:r>
        <w:t>爾</w:t>
      </w:r>
      <w:r>
        <w:t>時</w:t>
      </w:r>
      <w:r>
        <w:t>諸</w:t>
      </w:r>
      <w:r>
        <w:t>天</w:t>
      </w:r>
      <w:r>
        <w:t>諦</w:t>
      </w:r>
      <w:r>
        <w:t>觀</w:t>
      </w:r>
      <w:r>
        <w:t>白</w:t>
      </w:r>
      <w:r>
        <w:t>毛</w:t>
      </w:r>
      <w:r>
        <w:t>目</w:t>
      </w:r>
      <w:r>
        <w:t>不</w:t>
      </w:r>
      <w:r>
        <w:t>暫</w:t>
      </w:r>
      <w:r>
        <w:t>捨</w:t>
      </w:r>
      <w:r>
        <w:t>，</w:t>
      </w:r>
      <w:r>
        <w:t>見</w:t>
      </w:r>
      <w:r>
        <w:t>白</w:t>
      </w:r>
      <w:r>
        <w:t>毛</w:t>
      </w:r>
      <w:r>
        <w:t>中</w:t>
      </w:r>
      <w:r>
        <w:t>下</w:t>
      </w:r>
      <w:r>
        <w:t>生</w:t>
      </w:r>
      <w:r>
        <w:t>五</w:t>
      </w:r>
      <w:r>
        <w:t>筒</w:t>
      </w:r>
      <w:r>
        <w:t>，</w:t>
      </w:r>
      <w:r>
        <w:t>從</w:t>
      </w:r>
      <w:r>
        <w:t>面</w:t>
      </w:r>
      <w:r>
        <w:t>門</w:t>
      </w:r>
      <w:r>
        <w:t>入</w:t>
      </w:r>
      <w:r>
        <w:t>，</w:t>
      </w:r>
      <w:r>
        <w:t>流</w:t>
      </w:r>
      <w:r>
        <w:t>注</w:t>
      </w:r>
      <w:r>
        <w:t>甘</w:t>
      </w:r>
      <w:r>
        <w:t>露</w:t>
      </w:r>
      <w:r>
        <w:t>滴</w:t>
      </w:r>
      <w:r>
        <w:t>滴</w:t>
      </w:r>
      <w:r>
        <w:t>不</w:t>
      </w:r>
      <w:r>
        <w:t>絕</w:t>
      </w:r>
      <w:r>
        <w:t>，</w:t>
      </w:r>
      <w:r>
        <w:t>從</w:t>
      </w:r>
      <w:r>
        <w:t>舌</w:t>
      </w:r>
      <w:r>
        <w:t>根</w:t>
      </w:r>
      <w:r>
        <w:t>上</w:t>
      </w:r>
      <w:r>
        <w:t>流</w:t>
      </w:r>
      <w:r>
        <w:t>入</w:t>
      </w:r>
      <w:r>
        <w:t>于</w:t>
      </w:r>
      <w:r>
        <w:t>身</w:t>
      </w:r>
      <w:r>
        <w:t>，</w:t>
      </w:r>
      <w:r>
        <w:t>表</w:t>
      </w:r>
      <w:r>
        <w:t>裏</w:t>
      </w:r>
      <w:r>
        <w:t>清</w:t>
      </w:r>
      <w:r>
        <w:t>徹</w:t>
      </w:r>
      <w:r>
        <w:t>如</w:t>
      </w:r>
      <w:r>
        <w:t>琉</w:t>
      </w:r>
      <w:r>
        <w:t>璃</w:t>
      </w:r>
      <w:r>
        <w:t>山</w:t>
      </w:r>
      <w:r>
        <w:t>，</w:t>
      </w:r>
      <w:r>
        <w:t>百</w:t>
      </w:r>
      <w:r>
        <w:t>千</w:t>
      </w:r>
      <w:r>
        <w:t>萬</w:t>
      </w:r>
      <w:r>
        <w:t>億</w:t>
      </w:r>
      <w:r>
        <w:t>諸</w:t>
      </w:r>
      <w:r>
        <w:t>大</w:t>
      </w:r>
      <w:r>
        <w:t>菩</w:t>
      </w:r>
      <w:r>
        <w:t>薩</w:t>
      </w:r>
      <w:r>
        <w:t>於</w:t>
      </w:r>
      <w:r>
        <w:t>己</w:t>
      </w:r>
      <w:r>
        <w:t>身</w:t>
      </w:r>
      <w:r>
        <w:t>內</w:t>
      </w:r>
      <w:r>
        <w:t>現</w:t>
      </w:r>
      <w:r>
        <w:t>。</w:t>
      </w:r>
      <w:r>
        <w:t>諸</w:t>
      </w:r>
      <w:r>
        <w:t>天</w:t>
      </w:r>
      <w:r>
        <w:t>見</w:t>
      </w:r>
      <w:r>
        <w:t>已</w:t>
      </w:r>
      <w:r>
        <w:t>合</w:t>
      </w:r>
      <w:r>
        <w:t>掌</w:t>
      </w:r>
      <w:r>
        <w:t>歡</w:t>
      </w:r>
      <w:r>
        <w:t>喜</w:t>
      </w:r>
      <w:r>
        <w:t>：</w:t>
      </w:r>
      <w:r>
        <w:t>『</w:t>
      </w:r>
      <w:r>
        <w:t>前</w:t>
      </w:r>
      <w:r>
        <w:t>言</w:t>
      </w:r>
      <w:r>
        <w:t>愚</w:t>
      </w:r>
      <w:r>
        <w:t>癡</w:t>
      </w:r>
      <w:r>
        <w:t>，</w:t>
      </w:r>
      <w:r>
        <w:t>言</w:t>
      </w:r>
      <w:r>
        <w:t>此</w:t>
      </w:r>
      <w:r>
        <w:t>大</w:t>
      </w:r>
      <w:r>
        <w:t>人</w:t>
      </w:r>
      <w:r>
        <w:t>命</w:t>
      </w:r>
      <w:r>
        <w:t>不</w:t>
      </w:r>
      <w:r>
        <w:t>云</w:t>
      </w:r>
      <w:r>
        <w:t>遠</w:t>
      </w:r>
      <w:r>
        <w:t>。</w:t>
      </w:r>
      <w:r>
        <w:t>今</w:t>
      </w:r>
      <w:r>
        <w:t>見</w:t>
      </w:r>
      <w:r>
        <w:t>是</w:t>
      </w:r>
      <w:r>
        <w:t>相</w:t>
      </w:r>
      <w:r>
        <w:t>，</w:t>
      </w:r>
      <w:r>
        <w:t>必</w:t>
      </w:r>
      <w:r>
        <w:t>當</w:t>
      </w:r>
      <w:r>
        <w:t>成</w:t>
      </w:r>
      <w:r>
        <w:t>佛</w:t>
      </w:r>
      <w:r>
        <w:t>了</w:t>
      </w:r>
      <w:r>
        <w:t>了</w:t>
      </w:r>
      <w:r>
        <w:t>無</w:t>
      </w:r>
      <w:r>
        <w:t>疑</w:t>
      </w:r>
      <w:r>
        <w:t>，</w:t>
      </w:r>
      <w:r>
        <w:t>無</w:t>
      </w:r>
      <w:r>
        <w:t>上</w:t>
      </w:r>
      <w:r>
        <w:t>慧</w:t>
      </w:r>
      <w:r>
        <w:t>日</w:t>
      </w:r>
      <w:r>
        <w:t>照</w:t>
      </w:r>
      <w:r>
        <w:t>世</w:t>
      </w:r>
      <w:r>
        <w:t>不</w:t>
      </w:r>
      <w:r>
        <w:t>久</w:t>
      </w:r>
      <w:r>
        <w:t>。</w:t>
      </w:r>
      <w:r>
        <w:t>』</w:t>
      </w:r>
      <w:r>
        <w:t>作</w:t>
      </w:r>
      <w:r>
        <w:t>是</w:t>
      </w:r>
      <w:r>
        <w:t>語</w:t>
      </w:r>
      <w:r>
        <w:t>已</w:t>
      </w:r>
      <w:r>
        <w:t>，</w:t>
      </w:r>
      <w:r>
        <w:t>遶</w:t>
      </w:r>
      <w:r>
        <w:t>百</w:t>
      </w:r>
      <w:r>
        <w:t>千</w:t>
      </w:r>
      <w:r>
        <w:t>匝</w:t>
      </w:r>
      <w:r>
        <w:t>各</w:t>
      </w:r>
      <w:r>
        <w:t>還</w:t>
      </w:r>
      <w:r>
        <w:t>宮</w:t>
      </w:r>
      <w:r>
        <w:t>殿</w:t>
      </w:r>
      <w:r>
        <w:t>，</w:t>
      </w:r>
      <w:r>
        <w:t>如</w:t>
      </w:r>
      <w:r>
        <w:t>此</w:t>
      </w:r>
      <w:r>
        <w:t>音</w:t>
      </w:r>
      <w:r>
        <w:t>聲</w:t>
      </w:r>
      <w:r>
        <w:t>聞</w:t>
      </w:r>
      <w:r>
        <w:t>六</w:t>
      </w:r>
      <w:r>
        <w:t>欲</w:t>
      </w:r>
      <w:r>
        <w:t>天</w:t>
      </w:r>
      <w:r>
        <w:t>。</w:t>
      </w:r>
      <w:r>
        <w:t>」</w:t>
      </w:r>
    </w:p>
    <w:p/>
    <w:p>
      <w:r/>
      <w:r>
        <w:t>佛</w:t>
      </w:r>
      <w:r>
        <w:t>告</w:t>
      </w:r>
      <w:r>
        <w:t>父</w:t>
      </w:r>
      <w:r>
        <w:t>王</w:t>
      </w:r>
      <w:r>
        <w:t>：</w:t>
      </w:r>
      <w:r>
        <w:t>「</w:t>
      </w:r>
      <w:r>
        <w:t>佛</w:t>
      </w:r>
      <w:r>
        <w:rPr>
          <w:highlight w:val="yellow"/>
        </w:rPr>
        <w:t>滅</w:t>
      </w:r>
      <w:r>
        <w:drawing>
          <wp:inline xmlns:a="http://schemas.openxmlformats.org/drawingml/2006/main" xmlns:pic="http://schemas.openxmlformats.org/drawingml/2006/picture">
            <wp:extent cx="182880" cy="17018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80"/>
                    </a:xfrm>
                    <a:prstGeom prst="rect"/>
                  </pic:spPr>
                </pic:pic>
              </a:graphicData>
            </a:graphic>
          </wp:inline>
        </w:drawing>
      </w:r>
      <w:r>
        <w:t>度</w:t>
      </w:r>
      <w:r>
        <w:t>後</w:t>
      </w:r>
      <w:r>
        <w:t>，</w:t>
      </w:r>
      <w:r>
        <w:t>若</w:t>
      </w:r>
      <w:r>
        <w:t>四</w:t>
      </w:r>
      <w:r>
        <w:t>部</w:t>
      </w:r>
      <w:r>
        <w:t>眾</w:t>
      </w:r>
      <w:r>
        <w:t>，</w:t>
      </w:r>
      <w:r>
        <w:t>欲</w:t>
      </w:r>
      <w:r>
        <w:t>觀</w:t>
      </w:r>
      <w:r>
        <w:t>如</w:t>
      </w:r>
      <w:r>
        <w:t>來</w:t>
      </w:r>
      <w:r>
        <w:t>苦</w:t>
      </w:r>
      <w:r>
        <w:t>行</w:t>
      </w:r>
      <w:r>
        <w:t>時</w:t>
      </w:r>
      <w:r>
        <w:t>白</w:t>
      </w:r>
      <w:r>
        <w:t>毫</w:t>
      </w:r>
      <w:r>
        <w:t>相</w:t>
      </w:r>
      <w:r>
        <w:t>者</w:t>
      </w:r>
      <w:r>
        <w:t>，</w:t>
      </w:r>
      <w:r>
        <w:t>當</w:t>
      </w:r>
      <w:r>
        <w:t>作</w:t>
      </w:r>
      <w:r>
        <w:t>是</w:t>
      </w:r>
      <w:r>
        <w:t>觀</w:t>
      </w:r>
      <w:r>
        <w:t>。</w:t>
      </w:r>
      <w:r>
        <w:t>如</w:t>
      </w:r>
      <w:r>
        <w:t>此</w:t>
      </w:r>
      <w:r>
        <w:t>觀</w:t>
      </w:r>
      <w:r>
        <w:t>者</w:t>
      </w:r>
      <w:r>
        <w:t>是</w:t>
      </w:r>
      <w:r>
        <w:t>名</w:t>
      </w:r>
      <w:r>
        <w:t>正</w:t>
      </w:r>
      <w:r>
        <w:t>觀</w:t>
      </w:r>
      <w:r>
        <w:t>，</w:t>
      </w:r>
      <w:r>
        <w:t>若</w:t>
      </w:r>
      <w:r>
        <w:t>異</w:t>
      </w:r>
      <w:r>
        <w:t>觀</w:t>
      </w:r>
      <w:r>
        <w:t>者</w:t>
      </w:r>
      <w:r>
        <w:t>名</w:t>
      </w:r>
      <w:r>
        <w:t>為</w:t>
      </w:r>
      <w:r>
        <w:t>邪</w:t>
      </w:r>
      <w:r>
        <w:t>觀</w:t>
      </w:r>
      <w:r>
        <w:t>。</w:t>
      </w:r>
      <w:r>
        <w:t>」</w:t>
      </w:r>
    </w:p>
    <w:p/>
    <w:p>
      <w:r/>
      <w:r>
        <w:t>佛</w:t>
      </w:r>
      <w:r>
        <w:t>說</w:t>
      </w:r>
      <w:r>
        <w:t>觀</w:t>
      </w:r>
      <w:r>
        <w:t>佛</w:t>
      </w:r>
      <w:r>
        <w:t>三</w:t>
      </w:r>
      <w:r>
        <w:t>昧</w:t>
      </w:r>
      <w:r>
        <w:t>海</w:t>
      </w:r>
      <w:r>
        <w:t>經</w:t>
      </w:r>
      <w:r>
        <w:t>卷</w:t>
      </w:r>
      <w:r>
        <w:t>第</w:t>
      </w:r>
      <w:r>
        <w:t>一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