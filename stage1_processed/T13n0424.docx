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>
        <w:t>#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</w:p>
    <w:p>
      <w:r/>
      <w:r>
        <w:t>#</w:t>
      </w:r>
      <w:r>
        <w:t>【</w:t>
      </w:r>
      <w:r>
        <w:t>經</w:t>
      </w:r>
      <w:r>
        <w:t>文</w:t>
      </w:r>
      <w:r>
        <w:t>資</w:t>
      </w:r>
      <w:r>
        <w:t>訊</w:t>
      </w:r>
      <w:r>
        <w:t>】</w:t>
      </w:r>
      <w:r>
        <w:t>大</w:t>
      </w:r>
      <w:r>
        <w:t>正</w:t>
      </w:r>
      <w:r>
        <w:t>新</w:t>
      </w:r>
      <w:r>
        <w:t>脩</w:t>
      </w:r>
      <w:r>
        <w:t>大</w:t>
      </w:r>
      <w:r>
        <w:t>藏</w:t>
      </w:r>
      <w:r>
        <w:t>經</w:t>
      </w:r>
      <w:r>
        <w:t xml:space="preserve"> </w:t>
      </w:r>
      <w:r>
        <w:t>第</w:t>
      </w:r>
      <w:r>
        <w:t xml:space="preserve"> </w:t>
      </w:r>
      <w:r>
        <w:t>1</w:t>
      </w:r>
      <w:r>
        <w:t>3</w:t>
      </w:r>
      <w:r>
        <w:t xml:space="preserve"> </w:t>
      </w:r>
      <w:r>
        <w:t>冊</w:t>
      </w:r>
      <w:r>
        <w:t xml:space="preserve"> </w:t>
      </w:r>
      <w:r>
        <w:t>N</w:t>
      </w:r>
      <w:r>
        <w:t>o</w:t>
      </w:r>
      <w:r>
        <w:t>.</w:t>
      </w:r>
      <w:r>
        <w:t xml:space="preserve"> </w:t>
      </w:r>
      <w:r>
        <w:t>4</w:t>
      </w:r>
      <w:r>
        <w:t>2</w:t>
      </w:r>
      <w:r>
        <w:t>4</w:t>
      </w:r>
      <w:r>
        <w:t xml:space="preserve"> </w:t>
      </w:r>
      <w:r>
        <w:t>大</w:t>
      </w:r>
      <w:r>
        <w:t>集</w:t>
      </w:r>
      <w:r>
        <w:t>會</w:t>
      </w:r>
      <w:r>
        <w:t>正</w:t>
      </w:r>
      <w:r>
        <w:t>法</w:t>
      </w:r>
      <w:r>
        <w:t>經</w:t>
      </w:r>
    </w:p>
    <w:p>
      <w:r/>
      <w:r>
        <w:t>#</w:t>
      </w:r>
      <w:r>
        <w:t>【</w:t>
      </w:r>
      <w:r>
        <w:t>版</w:t>
      </w:r>
      <w:r>
        <w:t>本</w:t>
      </w:r>
      <w:r>
        <w:rPr>
          <w:highlight w:val="yellow"/>
        </w:rPr>
        <w:t>記</w:t>
      </w:r>
      <w:r>
        <w:drawing>
          <wp:inline xmlns:a="http://schemas.openxmlformats.org/drawingml/2006/main" xmlns:pic="http://schemas.openxmlformats.org/drawingml/2006/picture">
            <wp:extent cx="182880" cy="152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52400"/>
                    </a:xfrm>
                    <a:prstGeom prst="rect"/>
                  </pic:spPr>
                </pic:pic>
              </a:graphicData>
            </a:graphic>
          </wp:inline>
        </w:drawing>
      </w:r>
      <w:r>
        <w:t>錄</w:t>
      </w:r>
      <w:r>
        <w:t>】</w:t>
      </w:r>
      <w:r>
        <w:t>發</w:t>
      </w:r>
      <w:r>
        <w:t>行</w:t>
      </w:r>
      <w:r>
        <w:t>日</w:t>
      </w:r>
      <w:r>
        <w:t>期</w:t>
      </w:r>
      <w:r>
        <w:t>：</w:t>
      </w:r>
      <w:r>
        <w:t>2</w:t>
      </w:r>
      <w:r>
        <w:t>0</w:t>
      </w:r>
      <w:r>
        <w:t>2</w:t>
      </w:r>
      <w:r>
        <w:t>4</w:t>
      </w:r>
      <w:r>
        <w:t>-</w:t>
      </w:r>
      <w:r>
        <w:t>1</w:t>
      </w:r>
      <w:r>
        <w:t>1</w:t>
      </w:r>
      <w:r>
        <w:t>，</w:t>
      </w:r>
      <w:r>
        <w:t>最</w:t>
      </w:r>
      <w:r>
        <w:t>後</w:t>
      </w:r>
      <w:r>
        <w:t>更</w:t>
      </w:r>
      <w:r>
        <w:t>新</w:t>
      </w:r>
      <w:r>
        <w:t>：</w:t>
      </w:r>
      <w:r>
        <w:t>2</w:t>
      </w:r>
      <w:r>
        <w:t>0</w:t>
      </w:r>
      <w:r>
        <w:t>2</w:t>
      </w:r>
      <w:r>
        <w:t>2</w:t>
      </w:r>
      <w:r>
        <w:t>-</w:t>
      </w:r>
      <w:r>
        <w:t>1</w:t>
      </w:r>
      <w:r>
        <w:t>0</w:t>
      </w:r>
      <w:r>
        <w:t>-</w:t>
      </w:r>
      <w:r>
        <w:t>1</w:t>
      </w:r>
      <w:r>
        <w:t>5</w:t>
      </w:r>
    </w:p>
    <w:p>
      <w:r/>
      <w:r>
        <w:t>#</w:t>
      </w:r>
      <w:r>
        <w:t>【</w:t>
      </w:r>
      <w:r>
        <w:t>編</w:t>
      </w:r>
      <w:r>
        <w:t>輯</w:t>
      </w:r>
      <w:r>
        <w:t>說</w:t>
      </w:r>
      <w:r>
        <w:t>明</w:t>
      </w:r>
      <w:r>
        <w:t>】</w:t>
      </w:r>
      <w:r>
        <w:t>本</w:t>
      </w:r>
      <w:r>
        <w:t>資</w:t>
      </w:r>
      <w:r>
        <w:t>料</w:t>
      </w:r>
      <w:r>
        <w:t>庫</w:t>
      </w:r>
      <w:r>
        <w:t>由</w:t>
      </w:r>
      <w:r>
        <w:t xml:space="preserve"> </w:t>
      </w:r>
      <w:r>
        <w:t>財</w:t>
      </w:r>
      <w:r>
        <w:t>團</w:t>
      </w:r>
      <w:r>
        <w:t>法</w:t>
      </w:r>
      <w:r>
        <w:t>人</w:t>
      </w:r>
      <w:r>
        <w:t>佛</w:t>
      </w:r>
      <w:r>
        <w:t>教</w:t>
      </w:r>
      <w:r>
        <w:t>電</w:t>
      </w:r>
      <w:r>
        <w:t>子</w:t>
      </w:r>
      <w:r>
        <w:t>佛</w:t>
      </w:r>
      <w:r>
        <w:t>典</w:t>
      </w:r>
      <w:r>
        <w:t>基</w:t>
      </w:r>
      <w:r>
        <w:t>金</w:t>
      </w:r>
      <w:r>
        <w:t>會</w:t>
      </w:r>
      <w:r>
        <w:t>（</w:t>
      </w:r>
      <w:r>
        <w:t>C</w:t>
      </w:r>
      <w:r>
        <w:t>B</w:t>
      </w:r>
      <w:r>
        <w:t>E</w:t>
      </w:r>
      <w:r>
        <w:t>T</w:t>
      </w:r>
      <w:r>
        <w:t>A</w:t>
      </w:r>
      <w:r>
        <w:t>）</w:t>
      </w:r>
      <w:r>
        <w:t>依</w:t>
      </w:r>
      <w:r>
        <w:t>「</w:t>
      </w:r>
      <w:r>
        <w:t>大</w:t>
      </w:r>
      <w:r>
        <w:t>正</w:t>
      </w:r>
      <w:r>
        <w:t>新</w:t>
      </w:r>
      <w:r>
        <w:t>脩</w:t>
      </w:r>
      <w:r>
        <w:t>大</w:t>
      </w:r>
      <w:r>
        <w:t>藏</w:t>
      </w:r>
      <w:r>
        <w:t>經</w:t>
      </w:r>
      <w:r>
        <w:t>」</w:t>
      </w:r>
      <w:r>
        <w:t>所</w:t>
      </w:r>
      <w:r>
        <w:t>編</w:t>
      </w:r>
      <w:r>
        <w:t>輯</w:t>
      </w:r>
    </w:p>
    <w:p>
      <w:r/>
      <w:r>
        <w:t>#</w:t>
      </w:r>
      <w:r>
        <w:t>【</w:t>
      </w:r>
      <w:r>
        <w:t>原</w:t>
      </w:r>
      <w:r>
        <w:t>始</w:t>
      </w:r>
      <w:r>
        <w:t>資</w:t>
      </w:r>
      <w:r>
        <w:t>料</w:t>
      </w:r>
      <w:r>
        <w:t>】</w:t>
      </w:r>
      <w:r>
        <w:t>蕭</w:t>
      </w:r>
      <w:r>
        <w:rPr>
          <w:highlight w:val="yellow"/>
        </w:rPr>
        <w:t>鎮</w:t>
      </w:r>
      <w:r>
        <w:drawing>
          <wp:inline xmlns:a="http://schemas.openxmlformats.org/drawingml/2006/main" xmlns:pic="http://schemas.openxmlformats.org/drawingml/2006/picture">
            <wp:extent cx="182880" cy="18288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</w:r>
      <w:r>
        <w:t>國</w:t>
      </w:r>
      <w:r>
        <w:t>大</w:t>
      </w:r>
      <w:r>
        <w:t>德</w:t>
      </w:r>
      <w:r>
        <w:t>提</w:t>
      </w:r>
      <w:r>
        <w:t>供</w:t>
      </w:r>
      <w:r>
        <w:t>，</w:t>
      </w:r>
      <w:r>
        <w:t>維</w:t>
      </w:r>
      <w:r>
        <w:t>習</w:t>
      </w:r>
      <w:r>
        <w:t>安</w:t>
      </w:r>
      <w:r>
        <w:t>大</w:t>
      </w:r>
      <w:r>
        <w:t>德</w:t>
      </w:r>
      <w:r>
        <w:t>提</w:t>
      </w:r>
      <w:r>
        <w:t>供</w:t>
      </w:r>
      <w:r>
        <w:t>之</w:t>
      </w:r>
      <w:r>
        <w:t>高</w:t>
      </w:r>
      <w:r>
        <w:t>麗</w:t>
      </w:r>
      <w:r>
        <w:t>藏</w:t>
      </w:r>
      <w:r>
        <w:t xml:space="preserve"> </w:t>
      </w:r>
      <w:r>
        <w:t>C</w:t>
      </w:r>
      <w:r>
        <w:t>D</w:t>
      </w:r>
      <w:r>
        <w:t xml:space="preserve"> </w:t>
      </w:r>
      <w:r>
        <w:t>經</w:t>
      </w:r>
      <w:r>
        <w:t>文</w:t>
      </w:r>
      <w:r>
        <w:t>，</w:t>
      </w:r>
      <w:r>
        <w:t>北</w:t>
      </w:r>
      <w:r>
        <w:t>美</w:t>
      </w:r>
      <w:r>
        <w:t>某</w:t>
      </w:r>
      <w:r>
        <w:t>大</w:t>
      </w:r>
      <w:r>
        <w:t>德</w:t>
      </w:r>
      <w:r>
        <w:t>提</w:t>
      </w:r>
      <w:r>
        <w:t>供</w:t>
      </w:r>
      <w:r>
        <w:t>，</w:t>
      </w:r>
      <w:r>
        <w:t>邱</w:t>
      </w:r>
      <w:r>
        <w:t>昱</w:t>
      </w:r>
      <w:r>
        <w:t>翔</w:t>
      </w:r>
      <w:r>
        <w:t>提</w:t>
      </w:r>
      <w:r>
        <w:t>供</w:t>
      </w:r>
      <w:r>
        <w:t>新</w:t>
      </w:r>
      <w:r>
        <w:t>式</w:t>
      </w:r>
      <w:r>
        <w:t>標</w:t>
      </w:r>
      <w:r>
        <w:t>點</w:t>
      </w:r>
    </w:p>
    <w:p>
      <w:r/>
      <w:r>
        <w:t>#</w:t>
      </w:r>
      <w:r>
        <w:t>【</w:t>
      </w:r>
      <w:r>
        <w:t>其</w:t>
      </w:r>
      <w:r>
        <w:t>他</w:t>
      </w:r>
      <w:r>
        <w:t>事</w:t>
      </w:r>
      <w:r>
        <w:t>項</w:t>
      </w:r>
      <w:r>
        <w:t>】</w:t>
      </w:r>
      <w:r>
        <w:t>本</w:t>
      </w:r>
      <w:r>
        <w:t>資</w:t>
      </w:r>
      <w:r>
        <w:t>料</w:t>
      </w:r>
      <w:r>
        <w:t>庫</w:t>
      </w:r>
      <w:r>
        <w:t>可</w:t>
      </w:r>
      <w:r>
        <w:t>自</w:t>
      </w:r>
      <w:r>
        <w:t>由</w:t>
      </w:r>
      <w:r>
        <w:rPr>
          <w:highlight w:val="yellow"/>
        </w:rPr>
        <w:t>免</w:t>
      </w:r>
      <w:r>
        <w:drawing>
          <wp:inline xmlns:a="http://schemas.openxmlformats.org/drawingml/2006/main" xmlns:pic="http://schemas.openxmlformats.org/drawingml/2006/picture">
            <wp:extent cx="182880" cy="170121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0121"/>
                    </a:xfrm>
                    <a:prstGeom prst="rect"/>
                  </pic:spPr>
                </pic:pic>
              </a:graphicData>
            </a:graphic>
          </wp:inline>
        </w:drawing>
      </w:r>
      <w:r>
        <w:t>費</w:t>
      </w:r>
      <w:r>
        <w:t>流</w:t>
      </w:r>
      <w:r>
        <w:t>通</w:t>
      </w:r>
      <w:r>
        <w:t>，</w:t>
      </w:r>
      <w:r>
        <w:t>詳</w:t>
      </w:r>
      <w:r>
        <w:t>細</w:t>
      </w:r>
      <w:r>
        <w:t>內</w:t>
      </w:r>
      <w:r>
        <w:t>容</w:t>
      </w:r>
      <w:r>
        <w:t>請</w:t>
      </w:r>
      <w:r>
        <w:t>參</w:t>
      </w:r>
      <w:r>
        <w:t>閱</w:t>
      </w:r>
      <w:r>
        <w:t>【</w:t>
      </w:r>
      <w:r>
        <w:t>財</w:t>
      </w:r>
      <w:r>
        <w:t>團</w:t>
      </w:r>
      <w:r>
        <w:t>法</w:t>
      </w:r>
      <w:r>
        <w:t>人</w:t>
      </w:r>
      <w:r>
        <w:t>佛</w:t>
      </w:r>
      <w:r>
        <w:t>教</w:t>
      </w:r>
      <w:r>
        <w:t>電</w:t>
      </w:r>
      <w:r>
        <w:t>子</w:t>
      </w:r>
      <w:r>
        <w:t>佛</w:t>
      </w:r>
      <w:r>
        <w:t>典</w:t>
      </w:r>
      <w:r>
        <w:t>基</w:t>
      </w:r>
      <w:r>
        <w:t>金</w:t>
      </w:r>
      <w:r>
        <w:t>會</w:t>
      </w:r>
      <w:r>
        <w:t>資</w:t>
      </w:r>
      <w:r>
        <w:t>料</w:t>
      </w:r>
      <w:r>
        <w:t>庫</w:t>
      </w:r>
      <w:r>
        <w:t>版</w:t>
      </w:r>
      <w:r>
        <w:t>權</w:t>
      </w:r>
      <w:r>
        <w:t>宣</w:t>
      </w:r>
      <w:r>
        <w:t>告</w:t>
      </w:r>
      <w:r>
        <w:t>】</w:t>
      </w:r>
    </w:p>
    <w:p>
      <w:r/>
      <w:r>
        <w:t>#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</w:p>
    <w:p/>
    <w:p>
      <w:r/>
      <w:r>
        <w:t>佛</w:t>
      </w:r>
      <w:r>
        <w:t>說</w:t>
      </w:r>
      <w:r>
        <w:t>大</w:t>
      </w:r>
      <w:r>
        <w:t>集</w:t>
      </w:r>
      <w:r>
        <w:t>會</w:t>
      </w:r>
      <w:r>
        <w:t>正</w:t>
      </w:r>
      <w:r>
        <w:t>法</w:t>
      </w:r>
      <w:r>
        <w:t>經</w:t>
      </w:r>
      <w:r>
        <w:t>卷</w:t>
      </w:r>
      <w:r>
        <w:t>第</w:t>
      </w:r>
      <w:r>
        <w:t>四</w:t>
      </w:r>
    </w:p>
    <w:p/>
    <w:p>
      <w:r/>
      <w:r>
        <w:t>西</w:t>
      </w:r>
      <w:r>
        <w:t>天</w:t>
      </w:r>
      <w:r>
        <w:t>譯</w:t>
      </w:r>
      <w:r>
        <w:t>經</w:t>
      </w:r>
      <w:r>
        <w:t>三</w:t>
      </w:r>
      <w:r>
        <w:t>藏</w:t>
      </w:r>
      <w:r>
        <w:t>朝</w:t>
      </w:r>
      <w:r>
        <w:t>奉</w:t>
      </w:r>
      <w:r>
        <w:t>大</w:t>
      </w:r>
      <w:r>
        <w:t>夫</w:t>
      </w:r>
      <w:r>
        <w:t>試</w:t>
      </w:r>
      <w:r>
        <w:t>鴻</w:t>
      </w:r>
      <w:r>
        <w:t>臚</w:t>
      </w:r>
      <w:r>
        <w:t>卿</w:t>
      </w:r>
      <w:r>
        <w:t>傳</w:t>
      </w:r>
      <w:r>
        <w:t>法</w:t>
      </w:r>
      <w:r>
        <w:t>大</w:t>
      </w:r>
      <w:r>
        <w:t>師</w:t>
      </w:r>
      <w:r>
        <w:t>臣</w:t>
      </w:r>
      <w:r>
        <w:t>施</w:t>
      </w:r>
      <w:r>
        <w:t>護</w:t>
      </w:r>
      <w:r>
        <w:t>奉</w:t>
      </w:r>
      <w:r>
        <w:t xml:space="preserve">　</w:t>
      </w:r>
      <w:r>
        <w:t>詔</w:t>
      </w:r>
      <w:r>
        <w:t>譯</w:t>
      </w:r>
    </w:p>
    <w:p/>
    <w:p>
      <w:r/>
      <w:r>
        <w:t>爾</w:t>
      </w:r>
      <w:r>
        <w:t>時</w:t>
      </w:r>
      <w:r>
        <w:t>，</w:t>
      </w:r>
      <w:r>
        <w:t>藥</w:t>
      </w:r>
      <w:r>
        <w:t>王</w:t>
      </w:r>
      <w:r>
        <w:t>軍</w:t>
      </w:r>
      <w:r>
        <w:t>菩</w:t>
      </w:r>
      <w:r>
        <w:t>薩</w:t>
      </w:r>
      <w:r>
        <w:t>摩</w:t>
      </w:r>
      <w:r>
        <w:rPr>
          <w:highlight w:val="yellow"/>
        </w:rPr>
        <w:t>訶</w:t>
      </w:r>
      <w:r>
        <w:drawing>
          <wp:inline xmlns:a="http://schemas.openxmlformats.org/drawingml/2006/main" xmlns:pic="http://schemas.openxmlformats.org/drawingml/2006/picture">
            <wp:extent cx="182880" cy="1524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52400"/>
                    </a:xfrm>
                    <a:prstGeom prst="rect"/>
                  </pic:spPr>
                </pic:pic>
              </a:graphicData>
            </a:graphic>
          </wp:inline>
        </w:drawing>
      </w:r>
      <w:r>
        <w:t>薩</w:t>
      </w:r>
      <w:r>
        <w:t>從</w:t>
      </w:r>
      <w:r>
        <w:t>座</w:t>
      </w:r>
      <w:r>
        <w:t>而</w:t>
      </w:r>
      <w:r>
        <w:t>起</w:t>
      </w:r>
      <w:r>
        <w:t>，</w:t>
      </w:r>
      <w:r>
        <w:t>益</w:t>
      </w:r>
      <w:r>
        <w:t>加</w:t>
      </w:r>
      <w:r>
        <w:t>恭</w:t>
      </w:r>
      <w:r>
        <w:t>敬</w:t>
      </w:r>
      <w:r>
        <w:t>，</w:t>
      </w:r>
      <w:r>
        <w:t>膝</w:t>
      </w:r>
      <w:r>
        <w:t>輪</w:t>
      </w:r>
      <w:r>
        <w:t>著</w:t>
      </w:r>
      <w:r>
        <w:t>地</w:t>
      </w:r>
      <w:r>
        <w:t>，</w:t>
      </w:r>
      <w:r>
        <w:t>禮</w:t>
      </w:r>
      <w:r>
        <w:t>世</w:t>
      </w:r>
      <w:r>
        <w:t>尊</w:t>
      </w:r>
      <w:r>
        <w:t>足</w:t>
      </w:r>
      <w:r>
        <w:t>，</w:t>
      </w:r>
      <w:r>
        <w:t>禮</w:t>
      </w:r>
      <w:r>
        <w:t>已</w:t>
      </w:r>
      <w:r>
        <w:t>合</w:t>
      </w:r>
      <w:r>
        <w:t>掌</w:t>
      </w:r>
      <w:r>
        <w:t>前</w:t>
      </w:r>
      <w:r>
        <w:t>白</w:t>
      </w:r>
      <w:r>
        <w:t>佛</w:t>
      </w:r>
      <w:r>
        <w:t>言</w:t>
      </w:r>
      <w:r>
        <w:t>：</w:t>
      </w:r>
      <w:r>
        <w:t>「</w:t>
      </w:r>
      <w:r>
        <w:t>世</w:t>
      </w:r>
      <w:r>
        <w:t>尊</w:t>
      </w:r>
      <w:r>
        <w:t>！</w:t>
      </w:r>
      <w:r>
        <w:t>以</w:t>
      </w:r>
      <w:r>
        <w:t>何</w:t>
      </w:r>
      <w:r>
        <w:t>因</w:t>
      </w:r>
      <w:r>
        <w:t>緣</w:t>
      </w:r>
      <w:r>
        <w:t>，</w:t>
      </w:r>
      <w:r>
        <w:t>此</w:t>
      </w:r>
      <w:r>
        <w:t>諸</w:t>
      </w:r>
      <w:r>
        <w:t>菩</w:t>
      </w:r>
      <w:r>
        <w:t>薩</w:t>
      </w:r>
      <w:r>
        <w:t>能</w:t>
      </w:r>
      <w:r>
        <w:t>於</w:t>
      </w:r>
      <w:r>
        <w:t>空</w:t>
      </w:r>
      <w:r>
        <w:t>中</w:t>
      </w:r>
      <w:r>
        <w:t>現</w:t>
      </w:r>
      <w:r>
        <w:t>諸</w:t>
      </w:r>
      <w:r>
        <w:t>神</w:t>
      </w:r>
      <w:r>
        <w:t>變</w:t>
      </w:r>
      <w:r>
        <w:t>，</w:t>
      </w:r>
      <w:r>
        <w:t>於</w:t>
      </w:r>
      <w:r>
        <w:t>如</w:t>
      </w:r>
      <w:r>
        <w:t>來</w:t>
      </w:r>
      <w:r>
        <w:t>前</w:t>
      </w:r>
      <w:r>
        <w:t>現</w:t>
      </w:r>
      <w:r>
        <w:t>諸</w:t>
      </w:r>
      <w:r>
        <w:t>色</w:t>
      </w:r>
      <w:r>
        <w:rPr>
          <w:highlight w:val="yellow"/>
        </w:rPr>
        <w:t>像</w:t>
      </w:r>
      <w:r>
        <w:drawing>
          <wp:inline xmlns:a="http://schemas.openxmlformats.org/drawingml/2006/main" xmlns:pic="http://schemas.openxmlformats.org/drawingml/2006/picture">
            <wp:extent cx="182880" cy="196261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96261"/>
                    </a:xfrm>
                    <a:prstGeom prst="rect"/>
                  </pic:spPr>
                </pic:pic>
              </a:graphicData>
            </a:graphic>
          </wp:inline>
        </w:drawing>
      </w:r>
      <w:r>
        <w:t>？</w:t>
      </w:r>
      <w:r>
        <w:t>」</w:t>
      </w:r>
    </w:p>
    <w:p/>
    <w:p>
      <w:r/>
      <w:r>
        <w:t>佛</w:t>
      </w:r>
      <w:r>
        <w:t>言</w:t>
      </w:r>
      <w:r>
        <w:t>：</w:t>
      </w:r>
      <w:r>
        <w:t>「</w:t>
      </w:r>
      <w:r>
        <w:t>諦</w:t>
      </w:r>
      <w:r>
        <w:t>聽</w:t>
      </w:r>
      <w:r>
        <w:t>！</w:t>
      </w:r>
      <w:r>
        <w:t>藥</w:t>
      </w:r>
      <w:r>
        <w:t>王</w:t>
      </w:r>
      <w:r>
        <w:t>軍</w:t>
      </w:r>
      <w:r>
        <w:t>！</w:t>
      </w:r>
      <w:r>
        <w:t>此</w:t>
      </w:r>
      <w:r>
        <w:t>諸</w:t>
      </w:r>
      <w:r>
        <w:rPr>
          <w:highlight w:val="yellow"/>
        </w:rPr>
        <w:t>善</w:t>
      </w:r>
      <w:r>
        <w:drawing>
          <wp:inline xmlns:a="http://schemas.openxmlformats.org/drawingml/2006/main" xmlns:pic="http://schemas.openxmlformats.org/drawingml/2006/picture">
            <wp:extent cx="182880" cy="166551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66551"/>
                    </a:xfrm>
                    <a:prstGeom prst="rect"/>
                  </pic:spPr>
                </pic:pic>
              </a:graphicData>
            </a:graphic>
          </wp:inline>
        </w:drawing>
      </w:r>
      <w:r>
        <w:t>男</w:t>
      </w:r>
      <w:r>
        <w:t>子</w:t>
      </w:r>
      <w:r>
        <w:t>，</w:t>
      </w:r>
      <w:r>
        <w:t>已</w:t>
      </w:r>
      <w:r>
        <w:t>得</w:t>
      </w:r>
      <w:r>
        <w:t>一</w:t>
      </w:r>
      <w:r>
        <w:t>切</w:t>
      </w:r>
      <w:r>
        <w:t>如</w:t>
      </w:r>
      <w:r>
        <w:t>來</w:t>
      </w:r>
      <w:r>
        <w:t>共</w:t>
      </w:r>
      <w:r>
        <w:t>所</w:t>
      </w:r>
      <w:r>
        <w:t>攝</w:t>
      </w:r>
      <w:r>
        <w:t>受</w:t>
      </w:r>
      <w:r>
        <w:t>，</w:t>
      </w:r>
      <w:r>
        <w:t>不</w:t>
      </w:r>
      <w:r>
        <w:t>久</w:t>
      </w:r>
      <w:r>
        <w:t>即</w:t>
      </w:r>
      <w:r>
        <w:t>成</w:t>
      </w:r>
      <w:r>
        <w:t>阿</w:t>
      </w:r>
      <w:r>
        <w:t>耨</w:t>
      </w:r>
      <w:r>
        <w:t>多</w:t>
      </w:r>
      <w:r>
        <w:t>羅</w:t>
      </w:r>
      <w:r>
        <w:t>三</w:t>
      </w:r>
      <w:r>
        <w:t>藐</w:t>
      </w:r>
      <w:r>
        <w:t>三</w:t>
      </w:r>
      <w:r>
        <w:t>菩</w:t>
      </w:r>
      <w:r>
        <w:t>提</w:t>
      </w:r>
      <w:r>
        <w:t>，</w:t>
      </w:r>
      <w:r>
        <w:t>處</w:t>
      </w:r>
      <w:r>
        <w:t>大</w:t>
      </w:r>
      <w:r>
        <w:t>法</w:t>
      </w:r>
      <w:r>
        <w:t>座</w:t>
      </w:r>
      <w:r>
        <w:t>、</w:t>
      </w:r>
      <w:r>
        <w:t>轉</w:t>
      </w:r>
      <w:r>
        <w:t>妙</w:t>
      </w:r>
      <w:r>
        <w:t>法</w:t>
      </w:r>
      <w:r>
        <w:t>輪</w:t>
      </w:r>
      <w:r>
        <w:t>，</w:t>
      </w:r>
      <w:r>
        <w:t>以</w:t>
      </w:r>
      <w:r>
        <w:t>法</w:t>
      </w:r>
      <w:r>
        <w:t>光</w:t>
      </w:r>
      <w:r>
        <w:t>明</w:t>
      </w:r>
      <w:r>
        <w:t>普</w:t>
      </w:r>
      <w:r>
        <w:t>照</w:t>
      </w:r>
      <w:r>
        <w:t>群</w:t>
      </w:r>
      <w:r>
        <w:t>品</w:t>
      </w:r>
      <w:r>
        <w:t>，</w:t>
      </w:r>
      <w:r>
        <w:t>以</w:t>
      </w:r>
      <w:r>
        <w:t>是</w:t>
      </w:r>
      <w:r>
        <w:t>因</w:t>
      </w:r>
      <w:r>
        <w:t>緣</w:t>
      </w:r>
      <w:r>
        <w:t>，</w:t>
      </w:r>
      <w:r>
        <w:t>能</w:t>
      </w:r>
      <w:r>
        <w:t>為</w:t>
      </w:r>
      <w:r>
        <w:t>變</w:t>
      </w:r>
      <w:r>
        <w:t>化</w:t>
      </w:r>
      <w:r>
        <w:t>。</w:t>
      </w:r>
      <w:r>
        <w:t>」</w:t>
      </w:r>
    </w:p>
    <w:p/>
    <w:p>
      <w:r/>
      <w:r>
        <w:t>是</w:t>
      </w:r>
      <w:r>
        <w:t>時</w:t>
      </w:r>
      <w:r>
        <w:t>，</w:t>
      </w:r>
      <w:r>
        <w:t>藥</w:t>
      </w:r>
      <w:r>
        <w:t>王</w:t>
      </w:r>
      <w:r>
        <w:t>軍</w:t>
      </w:r>
      <w:r>
        <w:t>菩</w:t>
      </w:r>
      <w:r>
        <w:t>薩</w:t>
      </w:r>
      <w:r>
        <w:t>復</w:t>
      </w:r>
      <w:r>
        <w:t>白</w:t>
      </w:r>
      <w:r>
        <w:t>佛</w:t>
      </w:r>
      <w:r>
        <w:t>言</w:t>
      </w:r>
      <w:r>
        <w:t>：</w:t>
      </w:r>
      <w:r>
        <w:t>「</w:t>
      </w:r>
      <w:r>
        <w:t>如</w:t>
      </w:r>
      <w:r>
        <w:t>佛</w:t>
      </w:r>
      <w:r>
        <w:t>世</w:t>
      </w:r>
      <w:r>
        <w:t>尊</w:t>
      </w:r>
      <w:r>
        <w:t>於</w:t>
      </w:r>
      <w:r>
        <w:t>長</w:t>
      </w:r>
      <w:r>
        <w:t>夜</w:t>
      </w:r>
      <w:r>
        <w:t>中</w:t>
      </w:r>
      <w:r>
        <w:t>，</w:t>
      </w:r>
      <w:r>
        <w:t>度</w:t>
      </w:r>
      <w:r>
        <w:t>脫</w:t>
      </w:r>
      <w:r>
        <w:t>三</w:t>
      </w:r>
      <w:r>
        <w:t>界</w:t>
      </w:r>
      <w:r>
        <w:t>一</w:t>
      </w:r>
      <w:r>
        <w:t>切</w:t>
      </w:r>
      <w:r>
        <w:t>眾</w:t>
      </w:r>
      <w:r>
        <w:t>生</w:t>
      </w:r>
      <w:r>
        <w:t>其</w:t>
      </w:r>
      <w:r>
        <w:t>數</w:t>
      </w:r>
      <w:r>
        <w:t>甚</w:t>
      </w:r>
      <w:r>
        <w:t>多</w:t>
      </w:r>
      <w:r>
        <w:t>，</w:t>
      </w:r>
      <w:r>
        <w:t>云</w:t>
      </w:r>
      <w:r>
        <w:t>何</w:t>
      </w:r>
      <w:r>
        <w:t>是</w:t>
      </w:r>
      <w:r>
        <w:t>等</w:t>
      </w:r>
      <w:r>
        <w:t>無</w:t>
      </w:r>
      <w:r>
        <w:t>有</w:t>
      </w:r>
      <w:r>
        <w:t>窮</w:t>
      </w:r>
      <w:r>
        <w:t>盡</w:t>
      </w:r>
      <w:r>
        <w:t>？</w:t>
      </w:r>
      <w:r>
        <w:t>」</w:t>
      </w:r>
    </w:p>
    <w:p/>
    <w:p>
      <w:r/>
      <w:r>
        <w:t>佛</w:t>
      </w:r>
      <w:r>
        <w:t>言</w:t>
      </w:r>
      <w:r>
        <w:t>：</w:t>
      </w:r>
      <w:r>
        <w:t>「</w:t>
      </w:r>
      <w:r>
        <w:rPr>
          <w:highlight w:val="yellow"/>
        </w:rPr>
        <w:t>善</w:t>
      </w:r>
      <w:r>
        <w:drawing>
          <wp:inline xmlns:a="http://schemas.openxmlformats.org/drawingml/2006/main" xmlns:pic="http://schemas.openxmlformats.org/drawingml/2006/picture">
            <wp:extent cx="182880" cy="166551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66551"/>
                    </a:xfrm>
                    <a:prstGeom prst="rect"/>
                  </pic:spPr>
                </pic:pic>
              </a:graphicData>
            </a:graphic>
          </wp:inline>
        </w:drawing>
      </w:r>
      <w:r>
        <w:t>哉</w:t>
      </w:r>
      <w:r>
        <w:rPr>
          <w:highlight w:val="yellow"/>
        </w:rPr>
        <w:t>善</w:t>
      </w:r>
      <w:r>
        <w:drawing>
          <wp:inline xmlns:a="http://schemas.openxmlformats.org/drawingml/2006/main" xmlns:pic="http://schemas.openxmlformats.org/drawingml/2006/picture">
            <wp:extent cx="182880" cy="166551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66551"/>
                    </a:xfrm>
                    <a:prstGeom prst="rect"/>
                  </pic:spPr>
                </pic:pic>
              </a:graphicData>
            </a:graphic>
          </wp:inline>
        </w:drawing>
      </w:r>
      <w:r>
        <w:t>哉</w:t>
      </w:r>
      <w:r>
        <w:t>！</w:t>
      </w:r>
      <w:r>
        <w:t>藥</w:t>
      </w:r>
      <w:r>
        <w:t>王</w:t>
      </w:r>
      <w:r>
        <w:t>軍</w:t>
      </w:r>
      <w:r>
        <w:t>！</w:t>
      </w:r>
      <w:r>
        <w:t>譬</w:t>
      </w:r>
      <w:r>
        <w:t>如</w:t>
      </w:r>
      <w:r>
        <w:t>有</w:t>
      </w:r>
      <w:r>
        <w:t>人</w:t>
      </w:r>
      <w:r>
        <w:t>以</w:t>
      </w:r>
      <w:r>
        <w:t>諸</w:t>
      </w:r>
      <w:r>
        <w:t>穀</w:t>
      </w:r>
      <w:r>
        <w:t>麥</w:t>
      </w:r>
      <w:r>
        <w:t>而</w:t>
      </w:r>
      <w:r>
        <w:t>為</w:t>
      </w:r>
      <w:r>
        <w:t>種</w:t>
      </w:r>
      <w:r>
        <w:t>蒔</w:t>
      </w:r>
      <w:r>
        <w:t>，</w:t>
      </w:r>
      <w:r>
        <w:t>各</w:t>
      </w:r>
      <w:r>
        <w:t>各</w:t>
      </w:r>
      <w:r>
        <w:t>分</w:t>
      </w:r>
      <w:r>
        <w:t>別</w:t>
      </w:r>
      <w:r>
        <w:t>而</w:t>
      </w:r>
      <w:r>
        <w:t>無</w:t>
      </w:r>
      <w:r>
        <w:t>間</w:t>
      </w:r>
      <w:r>
        <w:t>雜</w:t>
      </w:r>
      <w:r>
        <w:t>。</w:t>
      </w:r>
      <w:r>
        <w:t>其</w:t>
      </w:r>
      <w:r>
        <w:t>後</w:t>
      </w:r>
      <w:r>
        <w:t>依</w:t>
      </w:r>
      <w:r>
        <w:t>時</w:t>
      </w:r>
      <w:r>
        <w:t>，</w:t>
      </w:r>
      <w:r>
        <w:t>彼</w:t>
      </w:r>
      <w:r>
        <w:t>諸</w:t>
      </w:r>
      <w:r>
        <w:t>種</w:t>
      </w:r>
      <w:r>
        <w:t>子</w:t>
      </w:r>
      <w:r>
        <w:t>皆</w:t>
      </w:r>
      <w:r>
        <w:t>悉</w:t>
      </w:r>
      <w:r>
        <w:t>成</w:t>
      </w:r>
      <w:r>
        <w:t>熟</w:t>
      </w:r>
      <w:r>
        <w:t>。</w:t>
      </w:r>
      <w:r>
        <w:t>是</w:t>
      </w:r>
      <w:r>
        <w:t>人</w:t>
      </w:r>
      <w:r>
        <w:t>即</w:t>
      </w:r>
      <w:r>
        <w:t>時</w:t>
      </w:r>
      <w:r>
        <w:t>次</w:t>
      </w:r>
      <w:r>
        <w:t>第</w:t>
      </w:r>
      <w:r>
        <w:t>而</w:t>
      </w:r>
      <w:r>
        <w:t>收</w:t>
      </w:r>
      <w:r>
        <w:t>，</w:t>
      </w:r>
      <w:r>
        <w:t>若</w:t>
      </w:r>
      <w:r>
        <w:t>穀</w:t>
      </w:r>
      <w:r>
        <w:t>、</w:t>
      </w:r>
      <w:r>
        <w:t>若</w:t>
      </w:r>
      <w:r>
        <w:t>麥</w:t>
      </w:r>
      <w:r>
        <w:t>亦</w:t>
      </w:r>
      <w:r>
        <w:t>無</w:t>
      </w:r>
      <w:r>
        <w:t>間</w:t>
      </w:r>
      <w:r>
        <w:t>雜</w:t>
      </w:r>
      <w:r>
        <w:t>。</w:t>
      </w:r>
      <w:r>
        <w:t>如</w:t>
      </w:r>
      <w:r>
        <w:t>是</w:t>
      </w:r>
      <w:r>
        <w:t>展</w:t>
      </w:r>
      <w:r>
        <w:t>轉</w:t>
      </w:r>
      <w:r>
        <w:t>收</w:t>
      </w:r>
      <w:r>
        <w:t>已</w:t>
      </w:r>
      <w:r>
        <w:t>復</w:t>
      </w:r>
      <w:r>
        <w:t>種</w:t>
      </w:r>
      <w:r>
        <w:t>，</w:t>
      </w:r>
      <w:r>
        <w:t>種</w:t>
      </w:r>
      <w:r>
        <w:t>已</w:t>
      </w:r>
      <w:r>
        <w:t>復</w:t>
      </w:r>
      <w:r>
        <w:t>收</w:t>
      </w:r>
      <w:r>
        <w:t>，</w:t>
      </w:r>
      <w:r>
        <w:t>無</w:t>
      </w:r>
      <w:r>
        <w:t>有</w:t>
      </w:r>
      <w:r>
        <w:t>窮</w:t>
      </w:r>
      <w:r>
        <w:t>盡</w:t>
      </w:r>
      <w:r>
        <w:t>。</w:t>
      </w:r>
      <w:r>
        <w:t>藥</w:t>
      </w:r>
      <w:r>
        <w:t>王</w:t>
      </w:r>
      <w:r>
        <w:t>軍</w:t>
      </w:r>
      <w:r>
        <w:t>！</w:t>
      </w:r>
      <w:r>
        <w:t>此</w:t>
      </w:r>
      <w:r>
        <w:t>諸</w:t>
      </w:r>
      <w:r>
        <w:t>眾</w:t>
      </w:r>
      <w:r>
        <w:t>生</w:t>
      </w:r>
      <w:r>
        <w:t>亦</w:t>
      </w:r>
      <w:r>
        <w:t>復</w:t>
      </w:r>
      <w:r>
        <w:t>如</w:t>
      </w:r>
      <w:r>
        <w:t>是</w:t>
      </w:r>
      <w:r>
        <w:t>，</w:t>
      </w:r>
      <w:r>
        <w:t>業</w:t>
      </w:r>
      <w:r>
        <w:t>因</w:t>
      </w:r>
      <w:r>
        <w:t>緣</w:t>
      </w:r>
      <w:r>
        <w:t>故</w:t>
      </w:r>
      <w:r>
        <w:t>，</w:t>
      </w:r>
      <w:r>
        <w:t>布</w:t>
      </w:r>
      <w:r>
        <w:t>諸</w:t>
      </w:r>
      <w:r>
        <w:t>種</w:t>
      </w:r>
      <w:r>
        <w:t>子</w:t>
      </w:r>
      <w:r>
        <w:t>，</w:t>
      </w:r>
      <w:r>
        <w:t>若</w:t>
      </w:r>
      <w:r>
        <w:rPr>
          <w:highlight w:val="yellow"/>
        </w:rPr>
        <w:t>善</w:t>
      </w:r>
      <w:r>
        <w:drawing>
          <wp:inline xmlns:a="http://schemas.openxmlformats.org/drawingml/2006/main" xmlns:pic="http://schemas.openxmlformats.org/drawingml/2006/picture">
            <wp:extent cx="182880" cy="166551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66551"/>
                    </a:xfrm>
                    <a:prstGeom prst="rect"/>
                  </pic:spPr>
                </pic:pic>
              </a:graphicData>
            </a:graphic>
          </wp:inline>
        </w:drawing>
      </w:r>
      <w:r>
        <w:t>、</w:t>
      </w:r>
      <w:r>
        <w:t>若</w:t>
      </w:r>
      <w:r>
        <w:t>惡</w:t>
      </w:r>
      <w:r>
        <w:t>無</w:t>
      </w:r>
      <w:r>
        <w:t>有</w:t>
      </w:r>
      <w:r>
        <w:t>間</w:t>
      </w:r>
      <w:r>
        <w:t>雜</w:t>
      </w:r>
      <w:r>
        <w:t>。</w:t>
      </w:r>
      <w:r>
        <w:t>後</w:t>
      </w:r>
      <w:r>
        <w:t>時</w:t>
      </w:r>
      <w:r>
        <w:t>成</w:t>
      </w:r>
      <w:r>
        <w:t>熟</w:t>
      </w:r>
      <w:r>
        <w:t>，</w:t>
      </w:r>
      <w:r>
        <w:t>受</w:t>
      </w:r>
      <w:r>
        <w:t>諸</w:t>
      </w:r>
      <w:r>
        <w:t>果</w:t>
      </w:r>
      <w:r>
        <w:t>報</w:t>
      </w:r>
      <w:r>
        <w:t>亦</w:t>
      </w:r>
      <w:r>
        <w:t>無</w:t>
      </w:r>
      <w:r>
        <w:t>間</w:t>
      </w:r>
      <w:r>
        <w:t>雜</w:t>
      </w:r>
      <w:r>
        <w:t>。</w:t>
      </w:r>
      <w:r>
        <w:t>如</w:t>
      </w:r>
      <w:r>
        <w:t>是</w:t>
      </w:r>
      <w:r>
        <w:t>展</w:t>
      </w:r>
      <w:r>
        <w:t>轉</w:t>
      </w:r>
      <w:r>
        <w:t>，</w:t>
      </w:r>
      <w:r>
        <w:t>生</w:t>
      </w:r>
      <w:r>
        <w:t>已</w:t>
      </w:r>
      <w:r>
        <w:t>復</w:t>
      </w:r>
      <w:r>
        <w:t>生</w:t>
      </w:r>
      <w:r>
        <w:t>，</w:t>
      </w:r>
      <w:r>
        <w:t>亦</w:t>
      </w:r>
      <w:r>
        <w:t>無</w:t>
      </w:r>
      <w:r>
        <w:t>窮</w:t>
      </w:r>
      <w:r>
        <w:t>盡</w:t>
      </w:r>
      <w:r>
        <w:t>。</w:t>
      </w:r>
    </w:p>
    <w:p/>
    <w:p>
      <w:r/>
      <w:r>
        <w:t>「</w:t>
      </w:r>
      <w:r>
        <w:t>藥</w:t>
      </w:r>
      <w:r>
        <w:t>王</w:t>
      </w:r>
      <w:r>
        <w:t>軍</w:t>
      </w:r>
      <w:r>
        <w:t>！</w:t>
      </w:r>
      <w:r>
        <w:t>諸</w:t>
      </w:r>
      <w:r>
        <w:t>有</w:t>
      </w:r>
      <w:r>
        <w:t>修</w:t>
      </w:r>
      <w:r>
        <w:t>習</w:t>
      </w:r>
      <w:r>
        <w:t>菩</w:t>
      </w:r>
      <w:r>
        <w:t>薩</w:t>
      </w:r>
      <w:r>
        <w:t>行</w:t>
      </w:r>
      <w:r>
        <w:t>者</w:t>
      </w:r>
      <w:r>
        <w:t>，</w:t>
      </w:r>
      <w:r>
        <w:t>能</w:t>
      </w:r>
      <w:r>
        <w:t>布</w:t>
      </w:r>
      <w:r>
        <w:t>一</w:t>
      </w:r>
      <w:r>
        <w:t>切</w:t>
      </w:r>
      <w:r>
        <w:rPr>
          <w:highlight w:val="yellow"/>
        </w:rPr>
        <w:t>善</w:t>
      </w:r>
      <w:r>
        <w:drawing>
          <wp:inline xmlns:a="http://schemas.openxmlformats.org/drawingml/2006/main" xmlns:pic="http://schemas.openxmlformats.org/drawingml/2006/picture">
            <wp:extent cx="182880" cy="166551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66551"/>
                    </a:xfrm>
                    <a:prstGeom prst="rect"/>
                  </pic:spPr>
                </pic:pic>
              </a:graphicData>
            </a:graphic>
          </wp:inline>
        </w:drawing>
      </w:r>
      <w:r>
        <w:t>法</w:t>
      </w:r>
      <w:r>
        <w:t>種</w:t>
      </w:r>
      <w:r>
        <w:t>子</w:t>
      </w:r>
      <w:r>
        <w:t>，</w:t>
      </w:r>
      <w:r>
        <w:t>一</w:t>
      </w:r>
      <w:r>
        <w:t>一</w:t>
      </w:r>
      <w:r>
        <w:t>成</w:t>
      </w:r>
      <w:r>
        <w:t>熟</w:t>
      </w:r>
      <w:r>
        <w:t>；</w:t>
      </w:r>
      <w:r>
        <w:t>既</w:t>
      </w:r>
      <w:r>
        <w:t>成</w:t>
      </w:r>
      <w:r>
        <w:t>熟</w:t>
      </w:r>
      <w:r>
        <w:t>已</w:t>
      </w:r>
      <w:r>
        <w:t>，</w:t>
      </w:r>
      <w:r>
        <w:t>即</w:t>
      </w:r>
      <w:r>
        <w:t>能</w:t>
      </w:r>
      <w:r>
        <w:t>出</w:t>
      </w:r>
      <w:r>
        <w:t>生</w:t>
      </w:r>
      <w:r>
        <w:t>一</w:t>
      </w:r>
      <w:r>
        <w:t>切</w:t>
      </w:r>
      <w:r>
        <w:rPr>
          <w:highlight w:val="yellow"/>
        </w:rPr>
        <w:t>善</w:t>
      </w:r>
      <w:r>
        <w:drawing>
          <wp:inline xmlns:a="http://schemas.openxmlformats.org/drawingml/2006/main" xmlns:pic="http://schemas.openxmlformats.org/drawingml/2006/picture">
            <wp:extent cx="182880" cy="166551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66551"/>
                    </a:xfrm>
                    <a:prstGeom prst="rect"/>
                  </pic:spPr>
                </pic:pic>
              </a:graphicData>
            </a:graphic>
          </wp:inline>
        </w:drawing>
      </w:r>
      <w:r>
        <w:t>法</w:t>
      </w:r>
      <w:r>
        <w:t>；</w:t>
      </w:r>
      <w:r>
        <w:rPr>
          <w:highlight w:val="yellow"/>
        </w:rPr>
        <w:t>善</w:t>
      </w:r>
      <w:r>
        <w:drawing>
          <wp:inline xmlns:a="http://schemas.openxmlformats.org/drawingml/2006/main" xmlns:pic="http://schemas.openxmlformats.org/drawingml/2006/picture">
            <wp:extent cx="182880" cy="166551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66551"/>
                    </a:xfrm>
                    <a:prstGeom prst="rect"/>
                  </pic:spPr>
                </pic:pic>
              </a:graphicData>
            </a:graphic>
          </wp:inline>
        </w:drawing>
      </w:r>
      <w:r>
        <w:t>法</w:t>
      </w:r>
      <w:r>
        <w:t>生</w:t>
      </w:r>
      <w:r>
        <w:t>已</w:t>
      </w:r>
      <w:r>
        <w:t>，</w:t>
      </w:r>
      <w:r>
        <w:t>生</w:t>
      </w:r>
      <w:r>
        <w:t>大</w:t>
      </w:r>
      <w:r>
        <w:t>歡</w:t>
      </w:r>
      <w:r>
        <w:t>喜</w:t>
      </w:r>
      <w:r>
        <w:t>，</w:t>
      </w:r>
      <w:r>
        <w:rPr>
          <w:highlight w:val="yellow"/>
        </w:rPr>
        <w:t>愛</w:t>
      </w:r>
      <w:r>
        <w:drawing>
          <wp:inline xmlns:a="http://schemas.openxmlformats.org/drawingml/2006/main" xmlns:pic="http://schemas.openxmlformats.org/drawingml/2006/picture">
            <wp:extent cx="182880" cy="157942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57942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highlight w:val="green"/>
        </w:rPr>
        <w:t>樂</w:t>
      </w:r>
      <w:r>
        <w:t>佛</w:t>
      </w:r>
      <w:r>
        <w:t>法</w:t>
      </w:r>
      <w:r>
        <w:t>。</w:t>
      </w:r>
      <w:r>
        <w:t>彼</w:t>
      </w:r>
      <w:r>
        <w:rPr>
          <w:highlight w:val="yellow"/>
        </w:rPr>
        <w:t>善</w:t>
      </w:r>
      <w:r>
        <w:drawing>
          <wp:inline xmlns:a="http://schemas.openxmlformats.org/drawingml/2006/main" xmlns:pic="http://schemas.openxmlformats.org/drawingml/2006/picture">
            <wp:extent cx="182880" cy="166551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66551"/>
                    </a:xfrm>
                    <a:prstGeom prst="rect"/>
                  </pic:spPr>
                </pic:pic>
              </a:graphicData>
            </a:graphic>
          </wp:inline>
        </w:drawing>
      </w:r>
      <w:r>
        <w:t>法</w:t>
      </w:r>
      <w:r>
        <w:t>種</w:t>
      </w:r>
      <w:r>
        <w:t>，</w:t>
      </w:r>
      <w:r>
        <w:t>雖</w:t>
      </w:r>
      <w:r>
        <w:t>經</w:t>
      </w:r>
      <w:r>
        <w:t>多</w:t>
      </w:r>
      <w:r>
        <w:t>劫</w:t>
      </w:r>
      <w:r>
        <w:t>，</w:t>
      </w:r>
      <w:r>
        <w:t>終</w:t>
      </w:r>
      <w:r>
        <w:t>無</w:t>
      </w:r>
      <w:r>
        <w:t>能</w:t>
      </w:r>
      <w:r>
        <w:t>壞</w:t>
      </w:r>
      <w:r>
        <w:t>。</w:t>
      </w:r>
      <w:r>
        <w:t>藥</w:t>
      </w:r>
      <w:r>
        <w:t>王</w:t>
      </w:r>
      <w:r>
        <w:t>軍</w:t>
      </w:r>
      <w:r>
        <w:t>！</w:t>
      </w:r>
      <w:r>
        <w:t>當</w:t>
      </w:r>
      <w:r>
        <w:t>知</w:t>
      </w:r>
      <w:r>
        <w:t>是</w:t>
      </w:r>
      <w:r>
        <w:t>名</w:t>
      </w:r>
      <w:r>
        <w:t>初</w:t>
      </w:r>
      <w:r>
        <w:t>發</w:t>
      </w:r>
      <w:r>
        <w:t>心</w:t>
      </w:r>
      <w:r>
        <w:t>菩</w:t>
      </w:r>
      <w:r>
        <w:t>薩</w:t>
      </w:r>
      <w:r>
        <w:t>，</w:t>
      </w:r>
      <w:r>
        <w:t>而</w:t>
      </w:r>
      <w:r>
        <w:t>彼</w:t>
      </w:r>
      <w:r>
        <w:t>所</w:t>
      </w:r>
      <w:r>
        <w:t>得</w:t>
      </w:r>
      <w:r>
        <w:t>一</w:t>
      </w:r>
      <w:r>
        <w:t>切</w:t>
      </w:r>
      <w:r>
        <w:rPr>
          <w:highlight w:val="yellow"/>
        </w:rPr>
        <w:t>善</w:t>
      </w:r>
      <w:r>
        <w:drawing>
          <wp:inline xmlns:a="http://schemas.openxmlformats.org/drawingml/2006/main" xmlns:pic="http://schemas.openxmlformats.org/drawingml/2006/picture">
            <wp:extent cx="182880" cy="166551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66551"/>
                    </a:xfrm>
                    <a:prstGeom prst="rect"/>
                  </pic:spPr>
                </pic:pic>
              </a:graphicData>
            </a:graphic>
          </wp:inline>
        </w:drawing>
      </w:r>
      <w:r>
        <w:t>法</w:t>
      </w:r>
      <w:r>
        <w:t>，</w:t>
      </w:r>
      <w:r>
        <w:t>聚</w:t>
      </w:r>
      <w:r>
        <w:t>集</w:t>
      </w:r>
      <w:r>
        <w:t>了</w:t>
      </w:r>
      <w:r>
        <w:t>知</w:t>
      </w:r>
      <w:r>
        <w:t>，</w:t>
      </w:r>
      <w:r>
        <w:t>轉</w:t>
      </w:r>
      <w:r>
        <w:t>倍</w:t>
      </w:r>
      <w:r>
        <w:t>增</w:t>
      </w:r>
      <w:r>
        <w:t>勝</w:t>
      </w:r>
      <w:r>
        <w:t>，</w:t>
      </w:r>
      <w:r>
        <w:t>雖</w:t>
      </w:r>
      <w:r>
        <w:t>復</w:t>
      </w:r>
      <w:r>
        <w:t>夢</w:t>
      </w:r>
      <w:r>
        <w:t>有</w:t>
      </w:r>
      <w:r>
        <w:t>所</w:t>
      </w:r>
      <w:r>
        <w:t>見</w:t>
      </w:r>
      <w:r>
        <w:t>，</w:t>
      </w:r>
      <w:r>
        <w:t>而</w:t>
      </w:r>
      <w:r>
        <w:t>能</w:t>
      </w:r>
      <w:r>
        <w:t>離</w:t>
      </w:r>
      <w:r>
        <w:t>諸</w:t>
      </w:r>
      <w:r>
        <w:t>怖</w:t>
      </w:r>
      <w:r>
        <w:t>畏</w:t>
      </w:r>
      <w:r>
        <w:t>。</w:t>
      </w:r>
      <w:r>
        <w:t>何</w:t>
      </w:r>
      <w:r>
        <w:t>以</w:t>
      </w:r>
      <w:r>
        <w:t>故</w:t>
      </w:r>
      <w:r>
        <w:t>？</w:t>
      </w:r>
      <w:r>
        <w:t>一</w:t>
      </w:r>
      <w:r>
        <w:t>切</w:t>
      </w:r>
      <w:r>
        <w:t>業</w:t>
      </w:r>
      <w:r>
        <w:t>障</w:t>
      </w:r>
      <w:r>
        <w:t>悉</w:t>
      </w:r>
      <w:r>
        <w:t>得</w:t>
      </w:r>
      <w:r>
        <w:t>清</w:t>
      </w:r>
      <w:r>
        <w:t>淨</w:t>
      </w:r>
      <w:r>
        <w:t>，</w:t>
      </w:r>
      <w:r>
        <w:t>不</w:t>
      </w:r>
      <w:r>
        <w:t>造</w:t>
      </w:r>
      <w:r>
        <w:t>惡</w:t>
      </w:r>
      <w:r>
        <w:t>法</w:t>
      </w:r>
      <w:r>
        <w:t>、</w:t>
      </w:r>
      <w:r>
        <w:t>離</w:t>
      </w:r>
      <w:r>
        <w:t>諸</w:t>
      </w:r>
      <w:r>
        <w:t>苦</w:t>
      </w:r>
      <w:r>
        <w:t>惱</w:t>
      </w:r>
      <w:r>
        <w:t>，</w:t>
      </w:r>
      <w:r>
        <w:t>惡</w:t>
      </w:r>
      <w:r>
        <w:t>境</w:t>
      </w:r>
      <w:r>
        <w:t>現</w:t>
      </w:r>
      <w:r>
        <w:t>前</w:t>
      </w:r>
      <w:r>
        <w:t>而</w:t>
      </w:r>
      <w:r>
        <w:t>不</w:t>
      </w:r>
      <w:r>
        <w:t>能</w:t>
      </w:r>
      <w:r>
        <w:t>動</w:t>
      </w:r>
      <w:r>
        <w:t>。</w:t>
      </w:r>
      <w:r>
        <w:t>若</w:t>
      </w:r>
      <w:r>
        <w:t>於</w:t>
      </w:r>
      <w:r>
        <w:t>夢</w:t>
      </w:r>
      <w:r>
        <w:t>中</w:t>
      </w:r>
      <w:r>
        <w:t>見</w:t>
      </w:r>
      <w:r>
        <w:t>大</w:t>
      </w:r>
      <w:r>
        <w:t>火</w:t>
      </w:r>
      <w:r>
        <w:t>聚</w:t>
      </w:r>
      <w:r>
        <w:t>，</w:t>
      </w:r>
      <w:r>
        <w:t>光</w:t>
      </w:r>
      <w:r>
        <w:t>焰</w:t>
      </w:r>
      <w:r>
        <w:t>熾</w:t>
      </w:r>
      <w:r>
        <w:t>盛</w:t>
      </w:r>
      <w:r>
        <w:t>。</w:t>
      </w:r>
      <w:r>
        <w:t>菩</w:t>
      </w:r>
      <w:r>
        <w:t>薩</w:t>
      </w:r>
      <w:r>
        <w:t>見</w:t>
      </w:r>
      <w:r>
        <w:t>已</w:t>
      </w:r>
      <w:r>
        <w:t>，</w:t>
      </w:r>
      <w:r>
        <w:t>不</w:t>
      </w:r>
      <w:r>
        <w:t>生</w:t>
      </w:r>
      <w:r>
        <w:t>怖</w:t>
      </w:r>
      <w:r>
        <w:t>畏</w:t>
      </w:r>
      <w:r>
        <w:t>。</w:t>
      </w:r>
      <w:r>
        <w:t>何</w:t>
      </w:r>
      <w:r>
        <w:t>以</w:t>
      </w:r>
      <w:r>
        <w:t>故</w:t>
      </w:r>
      <w:r>
        <w:t>？</w:t>
      </w:r>
      <w:r>
        <w:t>諸</w:t>
      </w:r>
      <w:r>
        <w:t>煩</w:t>
      </w:r>
      <w:r>
        <w:t>惱</w:t>
      </w:r>
      <w:r>
        <w:t>薪</w:t>
      </w:r>
      <w:r>
        <w:t>為</w:t>
      </w:r>
      <w:r>
        <w:t>智</w:t>
      </w:r>
      <w:r>
        <w:t>慧</w:t>
      </w:r>
      <w:r>
        <w:t>火</w:t>
      </w:r>
      <w:r>
        <w:t>之</w:t>
      </w:r>
      <w:r>
        <w:t>所</w:t>
      </w:r>
      <w:r>
        <w:t>焚</w:t>
      </w:r>
      <w:r>
        <w:t>燒</w:t>
      </w:r>
      <w:r>
        <w:t>，</w:t>
      </w:r>
      <w:r>
        <w:t>無</w:t>
      </w:r>
      <w:r>
        <w:t>能</w:t>
      </w:r>
      <w:r>
        <w:rPr>
          <w:highlight w:val="yellow"/>
        </w:rPr>
        <w:t>亂</w:t>
      </w:r>
      <w:r>
        <w:drawing>
          <wp:inline xmlns:a="http://schemas.openxmlformats.org/drawingml/2006/main" xmlns:pic="http://schemas.openxmlformats.org/drawingml/2006/picture">
            <wp:extent cx="182880" cy="150876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50876"/>
                    </a:xfrm>
                    <a:prstGeom prst="rect"/>
                  </pic:spPr>
                </pic:pic>
              </a:graphicData>
            </a:graphic>
          </wp:inline>
        </w:drawing>
      </w:r>
      <w:r>
        <w:t>故</w:t>
      </w:r>
      <w:r>
        <w:t>。</w:t>
      </w:r>
      <w:r>
        <w:t>又</w:t>
      </w:r>
      <w:r>
        <w:t>於</w:t>
      </w:r>
      <w:r>
        <w:t>夢</w:t>
      </w:r>
      <w:r>
        <w:t>中</w:t>
      </w:r>
      <w:r>
        <w:t>若</w:t>
      </w:r>
      <w:r>
        <w:t>見</w:t>
      </w:r>
      <w:r>
        <w:t>大</w:t>
      </w:r>
      <w:r>
        <w:t>水</w:t>
      </w:r>
      <w:r>
        <w:t>，</w:t>
      </w:r>
      <w:r>
        <w:t>而</w:t>
      </w:r>
      <w:r>
        <w:t>不</w:t>
      </w:r>
      <w:r>
        <w:t>清</w:t>
      </w:r>
      <w:r>
        <w:t>潔</w:t>
      </w:r>
      <w:r>
        <w:t>，</w:t>
      </w:r>
      <w:r>
        <w:t>徹</w:t>
      </w:r>
      <w:r>
        <w:t>底</w:t>
      </w:r>
      <w:r>
        <w:t>濁</w:t>
      </w:r>
      <w:r>
        <w:t>穢</w:t>
      </w:r>
      <w:r>
        <w:t>。</w:t>
      </w:r>
      <w:r>
        <w:t>菩</w:t>
      </w:r>
      <w:r>
        <w:t>薩</w:t>
      </w:r>
      <w:r>
        <w:t>見</w:t>
      </w:r>
      <w:r>
        <w:t>已</w:t>
      </w:r>
      <w:r>
        <w:t>，</w:t>
      </w:r>
      <w:r>
        <w:t>亦</w:t>
      </w:r>
      <w:r>
        <w:t>不</w:t>
      </w:r>
      <w:r>
        <w:t>生</w:t>
      </w:r>
      <w:r>
        <w:t>怖</w:t>
      </w:r>
      <w:r>
        <w:t>。</w:t>
      </w:r>
      <w:r>
        <w:t>何</w:t>
      </w:r>
      <w:r>
        <w:t>以</w:t>
      </w:r>
      <w:r>
        <w:t>故</w:t>
      </w:r>
      <w:r>
        <w:t>？</w:t>
      </w:r>
      <w:r>
        <w:t>已</w:t>
      </w:r>
      <w:r>
        <w:t>盡</w:t>
      </w:r>
      <w:r>
        <w:t>一</w:t>
      </w:r>
      <w:r>
        <w:t>切</w:t>
      </w:r>
      <w:r>
        <w:t>所</w:t>
      </w:r>
      <w:r>
        <w:t>作</w:t>
      </w:r>
      <w:r>
        <w:t>業</w:t>
      </w:r>
      <w:r>
        <w:t>故</w:t>
      </w:r>
      <w:r>
        <w:t>，</w:t>
      </w:r>
      <w:r>
        <w:t>如</w:t>
      </w:r>
      <w:r>
        <w:t>牛</w:t>
      </w:r>
      <w:r>
        <w:t>撤</w:t>
      </w:r>
      <w:r>
        <w:t>軛</w:t>
      </w:r>
      <w:r>
        <w:t>而</w:t>
      </w:r>
      <w:r>
        <w:t>得</w:t>
      </w:r>
      <w:r>
        <w:t>自</w:t>
      </w:r>
      <w:r>
        <w:t>在</w:t>
      </w:r>
      <w:r>
        <w:t>。</w:t>
      </w:r>
      <w:r>
        <w:t>又</w:t>
      </w:r>
      <w:r>
        <w:t>於</w:t>
      </w:r>
      <w:r>
        <w:t>夢</w:t>
      </w:r>
      <w:r>
        <w:t>中</w:t>
      </w:r>
      <w:r>
        <w:t>，</w:t>
      </w:r>
      <w:r>
        <w:t>持</w:t>
      </w:r>
      <w:r>
        <w:t>以</w:t>
      </w:r>
      <w:r>
        <w:t>利</w:t>
      </w:r>
      <w:r>
        <w:t>刀</w:t>
      </w:r>
      <w:r>
        <w:t>，</w:t>
      </w:r>
      <w:r>
        <w:t>自</w:t>
      </w:r>
      <w:r>
        <w:t>斷</w:t>
      </w:r>
      <w:r>
        <w:t>其</w:t>
      </w:r>
      <w:r>
        <w:t>頭</w:t>
      </w:r>
      <w:r>
        <w:t>，</w:t>
      </w:r>
      <w:r>
        <w:t>復</w:t>
      </w:r>
      <w:r>
        <w:t>斷</w:t>
      </w:r>
      <w:r>
        <w:t>他</w:t>
      </w:r>
      <w:r>
        <w:t>頭</w:t>
      </w:r>
      <w:r>
        <w:t>。</w:t>
      </w:r>
      <w:r>
        <w:t>菩</w:t>
      </w:r>
      <w:r>
        <w:t>薩</w:t>
      </w:r>
      <w:r>
        <w:t>爾</w:t>
      </w:r>
      <w:r>
        <w:t>時</w:t>
      </w:r>
      <w:r>
        <w:t>，</w:t>
      </w:r>
      <w:r>
        <w:t>亦</w:t>
      </w:r>
      <w:r>
        <w:t>不</w:t>
      </w:r>
      <w:r>
        <w:t>生</w:t>
      </w:r>
      <w:r>
        <w:t>怖</w:t>
      </w:r>
      <w:r>
        <w:t>。</w:t>
      </w:r>
      <w:r>
        <w:t>何</w:t>
      </w:r>
      <w:r>
        <w:t>以</w:t>
      </w:r>
      <w:r>
        <w:t>故</w:t>
      </w:r>
      <w:r>
        <w:t>？</w:t>
      </w:r>
      <w:r>
        <w:t>貪</w:t>
      </w:r>
      <w:r>
        <w:t>、</w:t>
      </w:r>
      <w:r>
        <w:t>瞋</w:t>
      </w:r>
      <w:r>
        <w:t>、</w:t>
      </w:r>
      <w:r>
        <w:t>癡</w:t>
      </w:r>
      <w:r>
        <w:t>法</w:t>
      </w:r>
      <w:r>
        <w:t>，</w:t>
      </w:r>
      <w:r>
        <w:t>諸</w:t>
      </w:r>
      <w:r>
        <w:t>煩</w:t>
      </w:r>
      <w:r>
        <w:t>惱</w:t>
      </w:r>
      <w:r>
        <w:t>中</w:t>
      </w:r>
      <w:r>
        <w:t>而</w:t>
      </w:r>
      <w:r>
        <w:t>為</w:t>
      </w:r>
      <w:r>
        <w:t>根</w:t>
      </w:r>
      <w:r>
        <w:t>本</w:t>
      </w:r>
      <w:r>
        <w:t>，</w:t>
      </w:r>
      <w:r>
        <w:t>菩</w:t>
      </w:r>
      <w:r>
        <w:t>薩</w:t>
      </w:r>
      <w:r>
        <w:t>已</w:t>
      </w:r>
      <w:r>
        <w:t>斷</w:t>
      </w:r>
      <w:r>
        <w:t>，</w:t>
      </w:r>
      <w:r>
        <w:t>無</w:t>
      </w:r>
      <w:r>
        <w:t>所</w:t>
      </w:r>
      <w:r>
        <w:t>懼</w:t>
      </w:r>
      <w:r>
        <w:t>故</w:t>
      </w:r>
      <w:r>
        <w:t>。</w:t>
      </w:r>
      <w:r>
        <w:t>藥</w:t>
      </w:r>
      <w:r>
        <w:t>王</w:t>
      </w:r>
      <w:r>
        <w:t>軍</w:t>
      </w:r>
      <w:r>
        <w:t>！</w:t>
      </w:r>
      <w:r>
        <w:t>彼</w:t>
      </w:r>
      <w:r>
        <w:t>初</w:t>
      </w:r>
      <w:r>
        <w:t>發</w:t>
      </w:r>
      <w:r>
        <w:t>心</w:t>
      </w:r>
      <w:r>
        <w:t>菩</w:t>
      </w:r>
      <w:r>
        <w:t>薩</w:t>
      </w:r>
      <w:r>
        <w:t>於</w:t>
      </w:r>
      <w:r>
        <w:t>六</w:t>
      </w:r>
      <w:r>
        <w:t>趣</w:t>
      </w:r>
      <w:r>
        <w:t>輪</w:t>
      </w:r>
      <w:r>
        <w:t>迴</w:t>
      </w:r>
      <w:r>
        <w:t>已</w:t>
      </w:r>
      <w:r>
        <w:t>得</w:t>
      </w:r>
      <w:r>
        <w:t>解</w:t>
      </w:r>
      <w:r>
        <w:t>脫</w:t>
      </w:r>
      <w:r>
        <w:t>，</w:t>
      </w:r>
      <w:r>
        <w:t>而</w:t>
      </w:r>
      <w:r>
        <w:t>復</w:t>
      </w:r>
      <w:r>
        <w:t>於</w:t>
      </w:r>
      <w:r>
        <w:t>中</w:t>
      </w:r>
      <w:r>
        <w:t>隨</w:t>
      </w:r>
      <w:r>
        <w:t>順</w:t>
      </w:r>
      <w:r>
        <w:t>受</w:t>
      </w:r>
      <w:r>
        <w:t>生</w:t>
      </w:r>
      <w:r>
        <w:t>，</w:t>
      </w:r>
      <w:r>
        <w:t>皆</w:t>
      </w:r>
      <w:r>
        <w:t>是</w:t>
      </w:r>
      <w:r>
        <w:t>菩</w:t>
      </w:r>
      <w:r>
        <w:t>薩</w:t>
      </w:r>
      <w:r>
        <w:t>以</w:t>
      </w:r>
      <w:r>
        <w:t>方</w:t>
      </w:r>
      <w:r>
        <w:t>便</w:t>
      </w:r>
      <w:r>
        <w:t>力</w:t>
      </w:r>
      <w:r>
        <w:t>，</w:t>
      </w:r>
      <w:r>
        <w:t>示</w:t>
      </w:r>
      <w:r>
        <w:t>現</w:t>
      </w:r>
      <w:r>
        <w:t>化</w:t>
      </w:r>
      <w:r>
        <w:t>度</w:t>
      </w:r>
      <w:r>
        <w:t>一</w:t>
      </w:r>
      <w:r>
        <w:t>切</w:t>
      </w:r>
      <w:r>
        <w:t>眾</w:t>
      </w:r>
      <w:r>
        <w:t>生</w:t>
      </w:r>
      <w:r>
        <w:t>，</w:t>
      </w:r>
      <w:r>
        <w:t>而</w:t>
      </w:r>
      <w:r>
        <w:t>實</w:t>
      </w:r>
      <w:r>
        <w:t>菩</w:t>
      </w:r>
      <w:r>
        <w:t>薩</w:t>
      </w:r>
      <w:r>
        <w:t>常</w:t>
      </w:r>
      <w:r>
        <w:t>生</w:t>
      </w:r>
      <w:r>
        <w:t>諸</w:t>
      </w:r>
      <w:r>
        <w:t>佛</w:t>
      </w:r>
      <w:r>
        <w:t>清</w:t>
      </w:r>
      <w:r>
        <w:t>淨</w:t>
      </w:r>
      <w:r>
        <w:t>剎</w:t>
      </w:r>
      <w:r>
        <w:t>中</w:t>
      </w:r>
      <w:r>
        <w:t>，</w:t>
      </w:r>
      <w:r>
        <w:t>一</w:t>
      </w:r>
      <w:r>
        <w:t>切</w:t>
      </w:r>
      <w:r>
        <w:t>如</w:t>
      </w:r>
      <w:r>
        <w:t>來</w:t>
      </w:r>
      <w:r>
        <w:t>所</w:t>
      </w:r>
      <w:r>
        <w:t>共</w:t>
      </w:r>
      <w:r>
        <w:t>攝</w:t>
      </w:r>
      <w:r>
        <w:t>受</w:t>
      </w:r>
      <w:r>
        <w:t>。</w:t>
      </w:r>
    </w:p>
    <w:p/>
    <w:p>
      <w:r/>
      <w:r>
        <w:t>「</w:t>
      </w:r>
      <w:r>
        <w:t>藥</w:t>
      </w:r>
      <w:r>
        <w:t>王</w:t>
      </w:r>
      <w:r>
        <w:t>軍</w:t>
      </w:r>
      <w:r>
        <w:t>！</w:t>
      </w:r>
      <w:r>
        <w:t>汝</w:t>
      </w:r>
      <w:r>
        <w:t>今</w:t>
      </w:r>
      <w:r>
        <w:t>當</w:t>
      </w:r>
      <w:r>
        <w:t>知</w:t>
      </w:r>
      <w:r>
        <w:t>，</w:t>
      </w:r>
      <w:r>
        <w:t>於</w:t>
      </w:r>
      <w:r>
        <w:t>後</w:t>
      </w:r>
      <w:r>
        <w:t>末</w:t>
      </w:r>
      <w:r>
        <w:t>世</w:t>
      </w:r>
      <w:r>
        <w:t>若</w:t>
      </w:r>
      <w:r>
        <w:t>有</w:t>
      </w:r>
      <w:r>
        <w:t>眾</w:t>
      </w:r>
      <w:r>
        <w:t>生</w:t>
      </w:r>
      <w:r>
        <w:t>，</w:t>
      </w:r>
      <w:r>
        <w:t>能</w:t>
      </w:r>
      <w:r>
        <w:t>發</w:t>
      </w:r>
      <w:r>
        <w:t>迴</w:t>
      </w:r>
      <w:r>
        <w:t>向</w:t>
      </w:r>
      <w:r>
        <w:t>菩</w:t>
      </w:r>
      <w:r>
        <w:t>提</w:t>
      </w:r>
      <w:r>
        <w:t>心</w:t>
      </w:r>
      <w:r>
        <w:t>者</w:t>
      </w:r>
      <w:r>
        <w:t>，</w:t>
      </w:r>
      <w:r>
        <w:t>是</w:t>
      </w:r>
      <w:r>
        <w:t>即</w:t>
      </w:r>
      <w:r>
        <w:t>安</w:t>
      </w:r>
      <w:r>
        <w:t>住</w:t>
      </w:r>
      <w:r>
        <w:t>一</w:t>
      </w:r>
      <w:r>
        <w:t>切</w:t>
      </w:r>
      <w:r>
        <w:t>佛</w:t>
      </w:r>
      <w:r>
        <w:t>智</w:t>
      </w:r>
      <w:r>
        <w:t>，</w:t>
      </w:r>
      <w:r>
        <w:t>得</w:t>
      </w:r>
      <w:r>
        <w:t>見</w:t>
      </w:r>
      <w:r>
        <w:t>諸</w:t>
      </w:r>
      <w:r>
        <w:t>佛</w:t>
      </w:r>
      <w:r>
        <w:t>圓</w:t>
      </w:r>
      <w:r>
        <w:t>滿</w:t>
      </w:r>
      <w:r>
        <w:rPr>
          <w:highlight w:val="yellow"/>
        </w:rPr>
        <w:t>善</w:t>
      </w:r>
      <w:r>
        <w:drawing>
          <wp:inline xmlns:a="http://schemas.openxmlformats.org/drawingml/2006/main" xmlns:pic="http://schemas.openxmlformats.org/drawingml/2006/picture">
            <wp:extent cx="182880" cy="166551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66551"/>
                    </a:xfrm>
                    <a:prstGeom prst="rect"/>
                  </pic:spPr>
                </pic:pic>
              </a:graphicData>
            </a:graphic>
          </wp:inline>
        </w:drawing>
      </w:r>
      <w:r>
        <w:t>法</w:t>
      </w:r>
      <w:r>
        <w:t>，</w:t>
      </w:r>
      <w:r>
        <w:t>永</w:t>
      </w:r>
      <w:r>
        <w:t>不</w:t>
      </w:r>
      <w:r>
        <w:t>復</w:t>
      </w:r>
      <w:r>
        <w:t>生</w:t>
      </w:r>
      <w:r>
        <w:t>諸</w:t>
      </w:r>
      <w:r>
        <w:t>疑</w:t>
      </w:r>
      <w:r>
        <w:t>惑</w:t>
      </w:r>
      <w:r>
        <w:t>心</w:t>
      </w:r>
      <w:r>
        <w:t>。</w:t>
      </w:r>
      <w:r>
        <w:t>藥</w:t>
      </w:r>
      <w:r>
        <w:t>王</w:t>
      </w:r>
      <w:r>
        <w:t>軍</w:t>
      </w:r>
      <w:r>
        <w:t>！</w:t>
      </w:r>
      <w:r>
        <w:t>我</w:t>
      </w:r>
      <w:r>
        <w:t>於</w:t>
      </w:r>
      <w:r>
        <w:t>無</w:t>
      </w:r>
      <w:r>
        <w:t>數</w:t>
      </w:r>
      <w:r>
        <w:t>百</w:t>
      </w:r>
      <w:r>
        <w:t>千</w:t>
      </w:r>
      <w:r>
        <w:t>那</w:t>
      </w:r>
      <w:r>
        <w:rPr>
          <w:highlight w:val="green"/>
        </w:rPr>
        <w:t>庾</w:t>
      </w:r>
      <w:r>
        <w:t>多</w:t>
      </w:r>
      <w:r>
        <w:t>劫</w:t>
      </w:r>
      <w:r>
        <w:t>，</w:t>
      </w:r>
      <w:r>
        <w:t>勤</w:t>
      </w:r>
      <w:r>
        <w:t>行</w:t>
      </w:r>
      <w:r>
        <w:t>苦</w:t>
      </w:r>
      <w:r>
        <w:t>行</w:t>
      </w:r>
      <w:r>
        <w:t>，</w:t>
      </w:r>
      <w:r>
        <w:t>修</w:t>
      </w:r>
      <w:r>
        <w:t>諸</w:t>
      </w:r>
      <w:r>
        <w:rPr>
          <w:highlight w:val="yellow"/>
        </w:rPr>
        <w:t>善</w:t>
      </w:r>
      <w:r>
        <w:drawing>
          <wp:inline xmlns:a="http://schemas.openxmlformats.org/drawingml/2006/main" xmlns:pic="http://schemas.openxmlformats.org/drawingml/2006/picture">
            <wp:extent cx="182880" cy="166551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66551"/>
                    </a:xfrm>
                    <a:prstGeom prst="rect"/>
                  </pic:spPr>
                </pic:pic>
              </a:graphicData>
            </a:graphic>
          </wp:inline>
        </w:drawing>
      </w:r>
      <w:r>
        <w:t>法</w:t>
      </w:r>
      <w:r>
        <w:t>，</w:t>
      </w:r>
      <w:r>
        <w:t>於</w:t>
      </w:r>
      <w:r>
        <w:t>一</w:t>
      </w:r>
      <w:r>
        <w:t>切</w:t>
      </w:r>
      <w:r>
        <w:t>法</w:t>
      </w:r>
      <w:r>
        <w:t>覺</w:t>
      </w:r>
      <w:r>
        <w:t>了</w:t>
      </w:r>
      <w:r>
        <w:t>自</w:t>
      </w:r>
      <w:r>
        <w:t>性</w:t>
      </w:r>
      <w:r>
        <w:t>，</w:t>
      </w:r>
      <w:r>
        <w:t>即</w:t>
      </w:r>
      <w:r>
        <w:t>得</w:t>
      </w:r>
      <w:r>
        <w:t>成</w:t>
      </w:r>
      <w:r>
        <w:t>就</w:t>
      </w:r>
      <w:r>
        <w:t>阿</w:t>
      </w:r>
      <w:r>
        <w:t>耨</w:t>
      </w:r>
      <w:r>
        <w:t>多</w:t>
      </w:r>
      <w:r>
        <w:t>羅</w:t>
      </w:r>
      <w:r>
        <w:t>三</w:t>
      </w:r>
      <w:r>
        <w:t>藐</w:t>
      </w:r>
      <w:r>
        <w:t>三</w:t>
      </w:r>
      <w:r>
        <w:t>菩</w:t>
      </w:r>
      <w:r>
        <w:t>提</w:t>
      </w:r>
      <w:r>
        <w:t>。</w:t>
      </w:r>
      <w:r>
        <w:t>既</w:t>
      </w:r>
      <w:r>
        <w:t>圓</w:t>
      </w:r>
      <w:r>
        <w:t>滿</w:t>
      </w:r>
      <w:r>
        <w:t>已</w:t>
      </w:r>
      <w:r>
        <w:t>，</w:t>
      </w:r>
      <w:r>
        <w:t>復</w:t>
      </w:r>
      <w:r>
        <w:t>以</w:t>
      </w:r>
      <w:r>
        <w:t>方</w:t>
      </w:r>
      <w:r>
        <w:t>便</w:t>
      </w:r>
      <w:r>
        <w:t>、</w:t>
      </w:r>
      <w:r>
        <w:rPr>
          <w:highlight w:val="yellow"/>
        </w:rPr>
        <w:t>善</w:t>
      </w:r>
      <w:r>
        <w:drawing>
          <wp:inline xmlns:a="http://schemas.openxmlformats.org/drawingml/2006/main" xmlns:pic="http://schemas.openxmlformats.org/drawingml/2006/picture">
            <wp:extent cx="182880" cy="166551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66551"/>
                    </a:xfrm>
                    <a:prstGeom prst="rect"/>
                  </pic:spPr>
                </pic:pic>
              </a:graphicData>
            </a:graphic>
          </wp:inline>
        </w:drawing>
      </w:r>
      <w:r>
        <w:t>巧</w:t>
      </w:r>
      <w:r>
        <w:t>智</w:t>
      </w:r>
      <w:r>
        <w:t>慧</w:t>
      </w:r>
      <w:r>
        <w:t>廣</w:t>
      </w:r>
      <w:r>
        <w:t>說</w:t>
      </w:r>
      <w:r>
        <w:t>諸</w:t>
      </w:r>
      <w:r>
        <w:t>法</w:t>
      </w:r>
      <w:r>
        <w:t>，</w:t>
      </w:r>
      <w:r>
        <w:t>令</w:t>
      </w:r>
      <w:r>
        <w:t>諸</w:t>
      </w:r>
      <w:r>
        <w:t>眾</w:t>
      </w:r>
      <w:r>
        <w:t>生</w:t>
      </w:r>
      <w:r>
        <w:t>得</w:t>
      </w:r>
      <w:r>
        <w:t>生</w:t>
      </w:r>
      <w:r>
        <w:t>諸</w:t>
      </w:r>
      <w:r>
        <w:t>佛</w:t>
      </w:r>
      <w:r>
        <w:t>清</w:t>
      </w:r>
      <w:r>
        <w:t>淨</w:t>
      </w:r>
      <w:r>
        <w:t>剎</w:t>
      </w:r>
      <w:r>
        <w:t>中</w:t>
      </w:r>
      <w:r>
        <w:t>，</w:t>
      </w:r>
      <w:r>
        <w:t>受</w:t>
      </w:r>
      <w:r>
        <w:t>勝</w:t>
      </w:r>
      <w:r>
        <w:t>妙</w:t>
      </w:r>
      <w:r>
        <w:rPr>
          <w:highlight w:val="green"/>
        </w:rPr>
        <w:t>樂</w:t>
      </w:r>
      <w:r>
        <w:t>，</w:t>
      </w:r>
      <w:r>
        <w:t>而</w:t>
      </w:r>
      <w:r>
        <w:t>能</w:t>
      </w:r>
      <w:r>
        <w:t>了</w:t>
      </w:r>
      <w:r>
        <w:t>知</w:t>
      </w:r>
      <w:r>
        <w:t>諸</w:t>
      </w:r>
      <w:r>
        <w:rPr>
          <w:highlight w:val="yellow"/>
        </w:rPr>
        <w:t>滅</w:t>
      </w:r>
      <w:r>
        <w:drawing>
          <wp:inline xmlns:a="http://schemas.openxmlformats.org/drawingml/2006/main" xmlns:pic="http://schemas.openxmlformats.org/drawingml/2006/picture">
            <wp:extent cx="182880" cy="170180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0180"/>
                    </a:xfrm>
                    <a:prstGeom prst="rect"/>
                  </pic:spPr>
                </pic:pic>
              </a:graphicData>
            </a:graphic>
          </wp:inline>
        </w:drawing>
      </w:r>
      <w:r>
        <w:t>道</w:t>
      </w:r>
      <w:r>
        <w:t>法</w:t>
      </w:r>
      <w:r>
        <w:t>、</w:t>
      </w:r>
      <w:r>
        <w:t>了</w:t>
      </w:r>
      <w:r>
        <w:t>知</w:t>
      </w:r>
      <w:r>
        <w:t>勝</w:t>
      </w:r>
      <w:r>
        <w:t>妙</w:t>
      </w:r>
      <w:r>
        <w:t>諸</w:t>
      </w:r>
      <w:r>
        <w:t>根</w:t>
      </w:r>
      <w:r>
        <w:t>本</w:t>
      </w:r>
      <w:r>
        <w:t>法</w:t>
      </w:r>
      <w:r>
        <w:t>、</w:t>
      </w:r>
      <w:r>
        <w:t>了</w:t>
      </w:r>
      <w:r>
        <w:t>知</w:t>
      </w:r>
      <w:r>
        <w:t>勝</w:t>
      </w:r>
      <w:r>
        <w:t>妙</w:t>
      </w:r>
      <w:r>
        <w:rPr>
          <w:highlight w:val="yellow"/>
        </w:rPr>
        <w:t>善</w:t>
      </w:r>
      <w:r>
        <w:drawing>
          <wp:inline xmlns:a="http://schemas.openxmlformats.org/drawingml/2006/main" xmlns:pic="http://schemas.openxmlformats.org/drawingml/2006/picture">
            <wp:extent cx="182880" cy="166551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66551"/>
                    </a:xfrm>
                    <a:prstGeom prst="rect"/>
                  </pic:spPr>
                </pic:pic>
              </a:graphicData>
            </a:graphic>
          </wp:inline>
        </w:drawing>
      </w:r>
      <w:r>
        <w:t>處</w:t>
      </w:r>
      <w:r>
        <w:t>法</w:t>
      </w:r>
      <w:r>
        <w:t>、</w:t>
      </w:r>
      <w:r>
        <w:t>了</w:t>
      </w:r>
      <w:r>
        <w:t>知</w:t>
      </w:r>
      <w:r>
        <w:t>勝</w:t>
      </w:r>
      <w:r>
        <w:t>妙</w:t>
      </w:r>
      <w:r>
        <w:t>神</w:t>
      </w:r>
      <w:r>
        <w:t>通</w:t>
      </w:r>
      <w:r>
        <w:t>法</w:t>
      </w:r>
      <w:r>
        <w:t>、</w:t>
      </w:r>
      <w:r>
        <w:t>了</w:t>
      </w:r>
      <w:r>
        <w:t>知</w:t>
      </w:r>
      <w:r>
        <w:t>勝</w:t>
      </w:r>
      <w:r>
        <w:t>妙</w:t>
      </w:r>
      <w:r>
        <w:rPr>
          <w:highlight w:val="yellow"/>
        </w:rPr>
        <w:t>善</w:t>
      </w:r>
      <w:r>
        <w:drawing>
          <wp:inline xmlns:a="http://schemas.openxmlformats.org/drawingml/2006/main" xmlns:pic="http://schemas.openxmlformats.org/drawingml/2006/picture">
            <wp:extent cx="182880" cy="166551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66551"/>
                    </a:xfrm>
                    <a:prstGeom prst="rect"/>
                  </pic:spPr>
                </pic:pic>
              </a:graphicData>
            </a:graphic>
          </wp:inline>
        </w:drawing>
      </w:r>
      <w:r>
        <w:t>處</w:t>
      </w:r>
      <w:r>
        <w:t>寂</w:t>
      </w:r>
      <w:r>
        <w:rPr>
          <w:highlight w:val="yellow"/>
        </w:rPr>
        <w:t>滅</w:t>
      </w:r>
      <w:r>
        <w:drawing>
          <wp:inline xmlns:a="http://schemas.openxmlformats.org/drawingml/2006/main" xmlns:pic="http://schemas.openxmlformats.org/drawingml/2006/picture">
            <wp:extent cx="182880" cy="170180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0180"/>
                    </a:xfrm>
                    <a:prstGeom prst="rect"/>
                  </pic:spPr>
                </pic:pic>
              </a:graphicData>
            </a:graphic>
          </wp:inline>
        </w:drawing>
      </w:r>
      <w:r>
        <w:t>法</w:t>
      </w:r>
      <w:r>
        <w:t>。</w:t>
      </w:r>
      <w:r>
        <w:t>藥</w:t>
      </w:r>
      <w:r>
        <w:t>王</w:t>
      </w:r>
      <w:r>
        <w:t>軍</w:t>
      </w:r>
      <w:r>
        <w:t>！</w:t>
      </w:r>
      <w:r>
        <w:t>所</w:t>
      </w:r>
      <w:r>
        <w:t>言</w:t>
      </w:r>
      <w:r>
        <w:rPr>
          <w:highlight w:val="yellow"/>
        </w:rPr>
        <w:t>滅</w:t>
      </w:r>
      <w:r>
        <w:drawing>
          <wp:inline xmlns:a="http://schemas.openxmlformats.org/drawingml/2006/main" xmlns:pic="http://schemas.openxmlformats.org/drawingml/2006/picture">
            <wp:extent cx="182880" cy="170180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0180"/>
                    </a:xfrm>
                    <a:prstGeom prst="rect"/>
                  </pic:spPr>
                </pic:pic>
              </a:graphicData>
            </a:graphic>
          </wp:inline>
        </w:drawing>
      </w:r>
      <w:r>
        <w:t>者</w:t>
      </w:r>
      <w:r>
        <w:t>，</w:t>
      </w:r>
      <w:r>
        <w:t>其</w:t>
      </w:r>
      <w:r>
        <w:t>義</w:t>
      </w:r>
      <w:r>
        <w:t>云</w:t>
      </w:r>
      <w:r>
        <w:t>何</w:t>
      </w:r>
      <w:r>
        <w:t>？</w:t>
      </w:r>
      <w:r>
        <w:t>」</w:t>
      </w:r>
    </w:p>
    <w:p/>
    <w:p>
      <w:r/>
      <w:r>
        <w:t>藥</w:t>
      </w:r>
      <w:r>
        <w:t>王</w:t>
      </w:r>
      <w:r>
        <w:t>軍</w:t>
      </w:r>
      <w:r>
        <w:t>菩</w:t>
      </w:r>
      <w:r>
        <w:t>薩</w:t>
      </w:r>
      <w:r>
        <w:t>言</w:t>
      </w:r>
      <w:r>
        <w:t>：</w:t>
      </w:r>
      <w:r>
        <w:t>「</w:t>
      </w:r>
      <w:r>
        <w:t>世</w:t>
      </w:r>
      <w:r>
        <w:t>尊</w:t>
      </w:r>
      <w:r>
        <w:t>！</w:t>
      </w:r>
      <w:r>
        <w:t>所</w:t>
      </w:r>
      <w:r>
        <w:t>謂</w:t>
      </w:r>
      <w:r>
        <w:t>法</w:t>
      </w:r>
      <w:r>
        <w:t>處</w:t>
      </w:r>
      <w:r>
        <w:t>。</w:t>
      </w:r>
      <w:r>
        <w:t>」</w:t>
      </w:r>
    </w:p>
    <w:p/>
    <w:p>
      <w:r/>
      <w:r>
        <w:t>佛</w:t>
      </w:r>
      <w:r>
        <w:t>言</w:t>
      </w:r>
      <w:r>
        <w:t>：</w:t>
      </w:r>
      <w:r>
        <w:t>「</w:t>
      </w:r>
      <w:r>
        <w:t>法</w:t>
      </w:r>
      <w:r>
        <w:t>處</w:t>
      </w:r>
      <w:r>
        <w:t>者</w:t>
      </w:r>
      <w:r>
        <w:t>何</w:t>
      </w:r>
      <w:r>
        <w:t>？</w:t>
      </w:r>
      <w:r>
        <w:t>」</w:t>
      </w:r>
    </w:p>
    <w:p/>
    <w:p>
      <w:r/>
      <w:r>
        <w:t>藥</w:t>
      </w:r>
      <w:r>
        <w:t>王</w:t>
      </w:r>
      <w:r>
        <w:t>軍</w:t>
      </w:r>
      <w:r>
        <w:t>菩</w:t>
      </w:r>
      <w:r>
        <w:t>薩</w:t>
      </w:r>
      <w:r>
        <w:t>言</w:t>
      </w:r>
      <w:r>
        <w:t>：</w:t>
      </w:r>
      <w:r>
        <w:t>「</w:t>
      </w:r>
      <w:r>
        <w:t>其</w:t>
      </w:r>
      <w:r>
        <w:t>法</w:t>
      </w:r>
      <w:r>
        <w:t>處</w:t>
      </w:r>
      <w:r>
        <w:t>者</w:t>
      </w:r>
      <w:r>
        <w:t>，</w:t>
      </w:r>
      <w:r>
        <w:t>所</w:t>
      </w:r>
      <w:r>
        <w:t>謂</w:t>
      </w:r>
      <w:r>
        <w:t>精</w:t>
      </w:r>
      <w:r>
        <w:t>進</w:t>
      </w:r>
      <w:r>
        <w:t>、</w:t>
      </w:r>
      <w:r>
        <w:t>持</w:t>
      </w:r>
      <w:r>
        <w:t>戒</w:t>
      </w:r>
      <w:r>
        <w:t>二</w:t>
      </w:r>
      <w:r>
        <w:t>法</w:t>
      </w:r>
      <w:r>
        <w:t>，</w:t>
      </w:r>
      <w:r>
        <w:t>若</w:t>
      </w:r>
      <w:r>
        <w:t>已</w:t>
      </w:r>
      <w:r>
        <w:t>發</w:t>
      </w:r>
      <w:r>
        <w:t>起</w:t>
      </w:r>
      <w:r>
        <w:t>、</w:t>
      </w:r>
      <w:r>
        <w:t>若</w:t>
      </w:r>
      <w:r>
        <w:t>未</w:t>
      </w:r>
      <w:r>
        <w:t>發</w:t>
      </w:r>
      <w:r>
        <w:t>起</w:t>
      </w:r>
      <w:r>
        <w:t>，</w:t>
      </w:r>
      <w:r>
        <w:t>戒</w:t>
      </w:r>
      <w:r>
        <w:t>行</w:t>
      </w:r>
      <w:r>
        <w:t>具</w:t>
      </w:r>
      <w:r>
        <w:t>足</w:t>
      </w:r>
      <w:r>
        <w:t>，</w:t>
      </w:r>
      <w:r>
        <w:t>是</w:t>
      </w:r>
      <w:r>
        <w:t>名</w:t>
      </w:r>
      <w:r>
        <w:t>法</w:t>
      </w:r>
      <w:r>
        <w:t>藏</w:t>
      </w:r>
      <w:r>
        <w:t>。</w:t>
      </w:r>
      <w:r>
        <w:t>世</w:t>
      </w:r>
      <w:r>
        <w:t>尊</w:t>
      </w:r>
      <w:r>
        <w:t>！</w:t>
      </w:r>
      <w:r>
        <w:t>諸</w:t>
      </w:r>
      <w:r>
        <w:t>法</w:t>
      </w:r>
      <w:r>
        <w:t>從</w:t>
      </w:r>
      <w:r>
        <w:t>是</w:t>
      </w:r>
      <w:r>
        <w:t>法</w:t>
      </w:r>
      <w:r>
        <w:t>藏</w:t>
      </w:r>
      <w:r>
        <w:t>所</w:t>
      </w:r>
      <w:r>
        <w:t>生</w:t>
      </w:r>
      <w:r>
        <w:t>。</w:t>
      </w:r>
      <w:r>
        <w:t>」</w:t>
      </w:r>
    </w:p>
    <w:p/>
    <w:p>
      <w:r/>
      <w:r>
        <w:t>佛</w:t>
      </w:r>
      <w:r>
        <w:t>言</w:t>
      </w:r>
      <w:r>
        <w:t>：</w:t>
      </w:r>
      <w:r>
        <w:t>「</w:t>
      </w:r>
      <w:r>
        <w:rPr>
          <w:highlight w:val="yellow"/>
        </w:rPr>
        <w:t>善</w:t>
      </w:r>
      <w:r>
        <w:drawing>
          <wp:inline xmlns:a="http://schemas.openxmlformats.org/drawingml/2006/main" xmlns:pic="http://schemas.openxmlformats.org/drawingml/2006/picture">
            <wp:extent cx="182880" cy="166551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66551"/>
                    </a:xfrm>
                    <a:prstGeom prst="rect"/>
                  </pic:spPr>
                </pic:pic>
              </a:graphicData>
            </a:graphic>
          </wp:inline>
        </w:drawing>
      </w:r>
      <w:r>
        <w:t>哉</w:t>
      </w:r>
      <w:r>
        <w:rPr>
          <w:highlight w:val="yellow"/>
        </w:rPr>
        <w:t>善</w:t>
      </w:r>
      <w:r>
        <w:drawing>
          <wp:inline xmlns:a="http://schemas.openxmlformats.org/drawingml/2006/main" xmlns:pic="http://schemas.openxmlformats.org/drawingml/2006/picture">
            <wp:extent cx="182880" cy="166551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66551"/>
                    </a:xfrm>
                    <a:prstGeom prst="rect"/>
                  </pic:spPr>
                </pic:pic>
              </a:graphicData>
            </a:graphic>
          </wp:inline>
        </w:drawing>
      </w:r>
      <w:r>
        <w:t>哉</w:t>
      </w:r>
      <w:r>
        <w:t>！</w:t>
      </w:r>
      <w:r>
        <w:t>藥</w:t>
      </w:r>
      <w:r>
        <w:t>王</w:t>
      </w:r>
      <w:r>
        <w:t>軍</w:t>
      </w:r>
      <w:r>
        <w:t>！</w:t>
      </w:r>
      <w:r>
        <w:t>於</w:t>
      </w:r>
      <w:r>
        <w:t>如</w:t>
      </w:r>
      <w:r>
        <w:t>來</w:t>
      </w:r>
      <w:r>
        <w:t>前</w:t>
      </w:r>
      <w:r>
        <w:t>能</w:t>
      </w:r>
      <w:r>
        <w:t>答</w:t>
      </w:r>
      <w:r>
        <w:t>是</w:t>
      </w:r>
      <w:r>
        <w:t>義</w:t>
      </w:r>
      <w:r>
        <w:t>。</w:t>
      </w:r>
      <w:r>
        <w:t>」</w:t>
      </w:r>
    </w:p>
    <w:p/>
    <w:p>
      <w:r/>
      <w:r>
        <w:t>藥</w:t>
      </w:r>
      <w:r>
        <w:t>王</w:t>
      </w:r>
      <w:r>
        <w:t>軍</w:t>
      </w:r>
      <w:r>
        <w:t>菩</w:t>
      </w:r>
      <w:r>
        <w:t>薩</w:t>
      </w:r>
      <w:r>
        <w:t>復</w:t>
      </w:r>
      <w:r>
        <w:t>白</w:t>
      </w:r>
      <w:r>
        <w:t>佛</w:t>
      </w:r>
      <w:r>
        <w:t>言</w:t>
      </w:r>
      <w:r>
        <w:t>：</w:t>
      </w:r>
      <w:r>
        <w:t>「</w:t>
      </w:r>
      <w:r>
        <w:t>世</w:t>
      </w:r>
      <w:r>
        <w:t>尊</w:t>
      </w:r>
      <w:r>
        <w:t>！</w:t>
      </w:r>
      <w:r>
        <w:t>諸</w:t>
      </w:r>
      <w:r>
        <w:t>佛</w:t>
      </w:r>
      <w:r>
        <w:t>如</w:t>
      </w:r>
      <w:r>
        <w:t>來</w:t>
      </w:r>
      <w:r>
        <w:t>以</w:t>
      </w:r>
      <w:r>
        <w:t>何</w:t>
      </w:r>
      <w:r>
        <w:t>義</w:t>
      </w:r>
      <w:r>
        <w:t>故</w:t>
      </w:r>
      <w:r>
        <w:t>，</w:t>
      </w:r>
      <w:r>
        <w:t>出</w:t>
      </w:r>
      <w:r>
        <w:t>現</w:t>
      </w:r>
      <w:r>
        <w:t>世</w:t>
      </w:r>
      <w:r>
        <w:t>間</w:t>
      </w:r>
      <w:r>
        <w:t>？</w:t>
      </w:r>
      <w:r>
        <w:t>」</w:t>
      </w:r>
    </w:p>
    <w:p/>
    <w:p>
      <w:r/>
      <w:r>
        <w:t>佛</w:t>
      </w:r>
      <w:r>
        <w:t>言</w:t>
      </w:r>
      <w:r>
        <w:t>藥</w:t>
      </w:r>
      <w:r>
        <w:t>王</w:t>
      </w:r>
      <w:r>
        <w:t>軍</w:t>
      </w:r>
      <w:r>
        <w:t>：</w:t>
      </w:r>
      <w:r>
        <w:t>「</w:t>
      </w:r>
      <w:r>
        <w:t>諸</w:t>
      </w:r>
      <w:r>
        <w:t>佛</w:t>
      </w:r>
      <w:r>
        <w:t>出</w:t>
      </w:r>
      <w:r>
        <w:t>世</w:t>
      </w:r>
      <w:r>
        <w:t>，</w:t>
      </w:r>
      <w:r>
        <w:t>為</w:t>
      </w:r>
      <w:r>
        <w:t>欲</w:t>
      </w:r>
      <w:r>
        <w:t>令</w:t>
      </w:r>
      <w:r>
        <w:t>諸</w:t>
      </w:r>
      <w:r>
        <w:t>眾</w:t>
      </w:r>
      <w:r>
        <w:t>生</w:t>
      </w:r>
      <w:r>
        <w:t>持</w:t>
      </w:r>
      <w:r>
        <w:t>戒</w:t>
      </w:r>
      <w:r>
        <w:t>多</w:t>
      </w:r>
      <w:r>
        <w:t>聞</w:t>
      </w:r>
      <w:r>
        <w:t>得</w:t>
      </w:r>
      <w:r>
        <w:t>具</w:t>
      </w:r>
      <w:r>
        <w:t>足</w:t>
      </w:r>
      <w:r>
        <w:t>故</w:t>
      </w:r>
      <w:r>
        <w:t>，</w:t>
      </w:r>
      <w:r>
        <w:t>令</w:t>
      </w:r>
      <w:r>
        <w:t>悉</w:t>
      </w:r>
      <w:r>
        <w:t>了</w:t>
      </w:r>
      <w:r>
        <w:t>知</w:t>
      </w:r>
      <w:r>
        <w:t>勝</w:t>
      </w:r>
      <w:r>
        <w:t>妙</w:t>
      </w:r>
      <w:r>
        <w:rPr>
          <w:highlight w:val="green"/>
        </w:rPr>
        <w:t>樂</w:t>
      </w:r>
      <w:r>
        <w:t>處</w:t>
      </w:r>
      <w:r>
        <w:t>故</w:t>
      </w:r>
      <w:r>
        <w:t>，</w:t>
      </w:r>
      <w:r>
        <w:t>令</w:t>
      </w:r>
      <w:r>
        <w:t>於</w:t>
      </w:r>
      <w:r>
        <w:t>一</w:t>
      </w:r>
      <w:r>
        <w:t>切</w:t>
      </w:r>
      <w:r>
        <w:t>勝</w:t>
      </w:r>
      <w:r>
        <w:t>妙</w:t>
      </w:r>
      <w:r>
        <w:t>法</w:t>
      </w:r>
      <w:r>
        <w:t>門</w:t>
      </w:r>
      <w:r>
        <w:t>通</w:t>
      </w:r>
      <w:r>
        <w:t>達</w:t>
      </w:r>
      <w:r>
        <w:t>趣</w:t>
      </w:r>
      <w:r>
        <w:t>入</w:t>
      </w:r>
      <w:r>
        <w:t>故</w:t>
      </w:r>
      <w:r>
        <w:t>，</w:t>
      </w:r>
      <w:r>
        <w:t>入</w:t>
      </w:r>
      <w:r>
        <w:t>是</w:t>
      </w:r>
      <w:r>
        <w:t>法</w:t>
      </w:r>
      <w:r>
        <w:t>門</w:t>
      </w:r>
      <w:r>
        <w:t>已</w:t>
      </w:r>
      <w:r>
        <w:t>，</w:t>
      </w:r>
      <w:r>
        <w:t>即</w:t>
      </w:r>
      <w:r>
        <w:t>能</w:t>
      </w:r>
      <w:r>
        <w:t>廣</w:t>
      </w:r>
      <w:r>
        <w:t>修</w:t>
      </w:r>
      <w:r>
        <w:t>一</w:t>
      </w:r>
      <w:r>
        <w:t>切</w:t>
      </w:r>
      <w:r>
        <w:rPr>
          <w:highlight w:val="yellow"/>
        </w:rPr>
        <w:t>善</w:t>
      </w:r>
      <w:r>
        <w:drawing>
          <wp:inline xmlns:a="http://schemas.openxmlformats.org/drawingml/2006/main" xmlns:pic="http://schemas.openxmlformats.org/drawingml/2006/picture">
            <wp:extent cx="182880" cy="166551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66551"/>
                    </a:xfrm>
                    <a:prstGeom prst="rect"/>
                  </pic:spPr>
                </pic:pic>
              </a:graphicData>
            </a:graphic>
          </wp:inline>
        </w:drawing>
      </w:r>
      <w:r>
        <w:t>法</w:t>
      </w:r>
      <w:r>
        <w:t>，</w:t>
      </w:r>
      <w:r>
        <w:t>以</w:t>
      </w:r>
      <w:r>
        <w:t>方</w:t>
      </w:r>
      <w:r>
        <w:t>便</w:t>
      </w:r>
      <w:r>
        <w:t>力</w:t>
      </w:r>
      <w:r>
        <w:t>增</w:t>
      </w:r>
      <w:r>
        <w:t>長</w:t>
      </w:r>
      <w:r>
        <w:rPr>
          <w:highlight w:val="yellow"/>
        </w:rPr>
        <w:t>善</w:t>
      </w:r>
      <w:r>
        <w:drawing>
          <wp:inline xmlns:a="http://schemas.openxmlformats.org/drawingml/2006/main" xmlns:pic="http://schemas.openxmlformats.org/drawingml/2006/picture">
            <wp:extent cx="182880" cy="166551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66551"/>
                    </a:xfrm>
                    <a:prstGeom prst="rect"/>
                  </pic:spPr>
                </pic:pic>
              </a:graphicData>
            </a:graphic>
          </wp:inline>
        </w:drawing>
      </w:r>
      <w:r>
        <w:t>根</w:t>
      </w:r>
      <w:r>
        <w:t>，</w:t>
      </w:r>
      <w:r>
        <w:t>於</w:t>
      </w:r>
      <w:r>
        <w:t>世</w:t>
      </w:r>
      <w:r>
        <w:t>出</w:t>
      </w:r>
      <w:r>
        <w:t>世</w:t>
      </w:r>
      <w:r>
        <w:t>最</w:t>
      </w:r>
      <w:r>
        <w:t>勝</w:t>
      </w:r>
      <w:r>
        <w:t>妙</w:t>
      </w:r>
      <w:r>
        <w:t>法</w:t>
      </w:r>
      <w:r>
        <w:t>皆</w:t>
      </w:r>
      <w:r>
        <w:t>悉</w:t>
      </w:r>
      <w:r>
        <w:t>通</w:t>
      </w:r>
      <w:r>
        <w:t>達</w:t>
      </w:r>
      <w:r>
        <w:t>。</w:t>
      </w:r>
      <w:r>
        <w:t>」</w:t>
      </w:r>
    </w:p>
    <w:p/>
    <w:p>
      <w:r/>
      <w:r>
        <w:t>藥</w:t>
      </w:r>
      <w:r>
        <w:t>王</w:t>
      </w:r>
      <w:r>
        <w:t>軍</w:t>
      </w:r>
      <w:r>
        <w:t>菩</w:t>
      </w:r>
      <w:r>
        <w:t>薩</w:t>
      </w:r>
      <w:r>
        <w:t>白</w:t>
      </w:r>
      <w:r>
        <w:t>佛</w:t>
      </w:r>
      <w:r>
        <w:t>言</w:t>
      </w:r>
      <w:r>
        <w:t>：</w:t>
      </w:r>
      <w:r>
        <w:t>「</w:t>
      </w:r>
      <w:r>
        <w:t>世</w:t>
      </w:r>
      <w:r>
        <w:t>尊</w:t>
      </w:r>
      <w:r>
        <w:t>！</w:t>
      </w:r>
      <w:r>
        <w:t>云</w:t>
      </w:r>
      <w:r>
        <w:t>何</w:t>
      </w:r>
      <w:r>
        <w:t>名</w:t>
      </w:r>
      <w:r>
        <w:t>出</w:t>
      </w:r>
      <w:r>
        <w:t>世</w:t>
      </w:r>
      <w:r>
        <w:t>法</w:t>
      </w:r>
      <w:r>
        <w:t>？</w:t>
      </w:r>
      <w:r>
        <w:t>」</w:t>
      </w:r>
    </w:p>
    <w:p/>
    <w:p>
      <w:r/>
      <w:r>
        <w:t>佛</w:t>
      </w:r>
      <w:r>
        <w:t>言</w:t>
      </w:r>
      <w:r>
        <w:t>藥</w:t>
      </w:r>
      <w:r>
        <w:t>王</w:t>
      </w:r>
      <w:r>
        <w:t>軍</w:t>
      </w:r>
      <w:r>
        <w:t>：</w:t>
      </w:r>
      <w:r>
        <w:t>「</w:t>
      </w:r>
      <w:r>
        <w:t>出</w:t>
      </w:r>
      <w:r>
        <w:t>世</w:t>
      </w:r>
      <w:r>
        <w:t>法</w:t>
      </w:r>
      <w:r>
        <w:t>者</w:t>
      </w:r>
      <w:r>
        <w:t>所</w:t>
      </w:r>
      <w:r>
        <w:t>謂</w:t>
      </w:r>
      <w:r>
        <w:rPr>
          <w:highlight w:val="yellow"/>
        </w:rPr>
        <w:t>涅</w:t>
      </w:r>
      <w:r>
        <w:drawing>
          <wp:inline xmlns:a="http://schemas.openxmlformats.org/drawingml/2006/main" xmlns:pic="http://schemas.openxmlformats.org/drawingml/2006/picture">
            <wp:extent cx="182880" cy="177938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7938"/>
                    </a:xfrm>
                    <a:prstGeom prst="rect"/>
                  </pic:spPr>
                </pic:pic>
              </a:graphicData>
            </a:graphic>
          </wp:inline>
        </w:drawing>
      </w:r>
      <w:r>
        <w:t>槃</w:t>
      </w:r>
      <w:r>
        <w:t>法</w:t>
      </w:r>
      <w:r>
        <w:t>，</w:t>
      </w:r>
      <w:r>
        <w:t>若</w:t>
      </w:r>
      <w:r>
        <w:t>了</w:t>
      </w:r>
      <w:r>
        <w:t>諸</w:t>
      </w:r>
      <w:r>
        <w:t>法</w:t>
      </w:r>
      <w:r>
        <w:t>自</w:t>
      </w:r>
      <w:r>
        <w:t>性</w:t>
      </w:r>
      <w:r>
        <w:t>，</w:t>
      </w:r>
      <w:r>
        <w:t>是</w:t>
      </w:r>
      <w:r>
        <w:t>即</w:t>
      </w:r>
      <w:r>
        <w:t>了</w:t>
      </w:r>
      <w:r>
        <w:t>知</w:t>
      </w:r>
      <w:r>
        <w:rPr>
          <w:highlight w:val="yellow"/>
        </w:rPr>
        <w:t>涅</w:t>
      </w:r>
      <w:r>
        <w:drawing>
          <wp:inline xmlns:a="http://schemas.openxmlformats.org/drawingml/2006/main" xmlns:pic="http://schemas.openxmlformats.org/drawingml/2006/picture">
            <wp:extent cx="182880" cy="177938"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7938"/>
                    </a:xfrm>
                    <a:prstGeom prst="rect"/>
                  </pic:spPr>
                </pic:pic>
              </a:graphicData>
            </a:graphic>
          </wp:inline>
        </w:drawing>
      </w:r>
      <w:r>
        <w:t>槃</w:t>
      </w:r>
      <w:r>
        <w:t>勝</w:t>
      </w:r>
      <w:r>
        <w:t>法</w:t>
      </w:r>
      <w:r>
        <w:t>。</w:t>
      </w:r>
      <w:r>
        <w:t>彼</w:t>
      </w:r>
      <w:r>
        <w:t>諸</w:t>
      </w:r>
      <w:r>
        <w:t>法</w:t>
      </w:r>
      <w:r>
        <w:t>者</w:t>
      </w:r>
      <w:r>
        <w:t>即</w:t>
      </w:r>
      <w:r>
        <w:t>正</w:t>
      </w:r>
      <w:r>
        <w:t>法</w:t>
      </w:r>
      <w:r>
        <w:t>蘊</w:t>
      </w:r>
      <w:r>
        <w:t>，</w:t>
      </w:r>
      <w:r>
        <w:t>若</w:t>
      </w:r>
      <w:r>
        <w:t>於</w:t>
      </w:r>
      <w:r>
        <w:t>是</w:t>
      </w:r>
      <w:r>
        <w:t>法</w:t>
      </w:r>
      <w:r>
        <w:t>，</w:t>
      </w:r>
      <w:r>
        <w:t>如</w:t>
      </w:r>
      <w:r>
        <w:t>實</w:t>
      </w:r>
      <w:r>
        <w:t>而</w:t>
      </w:r>
      <w:r>
        <w:t>知</w:t>
      </w:r>
      <w:r>
        <w:t>、</w:t>
      </w:r>
      <w:r>
        <w:t>如</w:t>
      </w:r>
      <w:r>
        <w:t>實</w:t>
      </w:r>
      <w:r>
        <w:t>而</w:t>
      </w:r>
      <w:r>
        <w:t>證</w:t>
      </w:r>
      <w:r>
        <w:t>，</w:t>
      </w:r>
      <w:r>
        <w:t>於</w:t>
      </w:r>
      <w:r>
        <w:t>出</w:t>
      </w:r>
      <w:r>
        <w:t>世</w:t>
      </w:r>
      <w:r>
        <w:t>法</w:t>
      </w:r>
      <w:r>
        <w:t>中</w:t>
      </w:r>
      <w:r>
        <w:t>是</w:t>
      </w:r>
      <w:r>
        <w:t>為</w:t>
      </w:r>
      <w:r>
        <w:t>第</w:t>
      </w:r>
      <w:r>
        <w:t>一</w:t>
      </w:r>
      <w:r>
        <w:t>。</w:t>
      </w:r>
      <w:r>
        <w:t>藥</w:t>
      </w:r>
      <w:r>
        <w:t>王</w:t>
      </w:r>
      <w:r>
        <w:t>軍</w:t>
      </w:r>
      <w:r>
        <w:t>！</w:t>
      </w:r>
      <w:r>
        <w:t>諸</w:t>
      </w:r>
      <w:r>
        <w:t>異</w:t>
      </w:r>
      <w:r>
        <w:t>生</w:t>
      </w:r>
      <w:r>
        <w:t>類</w:t>
      </w:r>
      <w:r>
        <w:t>，</w:t>
      </w:r>
      <w:r>
        <w:t>於</w:t>
      </w:r>
      <w:r>
        <w:t>佛</w:t>
      </w:r>
      <w:r>
        <w:t>世</w:t>
      </w:r>
      <w:r>
        <w:t>尊</w:t>
      </w:r>
      <w:r>
        <w:t>深</w:t>
      </w:r>
      <w:r>
        <w:t>妙</w:t>
      </w:r>
      <w:r>
        <w:t>法</w:t>
      </w:r>
      <w:r>
        <w:t>中</w:t>
      </w:r>
      <w:r>
        <w:t>，</w:t>
      </w:r>
      <w:r>
        <w:t>自</w:t>
      </w:r>
      <w:r>
        <w:t>不</w:t>
      </w:r>
      <w:r>
        <w:t>生</w:t>
      </w:r>
      <w:r>
        <w:t>信</w:t>
      </w:r>
      <w:r>
        <w:t>趣</w:t>
      </w:r>
      <w:r>
        <w:t>向</w:t>
      </w:r>
      <w:r>
        <w:t>修</w:t>
      </w:r>
      <w:r>
        <w:t>習</w:t>
      </w:r>
      <w:r>
        <w:t>，</w:t>
      </w:r>
      <w:r>
        <w:t>亦</w:t>
      </w:r>
      <w:r>
        <w:t>復</w:t>
      </w:r>
      <w:r>
        <w:t>不</w:t>
      </w:r>
      <w:r>
        <w:t>能</w:t>
      </w:r>
      <w:r>
        <w:t>轉</w:t>
      </w:r>
      <w:r>
        <w:t>勸</w:t>
      </w:r>
      <w:r>
        <w:t>他</w:t>
      </w:r>
      <w:r>
        <w:t>人</w:t>
      </w:r>
      <w:r>
        <w:t>，</w:t>
      </w:r>
      <w:r>
        <w:t>此</w:t>
      </w:r>
      <w:r>
        <w:t>等</w:t>
      </w:r>
      <w:r>
        <w:t>異</w:t>
      </w:r>
      <w:r>
        <w:t>生</w:t>
      </w:r>
      <w:r>
        <w:t>身</w:t>
      </w:r>
      <w:r>
        <w:t>壞</w:t>
      </w:r>
      <w:r>
        <w:t>命</w:t>
      </w:r>
      <w:r>
        <w:t>終</w:t>
      </w:r>
      <w:r>
        <w:t>，</w:t>
      </w:r>
      <w:r>
        <w:t>而</w:t>
      </w:r>
      <w:r>
        <w:t>無</w:t>
      </w:r>
      <w:r>
        <w:rPr>
          <w:highlight w:val="yellow"/>
        </w:rPr>
        <w:t>善</w:t>
      </w:r>
      <w:r>
        <w:drawing>
          <wp:inline xmlns:a="http://schemas.openxmlformats.org/drawingml/2006/main" xmlns:pic="http://schemas.openxmlformats.org/drawingml/2006/picture">
            <wp:extent cx="182880" cy="166551"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66551"/>
                    </a:xfrm>
                    <a:prstGeom prst="rect"/>
                  </pic:spPr>
                </pic:pic>
              </a:graphicData>
            </a:graphic>
          </wp:inline>
        </w:drawing>
      </w:r>
      <w:r>
        <w:t>法</w:t>
      </w:r>
      <w:r>
        <w:t>為</w:t>
      </w:r>
      <w:r>
        <w:t>所</w:t>
      </w:r>
      <w:r>
        <w:t>依</w:t>
      </w:r>
      <w:r>
        <w:t>怙</w:t>
      </w:r>
      <w:r>
        <w:t>。</w:t>
      </w:r>
    </w:p>
    <w:p/>
    <w:p>
      <w:r/>
      <w:r>
        <w:t>「</w:t>
      </w:r>
      <w:r>
        <w:t>藥</w:t>
      </w:r>
      <w:r>
        <w:t>王</w:t>
      </w:r>
      <w:r>
        <w:t>軍</w:t>
      </w:r>
      <w:r>
        <w:t>！</w:t>
      </w:r>
      <w:r>
        <w:t>汝</w:t>
      </w:r>
      <w:r>
        <w:t>今</w:t>
      </w:r>
      <w:r>
        <w:t>諦</w:t>
      </w:r>
      <w:r>
        <w:t>聽</w:t>
      </w:r>
      <w:r>
        <w:t>。</w:t>
      </w:r>
      <w:r>
        <w:t>我</w:t>
      </w:r>
      <w:r>
        <w:t>念</w:t>
      </w:r>
      <w:r>
        <w:t>往</w:t>
      </w:r>
      <w:r>
        <w:t>昔</w:t>
      </w:r>
      <w:r>
        <w:t>有</w:t>
      </w:r>
      <w:r>
        <w:t>一</w:t>
      </w:r>
      <w:r>
        <w:t>商</w:t>
      </w:r>
      <w:r>
        <w:t>人</w:t>
      </w:r>
      <w:r>
        <w:t>，</w:t>
      </w:r>
      <w:r>
        <w:t>為</w:t>
      </w:r>
      <w:r>
        <w:t>求</w:t>
      </w:r>
      <w:r>
        <w:t>利</w:t>
      </w:r>
      <w:r>
        <w:t>故</w:t>
      </w:r>
      <w:r>
        <w:t>借</w:t>
      </w:r>
      <w:r>
        <w:t>千</w:t>
      </w:r>
      <w:r>
        <w:t>兩</w:t>
      </w:r>
      <w:r>
        <w:t>金</w:t>
      </w:r>
      <w:r>
        <w:t>，</w:t>
      </w:r>
      <w:r>
        <w:t>欲</w:t>
      </w:r>
      <w:r>
        <w:t>往</w:t>
      </w:r>
      <w:r>
        <w:t>他</w:t>
      </w:r>
      <w:r>
        <w:t>國</w:t>
      </w:r>
      <w:r>
        <w:t>而</w:t>
      </w:r>
      <w:r>
        <w:t>為</w:t>
      </w:r>
      <w:r>
        <w:t>貿</w:t>
      </w:r>
      <w:r>
        <w:t>易</w:t>
      </w:r>
      <w:r>
        <w:t>。</w:t>
      </w:r>
      <w:r>
        <w:t>其</w:t>
      </w:r>
      <w:r>
        <w:t>人</w:t>
      </w:r>
      <w:r>
        <w:t>父</w:t>
      </w:r>
      <w:r>
        <w:t>母</w:t>
      </w:r>
      <w:r>
        <w:t>以</w:t>
      </w:r>
      <w:r>
        <w:rPr>
          <w:highlight w:val="yellow"/>
        </w:rPr>
        <w:t>愛</w:t>
      </w:r>
      <w:r>
        <w:drawing>
          <wp:inline xmlns:a="http://schemas.openxmlformats.org/drawingml/2006/main" xmlns:pic="http://schemas.openxmlformats.org/drawingml/2006/picture">
            <wp:extent cx="182880" cy="157942"/>
            <wp:docPr id="32" name="Picture 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57942"/>
                    </a:xfrm>
                    <a:prstGeom prst="rect"/>
                  </pic:spPr>
                </pic:pic>
              </a:graphicData>
            </a:graphic>
          </wp:inline>
        </w:drawing>
      </w:r>
      <w:r>
        <w:t>念</w:t>
      </w:r>
      <w:r>
        <w:t>故</w:t>
      </w:r>
      <w:r>
        <w:t>謂</w:t>
      </w:r>
      <w:r>
        <w:t>其</w:t>
      </w:r>
      <w:r>
        <w:t>子</w:t>
      </w:r>
      <w:r>
        <w:t>言</w:t>
      </w:r>
      <w:r>
        <w:t>：</w:t>
      </w:r>
      <w:r>
        <w:t>『</w:t>
      </w:r>
      <w:r>
        <w:t>此</w:t>
      </w:r>
      <w:r>
        <w:t>等</w:t>
      </w:r>
      <w:r>
        <w:t>金</w:t>
      </w:r>
      <w:r>
        <w:t>寶</w:t>
      </w:r>
      <w:r>
        <w:t>，</w:t>
      </w:r>
      <w:r>
        <w:t>非</w:t>
      </w:r>
      <w:r>
        <w:t>己</w:t>
      </w:r>
      <w:r>
        <w:t>所</w:t>
      </w:r>
      <w:r>
        <w:t>有</w:t>
      </w:r>
      <w:r>
        <w:t>，</w:t>
      </w:r>
      <w:r>
        <w:t>若</w:t>
      </w:r>
      <w:r>
        <w:t>自</w:t>
      </w:r>
      <w:r>
        <w:t>持</w:t>
      </w:r>
      <w:r>
        <w:t>往</w:t>
      </w:r>
      <w:r>
        <w:t>，</w:t>
      </w:r>
      <w:r>
        <w:t>或</w:t>
      </w:r>
      <w:r>
        <w:t>時</w:t>
      </w:r>
      <w:r>
        <w:t>散</w:t>
      </w:r>
      <w:r>
        <w:t>失</w:t>
      </w:r>
      <w:r>
        <w:t>，</w:t>
      </w:r>
      <w:r>
        <w:t>苦</w:t>
      </w:r>
      <w:r>
        <w:t>惱</w:t>
      </w:r>
      <w:r>
        <w:t>倍</w:t>
      </w:r>
      <w:r>
        <w:t>增</w:t>
      </w:r>
      <w:r>
        <w:t>，</w:t>
      </w:r>
      <w:r>
        <w:t>後</w:t>
      </w:r>
      <w:r>
        <w:t>悔</w:t>
      </w:r>
      <w:r>
        <w:t>何</w:t>
      </w:r>
      <w:r>
        <w:t>益</w:t>
      </w:r>
      <w:r>
        <w:t>？</w:t>
      </w:r>
      <w:r>
        <w:t>』</w:t>
      </w:r>
      <w:r>
        <w:t>是</w:t>
      </w:r>
      <w:r>
        <w:t>時</w:t>
      </w:r>
      <w:r>
        <w:t>，</w:t>
      </w:r>
      <w:r>
        <w:t>其</w:t>
      </w:r>
      <w:r>
        <w:t>子</w:t>
      </w:r>
      <w:r>
        <w:t>反</w:t>
      </w:r>
      <w:r>
        <w:t>生</w:t>
      </w:r>
      <w:r>
        <w:rPr>
          <w:highlight w:val="green"/>
        </w:rPr>
        <w:t>恚</w:t>
      </w:r>
      <w:r>
        <w:t>恨</w:t>
      </w:r>
      <w:r>
        <w:t>，</w:t>
      </w:r>
      <w:r>
        <w:t>不</w:t>
      </w:r>
      <w:r>
        <w:t>聽</w:t>
      </w:r>
      <w:r>
        <w:t>是</w:t>
      </w:r>
      <w:r>
        <w:t>言</w:t>
      </w:r>
      <w:r>
        <w:t>，</w:t>
      </w:r>
      <w:r>
        <w:t>即</w:t>
      </w:r>
      <w:r>
        <w:t>負</w:t>
      </w:r>
      <w:r>
        <w:t>此</w:t>
      </w:r>
      <w:r>
        <w:t>金</w:t>
      </w:r>
      <w:r>
        <w:t>，</w:t>
      </w:r>
      <w:r>
        <w:t>便</w:t>
      </w:r>
      <w:r>
        <w:t>往</w:t>
      </w:r>
      <w:r>
        <w:t>他</w:t>
      </w:r>
      <w:r>
        <w:t>國</w:t>
      </w:r>
      <w:r>
        <w:t>。</w:t>
      </w:r>
      <w:r>
        <w:t>既</w:t>
      </w:r>
      <w:r>
        <w:t>至</w:t>
      </w:r>
      <w:r>
        <w:t>彼</w:t>
      </w:r>
      <w:r>
        <w:t>已</w:t>
      </w:r>
      <w:r>
        <w:t>，</w:t>
      </w:r>
      <w:r>
        <w:t>時</w:t>
      </w:r>
      <w:r>
        <w:t>分</w:t>
      </w:r>
      <w:r>
        <w:t>未</w:t>
      </w:r>
      <w:r>
        <w:t>久</w:t>
      </w:r>
      <w:r>
        <w:t>，</w:t>
      </w:r>
      <w:r>
        <w:t>其</w:t>
      </w:r>
      <w:r>
        <w:t>所</w:t>
      </w:r>
      <w:r>
        <w:t>負</w:t>
      </w:r>
      <w:r>
        <w:t>金</w:t>
      </w:r>
      <w:r>
        <w:t>皆</w:t>
      </w:r>
      <w:r>
        <w:t>已</w:t>
      </w:r>
      <w:r>
        <w:t>散</w:t>
      </w:r>
      <w:r>
        <w:t>壞</w:t>
      </w:r>
      <w:r>
        <w:t>，</w:t>
      </w:r>
      <w:r>
        <w:t>復</w:t>
      </w:r>
      <w:r>
        <w:t>無</w:t>
      </w:r>
      <w:r>
        <w:t>所</w:t>
      </w:r>
      <w:r>
        <w:t>得</w:t>
      </w:r>
      <w:r>
        <w:t>，</w:t>
      </w:r>
      <w:r>
        <w:t>漸</w:t>
      </w:r>
      <w:r>
        <w:t>不</w:t>
      </w:r>
      <w:r>
        <w:t>能</w:t>
      </w:r>
      <w:r>
        <w:t>住</w:t>
      </w:r>
      <w:r>
        <w:t>，</w:t>
      </w:r>
      <w:r>
        <w:t>即</w:t>
      </w:r>
      <w:r>
        <w:t>便</w:t>
      </w:r>
      <w:r>
        <w:t>追</w:t>
      </w:r>
      <w:r>
        <w:t>悔</w:t>
      </w:r>
      <w:r>
        <w:t>，</w:t>
      </w:r>
      <w:r>
        <w:t>生</w:t>
      </w:r>
      <w:r>
        <w:t>大</w:t>
      </w:r>
      <w:r>
        <w:t>苦</w:t>
      </w:r>
      <w:r>
        <w:t>惱</w:t>
      </w:r>
      <w:r>
        <w:t>。</w:t>
      </w:r>
      <w:r>
        <w:t>其</w:t>
      </w:r>
      <w:r>
        <w:t>人</w:t>
      </w:r>
      <w:r>
        <w:t>後</w:t>
      </w:r>
      <w:r>
        <w:t>時</w:t>
      </w:r>
      <w:r>
        <w:t>，</w:t>
      </w:r>
      <w:r>
        <w:t>雖</w:t>
      </w:r>
      <w:r>
        <w:t>復</w:t>
      </w:r>
      <w:r>
        <w:t>還</w:t>
      </w:r>
      <w:r>
        <w:t>國</w:t>
      </w:r>
      <w:r>
        <w:t>，</w:t>
      </w:r>
      <w:r>
        <w:t>不</w:t>
      </w:r>
      <w:r>
        <w:t>自</w:t>
      </w:r>
      <w:r>
        <w:t>歸</w:t>
      </w:r>
      <w:r>
        <w:t>舍</w:t>
      </w:r>
      <w:r>
        <w:t>，</w:t>
      </w:r>
      <w:r>
        <w:t>以</w:t>
      </w:r>
      <w:r>
        <w:t>苦</w:t>
      </w:r>
      <w:r>
        <w:t>惱</w:t>
      </w:r>
      <w:r>
        <w:t>心</w:t>
      </w:r>
      <w:r>
        <w:t>，</w:t>
      </w:r>
      <w:r>
        <w:t>生</w:t>
      </w:r>
      <w:r>
        <w:t>大</w:t>
      </w:r>
      <w:r>
        <w:t>疾</w:t>
      </w:r>
      <w:r>
        <w:t>病</w:t>
      </w:r>
      <w:r>
        <w:t>。</w:t>
      </w:r>
      <w:r>
        <w:t>時</w:t>
      </w:r>
      <w:r>
        <w:t>，</w:t>
      </w:r>
      <w:r>
        <w:t>彼</w:t>
      </w:r>
      <w:r>
        <w:t>父</w:t>
      </w:r>
      <w:r>
        <w:t>母</w:t>
      </w:r>
      <w:r>
        <w:t>知</w:t>
      </w:r>
      <w:r>
        <w:t>子</w:t>
      </w:r>
      <w:r>
        <w:t>雖</w:t>
      </w:r>
      <w:r>
        <w:t>還</w:t>
      </w:r>
      <w:r>
        <w:t>，</w:t>
      </w:r>
      <w:r>
        <w:t>不</w:t>
      </w:r>
      <w:r>
        <w:t>便</w:t>
      </w:r>
      <w:r>
        <w:t>歸</w:t>
      </w:r>
      <w:r>
        <w:t>舍</w:t>
      </w:r>
      <w:r>
        <w:t>，</w:t>
      </w:r>
      <w:r>
        <w:t>又</w:t>
      </w:r>
      <w:r>
        <w:t>聞</w:t>
      </w:r>
      <w:r>
        <w:t>金</w:t>
      </w:r>
      <w:r>
        <w:t>寶</w:t>
      </w:r>
      <w:r>
        <w:t>皆</w:t>
      </w:r>
      <w:r>
        <w:t>已</w:t>
      </w:r>
      <w:r>
        <w:t>散</w:t>
      </w:r>
      <w:r>
        <w:t>壞</w:t>
      </w:r>
      <w:r>
        <w:t>，</w:t>
      </w:r>
      <w:r>
        <w:t>憂</w:t>
      </w:r>
      <w:r>
        <w:t>愁</w:t>
      </w:r>
      <w:r>
        <w:t>迷</w:t>
      </w:r>
      <w:r>
        <w:t>悶</w:t>
      </w:r>
      <w:r>
        <w:t>，</w:t>
      </w:r>
      <w:r>
        <w:t>竊</w:t>
      </w:r>
      <w:r>
        <w:t>相</w:t>
      </w:r>
      <w:r>
        <w:t>謂</w:t>
      </w:r>
      <w:r>
        <w:t>言</w:t>
      </w:r>
      <w:r>
        <w:t>：</w:t>
      </w:r>
      <w:r>
        <w:t>『</w:t>
      </w:r>
      <w:r>
        <w:t>此</w:t>
      </w:r>
      <w:r>
        <w:t>非</w:t>
      </w:r>
      <w:r>
        <w:t>我</w:t>
      </w:r>
      <w:r>
        <w:t>子</w:t>
      </w:r>
      <w:r>
        <w:t>，</w:t>
      </w:r>
      <w:r>
        <w:t>是</w:t>
      </w:r>
      <w:r>
        <w:t>大</w:t>
      </w:r>
      <w:r>
        <w:t>惡</w:t>
      </w:r>
      <w:r>
        <w:t>友</w:t>
      </w:r>
      <w:r>
        <w:t>，</w:t>
      </w:r>
      <w:r>
        <w:t>破</w:t>
      </w:r>
      <w:r>
        <w:t>壞</w:t>
      </w:r>
      <w:r>
        <w:t>我</w:t>
      </w:r>
      <w:r>
        <w:t>族</w:t>
      </w:r>
      <w:r>
        <w:t>，</w:t>
      </w:r>
      <w:r>
        <w:t>悉</w:t>
      </w:r>
      <w:r>
        <w:t>使</w:t>
      </w:r>
      <w:r>
        <w:t>貧</w:t>
      </w:r>
      <w:r>
        <w:t>匱</w:t>
      </w:r>
      <w:r>
        <w:t>，</w:t>
      </w:r>
      <w:r>
        <w:t>復</w:t>
      </w:r>
      <w:r>
        <w:t>致</w:t>
      </w:r>
      <w:r>
        <w:t>他</w:t>
      </w:r>
      <w:r>
        <w:t>怨</w:t>
      </w:r>
      <w:r>
        <w:t>，</w:t>
      </w:r>
      <w:r>
        <w:t>何</w:t>
      </w:r>
      <w:r>
        <w:t>所</w:t>
      </w:r>
      <w:r>
        <w:t>依</w:t>
      </w:r>
      <w:r>
        <w:t>賴</w:t>
      </w:r>
      <w:r>
        <w:t>？</w:t>
      </w:r>
      <w:r>
        <w:t>我</w:t>
      </w:r>
      <w:r>
        <w:t>等</w:t>
      </w:r>
      <w:r>
        <w:t>今</w:t>
      </w:r>
      <w:r>
        <w:t>者</w:t>
      </w:r>
      <w:r>
        <w:t>，</w:t>
      </w:r>
      <w:r>
        <w:t>作</w:t>
      </w:r>
      <w:r>
        <w:t>何</w:t>
      </w:r>
      <w:r>
        <w:t>方</w:t>
      </w:r>
      <w:r>
        <w:t>便</w:t>
      </w:r>
      <w:r>
        <w:t>，</w:t>
      </w:r>
      <w:r>
        <w:t>得</w:t>
      </w:r>
      <w:r>
        <w:rPr>
          <w:highlight w:val="yellow"/>
        </w:rPr>
        <w:t>免</w:t>
      </w:r>
      <w:r>
        <w:drawing>
          <wp:inline xmlns:a="http://schemas.openxmlformats.org/drawingml/2006/main" xmlns:pic="http://schemas.openxmlformats.org/drawingml/2006/picture">
            <wp:extent cx="182880" cy="170121"/>
            <wp:docPr id="33" name="Picture 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0121"/>
                    </a:xfrm>
                    <a:prstGeom prst="rect"/>
                  </pic:spPr>
                </pic:pic>
              </a:graphicData>
            </a:graphic>
          </wp:inline>
        </w:drawing>
      </w:r>
      <w:r>
        <w:t>斯</w:t>
      </w:r>
      <w:r>
        <w:t>苦</w:t>
      </w:r>
      <w:r>
        <w:t>？</w:t>
      </w:r>
      <w:r>
        <w:t>』</w:t>
      </w:r>
      <w:r>
        <w:t>是</w:t>
      </w:r>
      <w:r>
        <w:t>時</w:t>
      </w:r>
      <w:r>
        <w:t>，</w:t>
      </w:r>
      <w:r>
        <w:t>父</w:t>
      </w:r>
      <w:r>
        <w:t>母</w:t>
      </w:r>
      <w:r>
        <w:t>以</w:t>
      </w:r>
      <w:r>
        <w:t>憂</w:t>
      </w:r>
      <w:r>
        <w:t>苦</w:t>
      </w:r>
      <w:r>
        <w:t>故</w:t>
      </w:r>
      <w:r>
        <w:t>，</w:t>
      </w:r>
      <w:r>
        <w:t>厭</w:t>
      </w:r>
      <w:r>
        <w:t>己</w:t>
      </w:r>
      <w:r>
        <w:t>身</w:t>
      </w:r>
      <w:r>
        <w:t>命</w:t>
      </w:r>
      <w:r>
        <w:t>，</w:t>
      </w:r>
      <w:r>
        <w:t>欲</w:t>
      </w:r>
      <w:r>
        <w:t>自</w:t>
      </w:r>
      <w:r>
        <w:t>殞</w:t>
      </w:r>
      <w:r>
        <w:rPr>
          <w:highlight w:val="yellow"/>
        </w:rPr>
        <w:t>滅</w:t>
      </w:r>
      <w:r>
        <w:drawing>
          <wp:inline xmlns:a="http://schemas.openxmlformats.org/drawingml/2006/main" xmlns:pic="http://schemas.openxmlformats.org/drawingml/2006/picture">
            <wp:extent cx="182880" cy="170180"/>
            <wp:docPr id="34" name="Picture 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0180"/>
                    </a:xfrm>
                    <a:prstGeom prst="rect"/>
                  </pic:spPr>
                </pic:pic>
              </a:graphicData>
            </a:graphic>
          </wp:inline>
        </w:drawing>
      </w:r>
      <w:r>
        <w:t>。</w:t>
      </w:r>
      <w:r>
        <w:t>時</w:t>
      </w:r>
      <w:r>
        <w:t>彼</w:t>
      </w:r>
      <w:r>
        <w:t>商</w:t>
      </w:r>
      <w:r>
        <w:t>人</w:t>
      </w:r>
      <w:r>
        <w:t>既</w:t>
      </w:r>
      <w:r>
        <w:t>聞</w:t>
      </w:r>
      <w:r>
        <w:t>父</w:t>
      </w:r>
      <w:r>
        <w:t>母</w:t>
      </w:r>
      <w:r>
        <w:t>憂</w:t>
      </w:r>
      <w:r>
        <w:t>惱</w:t>
      </w:r>
      <w:r>
        <w:t>如</w:t>
      </w:r>
      <w:r>
        <w:t>此</w:t>
      </w:r>
      <w:r>
        <w:t>，</w:t>
      </w:r>
      <w:r>
        <w:t>即</w:t>
      </w:r>
      <w:r>
        <w:t>便</w:t>
      </w:r>
      <w:r>
        <w:t>還</w:t>
      </w:r>
      <w:r>
        <w:t>家</w:t>
      </w:r>
      <w:r>
        <w:t>向</w:t>
      </w:r>
      <w:r>
        <w:t>彼</w:t>
      </w:r>
      <w:r>
        <w:t>父</w:t>
      </w:r>
      <w:r>
        <w:t>母</w:t>
      </w:r>
      <w:r>
        <w:t>哽</w:t>
      </w:r>
      <w:r>
        <w:t>然</w:t>
      </w:r>
      <w:r>
        <w:t>而</w:t>
      </w:r>
      <w:r>
        <w:t>住</w:t>
      </w:r>
      <w:r>
        <w:t>。</w:t>
      </w:r>
      <w:r>
        <w:t>父</w:t>
      </w:r>
      <w:r>
        <w:t>母</w:t>
      </w:r>
      <w:r>
        <w:t>忽</w:t>
      </w:r>
      <w:r>
        <w:t>見</w:t>
      </w:r>
      <w:r>
        <w:t>其</w:t>
      </w:r>
      <w:r>
        <w:t>子</w:t>
      </w:r>
      <w:r>
        <w:t>，</w:t>
      </w:r>
      <w:r>
        <w:t>頓</w:t>
      </w:r>
      <w:r>
        <w:t>失</w:t>
      </w:r>
      <w:r>
        <w:t>前</w:t>
      </w:r>
      <w:r>
        <w:t>怒</w:t>
      </w:r>
      <w:r>
        <w:t>，</w:t>
      </w:r>
      <w:r>
        <w:t>即</w:t>
      </w:r>
      <w:r>
        <w:t>同</w:t>
      </w:r>
      <w:r>
        <w:t>謂</w:t>
      </w:r>
      <w:r>
        <w:t>言</w:t>
      </w:r>
      <w:r>
        <w:t>：</w:t>
      </w:r>
      <w:r>
        <w:t>『</w:t>
      </w:r>
      <w:r>
        <w:t>我</w:t>
      </w:r>
      <w:r>
        <w:t>子</w:t>
      </w:r>
      <w:r>
        <w:t>何</w:t>
      </w:r>
      <w:r>
        <w:t>能</w:t>
      </w:r>
      <w:r>
        <w:t>受</w:t>
      </w:r>
      <w:r>
        <w:t>斯</w:t>
      </w:r>
      <w:r>
        <w:t>病</w:t>
      </w:r>
      <w:r>
        <w:t>苦</w:t>
      </w:r>
      <w:r>
        <w:t>？</w:t>
      </w:r>
      <w:r>
        <w:t>我</w:t>
      </w:r>
      <w:r>
        <w:t>聞</w:t>
      </w:r>
      <w:r>
        <w:t>是</w:t>
      </w:r>
      <w:r>
        <w:t>事</w:t>
      </w:r>
      <w:r>
        <w:t>，</w:t>
      </w:r>
      <w:r>
        <w:t>恐</w:t>
      </w:r>
      <w:r>
        <w:t>汝</w:t>
      </w:r>
      <w:r>
        <w:t>命</w:t>
      </w:r>
      <w:r>
        <w:t>終</w:t>
      </w:r>
      <w:r>
        <w:t>，</w:t>
      </w:r>
      <w:r>
        <w:t>汝</w:t>
      </w:r>
      <w:r>
        <w:t>今</w:t>
      </w:r>
      <w:r>
        <w:t>既</w:t>
      </w:r>
      <w:r>
        <w:t>來</w:t>
      </w:r>
      <w:r>
        <w:t>，</w:t>
      </w:r>
      <w:r>
        <w:t>寬</w:t>
      </w:r>
      <w:r>
        <w:t>我</w:t>
      </w:r>
      <w:r>
        <w:t>憂</w:t>
      </w:r>
      <w:r>
        <w:t>慮</w:t>
      </w:r>
      <w:r>
        <w:t>。</w:t>
      </w:r>
      <w:r>
        <w:t>』</w:t>
      </w:r>
      <w:r>
        <w:t>時</w:t>
      </w:r>
      <w:r>
        <w:t>彼</w:t>
      </w:r>
      <w:r>
        <w:t>商</w:t>
      </w:r>
      <w:r>
        <w:t>人</w:t>
      </w:r>
      <w:r>
        <w:t>告</w:t>
      </w:r>
      <w:r>
        <w:t>父</w:t>
      </w:r>
      <w:r>
        <w:t>母</w:t>
      </w:r>
      <w:r>
        <w:t>言</w:t>
      </w:r>
      <w:r>
        <w:t>：</w:t>
      </w:r>
      <w:r>
        <w:t>『</w:t>
      </w:r>
      <w:r>
        <w:t>我</w:t>
      </w:r>
      <w:r>
        <w:t>身</w:t>
      </w:r>
      <w:r>
        <w:t>與</w:t>
      </w:r>
      <w:r>
        <w:t>心</w:t>
      </w:r>
      <w:r>
        <w:t>苦</w:t>
      </w:r>
      <w:r>
        <w:t>惱</w:t>
      </w:r>
      <w:r>
        <w:t>如</w:t>
      </w:r>
      <w:r>
        <w:t>是</w:t>
      </w:r>
      <w:r>
        <w:t>，</w:t>
      </w:r>
      <w:r>
        <w:t>支</w:t>
      </w:r>
      <w:r>
        <w:rPr>
          <w:highlight w:val="yellow"/>
        </w:rPr>
        <w:t>節</w:t>
      </w:r>
      <w:r>
        <w:drawing>
          <wp:inline xmlns:a="http://schemas.openxmlformats.org/drawingml/2006/main" xmlns:pic="http://schemas.openxmlformats.org/drawingml/2006/picture">
            <wp:extent cx="182880" cy="145627"/>
            <wp:docPr id="35" name="Picture 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45627"/>
                    </a:xfrm>
                    <a:prstGeom prst="rect"/>
                  </pic:spPr>
                </pic:pic>
              </a:graphicData>
            </a:graphic>
          </wp:inline>
        </w:drawing>
      </w:r>
      <w:r>
        <w:t>痛</w:t>
      </w:r>
      <w:r>
        <w:t>逼</w:t>
      </w:r>
      <w:r>
        <w:t>，</w:t>
      </w:r>
      <w:r>
        <w:t>命</w:t>
      </w:r>
      <w:r>
        <w:t>將</w:t>
      </w:r>
      <w:r>
        <w:t>不</w:t>
      </w:r>
      <w:r>
        <w:t>救</w:t>
      </w:r>
      <w:r>
        <w:t>。</w:t>
      </w:r>
      <w:r>
        <w:t>何</w:t>
      </w:r>
      <w:r>
        <w:t>以</w:t>
      </w:r>
      <w:r>
        <w:t>故</w:t>
      </w:r>
      <w:r>
        <w:t>？</w:t>
      </w:r>
      <w:r>
        <w:t>我</w:t>
      </w:r>
      <w:r>
        <w:t>於</w:t>
      </w:r>
      <w:r>
        <w:t>今</w:t>
      </w:r>
      <w:r>
        <w:t>時</w:t>
      </w:r>
      <w:r>
        <w:t>，</w:t>
      </w:r>
      <w:r>
        <w:t>眼</w:t>
      </w:r>
      <w:r>
        <w:t>不</w:t>
      </w:r>
      <w:r>
        <w:t>欲</w:t>
      </w:r>
      <w:r>
        <w:t>視</w:t>
      </w:r>
      <w:r>
        <w:t>，</w:t>
      </w:r>
      <w:r>
        <w:t>耳</w:t>
      </w:r>
      <w:r>
        <w:t>不</w:t>
      </w:r>
      <w:r>
        <w:t>欲</w:t>
      </w:r>
      <w:r>
        <w:t>聞</w:t>
      </w:r>
      <w:r>
        <w:t>，</w:t>
      </w:r>
      <w:r>
        <w:t>心</w:t>
      </w:r>
      <w:r>
        <w:t>識</w:t>
      </w:r>
      <w:r>
        <w:t>迷</w:t>
      </w:r>
      <w:r>
        <w:t>悶</w:t>
      </w:r>
      <w:r>
        <w:t>，</w:t>
      </w:r>
      <w:r>
        <w:t>眾</w:t>
      </w:r>
      <w:r>
        <w:t>苦</w:t>
      </w:r>
      <w:r>
        <w:t>所</w:t>
      </w:r>
      <w:r>
        <w:t>集</w:t>
      </w:r>
      <w:r>
        <w:t>，</w:t>
      </w:r>
      <w:r>
        <w:t>設</w:t>
      </w:r>
      <w:r>
        <w:t>使</w:t>
      </w:r>
      <w:r>
        <w:t>父</w:t>
      </w:r>
      <w:r>
        <w:t>母</w:t>
      </w:r>
      <w:r>
        <w:t>如</w:t>
      </w:r>
      <w:r>
        <w:t>何</w:t>
      </w:r>
      <w:r>
        <w:t>救</w:t>
      </w:r>
      <w:r>
        <w:t>護</w:t>
      </w:r>
      <w:r>
        <w:t>？</w:t>
      </w:r>
      <w:r>
        <w:t>』</w:t>
      </w:r>
      <w:r>
        <w:t>父</w:t>
      </w:r>
      <w:r>
        <w:t>母</w:t>
      </w:r>
      <w:r>
        <w:t>告</w:t>
      </w:r>
      <w:r>
        <w:t>言</w:t>
      </w:r>
      <w:r>
        <w:t>：</w:t>
      </w:r>
      <w:r>
        <w:t>『</w:t>
      </w:r>
      <w:r>
        <w:t>我</w:t>
      </w:r>
      <w:r>
        <w:t>子</w:t>
      </w:r>
      <w:r>
        <w:t>於</w:t>
      </w:r>
      <w:r>
        <w:t>此</w:t>
      </w:r>
      <w:r>
        <w:t>勿</w:t>
      </w:r>
      <w:r>
        <w:t>生</w:t>
      </w:r>
      <w:r>
        <w:t>怖</w:t>
      </w:r>
      <w:r>
        <w:t>畏</w:t>
      </w:r>
      <w:r>
        <w:t>，</w:t>
      </w:r>
      <w:r>
        <w:t>汝</w:t>
      </w:r>
      <w:r>
        <w:t>命</w:t>
      </w:r>
      <w:r>
        <w:t>未</w:t>
      </w:r>
      <w:r>
        <w:t>盡</w:t>
      </w:r>
      <w:r>
        <w:t>，</w:t>
      </w:r>
      <w:r>
        <w:t>我</w:t>
      </w:r>
      <w:r>
        <w:t>皆</w:t>
      </w:r>
      <w:r>
        <w:t>救</w:t>
      </w:r>
      <w:r>
        <w:t>汝</w:t>
      </w:r>
      <w:r>
        <w:t>。</w:t>
      </w:r>
      <w:r>
        <w:t>汝</w:t>
      </w:r>
      <w:r>
        <w:t>今</w:t>
      </w:r>
      <w:r>
        <w:t>苦</w:t>
      </w:r>
      <w:r>
        <w:t>惱</w:t>
      </w:r>
      <w:r>
        <w:t>，</w:t>
      </w:r>
      <w:r>
        <w:t>必</w:t>
      </w:r>
      <w:r>
        <w:t>是</w:t>
      </w:r>
      <w:r>
        <w:t>虐</w:t>
      </w:r>
      <w:r>
        <w:t>疾</w:t>
      </w:r>
      <w:r>
        <w:t>，</w:t>
      </w:r>
      <w:r>
        <w:t>心</w:t>
      </w:r>
      <w:r>
        <w:t>識</w:t>
      </w:r>
      <w:r>
        <w:t>迷</w:t>
      </w:r>
      <w:r>
        <w:rPr>
          <w:highlight w:val="yellow"/>
        </w:rPr>
        <w:t>亂</w:t>
      </w:r>
      <w:r>
        <w:drawing>
          <wp:inline xmlns:a="http://schemas.openxmlformats.org/drawingml/2006/main" xmlns:pic="http://schemas.openxmlformats.org/drawingml/2006/picture">
            <wp:extent cx="182880" cy="150876"/>
            <wp:docPr id="36" name="Picture 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50876"/>
                    </a:xfrm>
                    <a:prstGeom prst="rect"/>
                  </pic:spPr>
                </pic:pic>
              </a:graphicData>
            </a:graphic>
          </wp:inline>
        </w:drawing>
      </w:r>
      <w:r>
        <w:t>、</w:t>
      </w:r>
      <w:r>
        <w:t>妄</w:t>
      </w:r>
      <w:r>
        <w:t>有</w:t>
      </w:r>
      <w:r>
        <w:t>所</w:t>
      </w:r>
      <w:r>
        <w:t>見</w:t>
      </w:r>
      <w:r>
        <w:t>。</w:t>
      </w:r>
      <w:r>
        <w:t>』</w:t>
      </w:r>
      <w:r>
        <w:t>時</w:t>
      </w:r>
      <w:r>
        <w:t>，</w:t>
      </w:r>
      <w:r>
        <w:t>子</w:t>
      </w:r>
      <w:r>
        <w:t>答</w:t>
      </w:r>
      <w:r>
        <w:t>言</w:t>
      </w:r>
      <w:r>
        <w:t>：</w:t>
      </w:r>
      <w:r>
        <w:t>『</w:t>
      </w:r>
      <w:r>
        <w:t>我</w:t>
      </w:r>
      <w:r>
        <w:t>非</w:t>
      </w:r>
      <w:r>
        <w:t>虐</w:t>
      </w:r>
      <w:r>
        <w:t>疾</w:t>
      </w:r>
      <w:r>
        <w:t>、</w:t>
      </w:r>
      <w:r>
        <w:t>亦</w:t>
      </w:r>
      <w:r>
        <w:t>無</w:t>
      </w:r>
      <w:r>
        <w:t>所</w:t>
      </w:r>
      <w:r>
        <w:t>見</w:t>
      </w:r>
      <w:r>
        <w:t>，</w:t>
      </w:r>
      <w:r>
        <w:t>諸</w:t>
      </w:r>
      <w:r>
        <w:t>可</w:t>
      </w:r>
      <w:r>
        <w:rPr>
          <w:highlight w:val="yellow"/>
        </w:rPr>
        <w:t>愛</w:t>
      </w:r>
      <w:r>
        <w:drawing>
          <wp:inline xmlns:a="http://schemas.openxmlformats.org/drawingml/2006/main" xmlns:pic="http://schemas.openxmlformats.org/drawingml/2006/picture">
            <wp:extent cx="182880" cy="157942"/>
            <wp:docPr id="37" name="Picture 3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57942"/>
                    </a:xfrm>
                    <a:prstGeom prst="rect"/>
                  </pic:spPr>
                </pic:pic>
              </a:graphicData>
            </a:graphic>
          </wp:inline>
        </w:drawing>
      </w:r>
      <w:r>
        <w:t>境</w:t>
      </w:r>
      <w:r>
        <w:t>，</w:t>
      </w:r>
      <w:r>
        <w:t>皆</w:t>
      </w:r>
      <w:r>
        <w:t>不</w:t>
      </w:r>
      <w:r>
        <w:t>現</w:t>
      </w:r>
      <w:r>
        <w:t>前</w:t>
      </w:r>
      <w:r>
        <w:t>，</w:t>
      </w:r>
      <w:r>
        <w:t>唯</w:t>
      </w:r>
      <w:r>
        <w:t>見</w:t>
      </w:r>
      <w:r>
        <w:t>死</w:t>
      </w:r>
      <w:r>
        <w:t>苦</w:t>
      </w:r>
      <w:r>
        <w:t>，</w:t>
      </w:r>
      <w:r>
        <w:t>大</w:t>
      </w:r>
      <w:r>
        <w:t>可</w:t>
      </w:r>
      <w:r>
        <w:t>怖</w:t>
      </w:r>
      <w:r>
        <w:t>事</w:t>
      </w:r>
      <w:r>
        <w:t>。</w:t>
      </w:r>
      <w:r>
        <w:t>定</w:t>
      </w:r>
      <w:r>
        <w:t>趣</w:t>
      </w:r>
      <w:r>
        <w:t>命</w:t>
      </w:r>
      <w:r>
        <w:t>終</w:t>
      </w:r>
      <w:r>
        <w:t>，</w:t>
      </w:r>
      <w:r>
        <w:t>無</w:t>
      </w:r>
      <w:r>
        <w:t>能</w:t>
      </w:r>
      <w:r>
        <w:t>救</w:t>
      </w:r>
      <w:r>
        <w:t>者</w:t>
      </w:r>
      <w:r>
        <w:t>。</w:t>
      </w:r>
      <w:r>
        <w:t>』</w:t>
      </w:r>
      <w:r>
        <w:t>父</w:t>
      </w:r>
      <w:r>
        <w:t>母</w:t>
      </w:r>
      <w:r>
        <w:t>告</w:t>
      </w:r>
      <w:r>
        <w:t>言</w:t>
      </w:r>
      <w:r>
        <w:t>：</w:t>
      </w:r>
      <w:r>
        <w:t>『</w:t>
      </w:r>
      <w:r>
        <w:t>我</w:t>
      </w:r>
      <w:r>
        <w:t>子</w:t>
      </w:r>
      <w:r>
        <w:t>所</w:t>
      </w:r>
      <w:r>
        <w:t>苦</w:t>
      </w:r>
      <w:r>
        <w:t>，</w:t>
      </w:r>
      <w:r>
        <w:t>多</w:t>
      </w:r>
      <w:r>
        <w:t>是</w:t>
      </w:r>
      <w:r>
        <w:t>天</w:t>
      </w:r>
      <w:r>
        <w:t>神</w:t>
      </w:r>
      <w:r>
        <w:t>所</w:t>
      </w:r>
      <w:r>
        <w:t>持</w:t>
      </w:r>
      <w:r>
        <w:t>，</w:t>
      </w:r>
      <w:r>
        <w:t>世</w:t>
      </w:r>
      <w:r>
        <w:t>間</w:t>
      </w:r>
      <w:r>
        <w:t>諸</w:t>
      </w:r>
      <w:r>
        <w:t>有</w:t>
      </w:r>
      <w:r>
        <w:t>被</w:t>
      </w:r>
      <w:r>
        <w:t>執</w:t>
      </w:r>
      <w:r>
        <w:t>持</w:t>
      </w:r>
      <w:r>
        <w:t>者</w:t>
      </w:r>
      <w:r>
        <w:t>，</w:t>
      </w:r>
      <w:r>
        <w:t>皆</w:t>
      </w:r>
      <w:r>
        <w:t>詣</w:t>
      </w:r>
      <w:r>
        <w:t>天</w:t>
      </w:r>
      <w:r>
        <w:t>祠</w:t>
      </w:r>
      <w:r>
        <w:t>以</w:t>
      </w:r>
      <w:r>
        <w:t>求</w:t>
      </w:r>
      <w:r>
        <w:t>救</w:t>
      </w:r>
      <w:r>
        <w:t>護</w:t>
      </w:r>
      <w:r>
        <w:t>，</w:t>
      </w:r>
      <w:r>
        <w:t>若</w:t>
      </w:r>
      <w:r>
        <w:t>如</w:t>
      </w:r>
      <w:r>
        <w:t>是</w:t>
      </w:r>
      <w:r>
        <w:t>者</w:t>
      </w:r>
      <w:r>
        <w:t>、</w:t>
      </w:r>
      <w:r>
        <w:t>方</w:t>
      </w:r>
      <w:r>
        <w:t>得</w:t>
      </w:r>
      <w:r>
        <w:t>脫</w:t>
      </w:r>
      <w:r>
        <w:rPr>
          <w:highlight w:val="yellow"/>
        </w:rPr>
        <w:t>免</w:t>
      </w:r>
      <w:r>
        <w:drawing>
          <wp:inline xmlns:a="http://schemas.openxmlformats.org/drawingml/2006/main" xmlns:pic="http://schemas.openxmlformats.org/drawingml/2006/picture">
            <wp:extent cx="182880" cy="170121"/>
            <wp:docPr id="38" name="Picture 3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0121"/>
                    </a:xfrm>
                    <a:prstGeom prst="rect"/>
                  </pic:spPr>
                </pic:pic>
              </a:graphicData>
            </a:graphic>
          </wp:inline>
        </w:drawing>
      </w:r>
      <w:r>
        <w:t>。</w:t>
      </w:r>
      <w:r>
        <w:t>』</w:t>
      </w:r>
      <w:r>
        <w:t>子</w:t>
      </w:r>
      <w:r>
        <w:t>言</w:t>
      </w:r>
      <w:r>
        <w:t>：</w:t>
      </w:r>
      <w:r>
        <w:t>『</w:t>
      </w:r>
      <w:r>
        <w:t>可</w:t>
      </w:r>
      <w:r>
        <w:t>爾</w:t>
      </w:r>
      <w:r>
        <w:t>。</w:t>
      </w:r>
      <w:r>
        <w:t>』</w:t>
      </w:r>
    </w:p>
    <w:p/>
    <w:p>
      <w:r/>
      <w:r>
        <w:t>「</w:t>
      </w:r>
      <w:r>
        <w:t>是</w:t>
      </w:r>
      <w:r>
        <w:t>時</w:t>
      </w:r>
      <w:r>
        <w:t>，</w:t>
      </w:r>
      <w:r>
        <w:t>父</w:t>
      </w:r>
      <w:r>
        <w:t>母</w:t>
      </w:r>
      <w:r>
        <w:t>持</w:t>
      </w:r>
      <w:r>
        <w:t>以</w:t>
      </w:r>
      <w:r>
        <w:t>妙</w:t>
      </w:r>
      <w:r>
        <w:t>香</w:t>
      </w:r>
      <w:r>
        <w:t>，</w:t>
      </w:r>
      <w:r>
        <w:t>即</w:t>
      </w:r>
      <w:r>
        <w:t>詣</w:t>
      </w:r>
      <w:r>
        <w:t>天</w:t>
      </w:r>
      <w:r>
        <w:t>祠</w:t>
      </w:r>
      <w:r>
        <w:t>。</w:t>
      </w:r>
      <w:r>
        <w:t>既</w:t>
      </w:r>
      <w:r>
        <w:t>至</w:t>
      </w:r>
      <w:r>
        <w:t>彼</w:t>
      </w:r>
      <w:r>
        <w:t>已</w:t>
      </w:r>
      <w:r>
        <w:t>，</w:t>
      </w:r>
      <w:r>
        <w:t>告</w:t>
      </w:r>
      <w:r>
        <w:t>守</w:t>
      </w:r>
      <w:r>
        <w:t>門</w:t>
      </w:r>
      <w:r>
        <w:t>者</w:t>
      </w:r>
      <w:r>
        <w:t>，</w:t>
      </w:r>
      <w:r>
        <w:t>引</w:t>
      </w:r>
      <w:r>
        <w:t>至</w:t>
      </w:r>
      <w:r>
        <w:t>天</w:t>
      </w:r>
      <w:r>
        <w:t>前</w:t>
      </w:r>
      <w:r>
        <w:t>焚</w:t>
      </w:r>
      <w:r>
        <w:t>香</w:t>
      </w:r>
      <w:r>
        <w:rPr>
          <w:highlight w:val="yellow"/>
        </w:rPr>
        <w:t>啟</w:t>
      </w:r>
      <w:r>
        <w:drawing>
          <wp:inline xmlns:a="http://schemas.openxmlformats.org/drawingml/2006/main" xmlns:pic="http://schemas.openxmlformats.org/drawingml/2006/picture">
            <wp:extent cx="182880" cy="190662"/>
            <wp:docPr id="39" name="Picture 3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90662"/>
                    </a:xfrm>
                    <a:prstGeom prst="rect"/>
                  </pic:spPr>
                </pic:pic>
              </a:graphicData>
            </a:graphic>
          </wp:inline>
        </w:drawing>
      </w:r>
      <w:r>
        <w:t>願</w:t>
      </w:r>
      <w:r>
        <w:t>，</w:t>
      </w:r>
      <w:r>
        <w:t>祈</w:t>
      </w:r>
      <w:r>
        <w:t>求</w:t>
      </w:r>
      <w:r>
        <w:t>悔</w:t>
      </w:r>
      <w:r>
        <w:t>謝</w:t>
      </w:r>
      <w:r>
        <w:t>。</w:t>
      </w:r>
      <w:r>
        <w:t>時</w:t>
      </w:r>
      <w:r>
        <w:t>，</w:t>
      </w:r>
      <w:r>
        <w:t>守</w:t>
      </w:r>
      <w:r>
        <w:t>門</w:t>
      </w:r>
      <w:r>
        <w:t>者</w:t>
      </w:r>
      <w:r>
        <w:t>謂</w:t>
      </w:r>
      <w:r>
        <w:t>父</w:t>
      </w:r>
      <w:r>
        <w:t>母</w:t>
      </w:r>
      <w:r>
        <w:t>言</w:t>
      </w:r>
      <w:r>
        <w:t>：</w:t>
      </w:r>
      <w:r>
        <w:t>『</w:t>
      </w:r>
      <w:r>
        <w:t>汝</w:t>
      </w:r>
      <w:r>
        <w:t>若</w:t>
      </w:r>
      <w:r>
        <w:t>欲</w:t>
      </w:r>
      <w:r>
        <w:t>子</w:t>
      </w:r>
      <w:r>
        <w:t>病</w:t>
      </w:r>
      <w:r>
        <w:t>得</w:t>
      </w:r>
      <w:r>
        <w:t>脫</w:t>
      </w:r>
      <w:r>
        <w:rPr>
          <w:highlight w:val="yellow"/>
        </w:rPr>
        <w:t>免</w:t>
      </w:r>
      <w:r>
        <w:drawing>
          <wp:inline xmlns:a="http://schemas.openxmlformats.org/drawingml/2006/main" xmlns:pic="http://schemas.openxmlformats.org/drawingml/2006/picture">
            <wp:extent cx="182880" cy="170121"/>
            <wp:docPr id="40" name="Picture 4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0121"/>
                    </a:xfrm>
                    <a:prstGeom prst="rect"/>
                  </pic:spPr>
                </pic:pic>
              </a:graphicData>
            </a:graphic>
          </wp:inline>
        </w:drawing>
      </w:r>
      <w:r>
        <w:t>、</w:t>
      </w:r>
      <w:r>
        <w:t>天</w:t>
      </w:r>
      <w:r>
        <w:t>神</w:t>
      </w:r>
      <w:r>
        <w:t>歡</w:t>
      </w:r>
      <w:r>
        <w:t>喜</w:t>
      </w:r>
      <w:r>
        <w:t>，</w:t>
      </w:r>
      <w:r>
        <w:t>當</w:t>
      </w:r>
      <w:r>
        <w:t>設</w:t>
      </w:r>
      <w:r>
        <w:t>祭</w:t>
      </w:r>
      <w:r>
        <w:t>祀</w:t>
      </w:r>
      <w:r>
        <w:t>必</w:t>
      </w:r>
      <w:r>
        <w:t>獲</w:t>
      </w:r>
      <w:r>
        <w:t>如</w:t>
      </w:r>
      <w:r>
        <w:t>意</w:t>
      </w:r>
      <w:r>
        <w:t>。</w:t>
      </w:r>
      <w:r>
        <w:t>其</w:t>
      </w:r>
      <w:r>
        <w:t>所</w:t>
      </w:r>
      <w:r>
        <w:t>祭</w:t>
      </w:r>
      <w:r>
        <w:t>物</w:t>
      </w:r>
      <w:r>
        <w:t>，</w:t>
      </w:r>
      <w:r>
        <w:t>法</w:t>
      </w:r>
      <w:r>
        <w:t>應</w:t>
      </w:r>
      <w:r>
        <w:t>當</w:t>
      </w:r>
      <w:r>
        <w:t>須</w:t>
      </w:r>
      <w:r>
        <w:t>斷</w:t>
      </w:r>
      <w:r>
        <w:t>一</w:t>
      </w:r>
      <w:r>
        <w:t>人</w:t>
      </w:r>
      <w:r>
        <w:t>命</w:t>
      </w:r>
      <w:r>
        <w:t>，</w:t>
      </w:r>
      <w:r>
        <w:t>及</w:t>
      </w:r>
      <w:r>
        <w:t>一</w:t>
      </w:r>
      <w:r>
        <w:t>鉢</w:t>
      </w:r>
      <w:r>
        <w:t>戌</w:t>
      </w:r>
      <w:r>
        <w:t>，</w:t>
      </w:r>
      <w:r>
        <w:t>方</w:t>
      </w:r>
      <w:r>
        <w:t>名</w:t>
      </w:r>
      <w:r>
        <w:t>為</w:t>
      </w:r>
      <w:r>
        <w:t>祭</w:t>
      </w:r>
      <w:r>
        <w:t>。</w:t>
      </w:r>
      <w:r>
        <w:t>』</w:t>
      </w:r>
      <w:r>
        <w:t>是</w:t>
      </w:r>
      <w:r>
        <w:t>時</w:t>
      </w:r>
      <w:r>
        <w:t>，</w:t>
      </w:r>
      <w:r>
        <w:t>父</w:t>
      </w:r>
      <w:r>
        <w:t>母</w:t>
      </w:r>
      <w:r>
        <w:t>聞</w:t>
      </w:r>
      <w:r>
        <w:t>彼</w:t>
      </w:r>
      <w:r>
        <w:t>言</w:t>
      </w:r>
      <w:r>
        <w:t>已</w:t>
      </w:r>
      <w:r>
        <w:t>，</w:t>
      </w:r>
      <w:r>
        <w:t>共</w:t>
      </w:r>
      <w:r>
        <w:t>相</w:t>
      </w:r>
      <w:r>
        <w:t>謂</w:t>
      </w:r>
      <w:r>
        <w:t>言</w:t>
      </w:r>
      <w:r>
        <w:t>：</w:t>
      </w:r>
      <w:r>
        <w:t>『</w:t>
      </w:r>
      <w:r>
        <w:t>我</w:t>
      </w:r>
      <w:r>
        <w:t>今</w:t>
      </w:r>
      <w:r>
        <w:t>若</w:t>
      </w:r>
      <w:r>
        <w:t>不</w:t>
      </w:r>
      <w:r>
        <w:t>祀</w:t>
      </w:r>
      <w:r>
        <w:t>彼</w:t>
      </w:r>
      <w:r>
        <w:t>天</w:t>
      </w:r>
      <w:r>
        <w:t>神</w:t>
      </w:r>
      <w:r>
        <w:t>，</w:t>
      </w:r>
      <w:r>
        <w:t>我</w:t>
      </w:r>
      <w:r>
        <w:t>子</w:t>
      </w:r>
      <w:r>
        <w:t>何</w:t>
      </w:r>
      <w:r>
        <w:t>由</w:t>
      </w:r>
      <w:r>
        <w:t>得</w:t>
      </w:r>
      <w:r>
        <w:rPr>
          <w:highlight w:val="yellow"/>
        </w:rPr>
        <w:t>免</w:t>
      </w:r>
      <w:r>
        <w:drawing>
          <wp:inline xmlns:a="http://schemas.openxmlformats.org/drawingml/2006/main" xmlns:pic="http://schemas.openxmlformats.org/drawingml/2006/picture">
            <wp:extent cx="182880" cy="170121"/>
            <wp:docPr id="41" name="Picture 4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0121"/>
                    </a:xfrm>
                    <a:prstGeom prst="rect"/>
                  </pic:spPr>
                </pic:pic>
              </a:graphicData>
            </a:graphic>
          </wp:inline>
        </w:drawing>
      </w:r>
      <w:r>
        <w:t>斯</w:t>
      </w:r>
      <w:r>
        <w:t>苦</w:t>
      </w:r>
      <w:r>
        <w:t>？</w:t>
      </w:r>
      <w:r>
        <w:t>然</w:t>
      </w:r>
      <w:r>
        <w:t>我</w:t>
      </w:r>
      <w:r>
        <w:t>今</w:t>
      </w:r>
      <w:r>
        <w:t>者</w:t>
      </w:r>
      <w:r>
        <w:t>家</w:t>
      </w:r>
      <w:r>
        <w:t>復</w:t>
      </w:r>
      <w:r>
        <w:t>窮</w:t>
      </w:r>
      <w:r>
        <w:t>困</w:t>
      </w:r>
      <w:r>
        <w:t>，</w:t>
      </w:r>
      <w:r>
        <w:t>何</w:t>
      </w:r>
      <w:r>
        <w:t>能</w:t>
      </w:r>
      <w:r>
        <w:t>辦</w:t>
      </w:r>
      <w:r>
        <w:t>彼</w:t>
      </w:r>
      <w:r>
        <w:t>祭</w:t>
      </w:r>
      <w:r>
        <w:t>所</w:t>
      </w:r>
      <w:r>
        <w:t>須</w:t>
      </w:r>
      <w:r>
        <w:t>物</w:t>
      </w:r>
      <w:r>
        <w:t>？</w:t>
      </w:r>
      <w:r>
        <w:t>宜</w:t>
      </w:r>
      <w:r>
        <w:t>共</w:t>
      </w:r>
      <w:r>
        <w:t>還</w:t>
      </w:r>
      <w:r>
        <w:t>家</w:t>
      </w:r>
      <w:r>
        <w:t>作</w:t>
      </w:r>
      <w:r>
        <w:t>諸</w:t>
      </w:r>
      <w:r>
        <w:t>方</w:t>
      </w:r>
      <w:r>
        <w:t>計</w:t>
      </w:r>
      <w:r>
        <w:t>。</w:t>
      </w:r>
      <w:r>
        <w:t>』</w:t>
      </w:r>
      <w:r>
        <w:t>既</w:t>
      </w:r>
      <w:r>
        <w:t>相</w:t>
      </w:r>
      <w:r>
        <w:t>議</w:t>
      </w:r>
      <w:r>
        <w:t>已</w:t>
      </w:r>
      <w:r>
        <w:t>即</w:t>
      </w:r>
      <w:r>
        <w:t>便</w:t>
      </w:r>
      <w:r>
        <w:t>還</w:t>
      </w:r>
      <w:r>
        <w:t>家</w:t>
      </w:r>
      <w:r>
        <w:t>，</w:t>
      </w:r>
      <w:r>
        <w:t>盡</w:t>
      </w:r>
      <w:r>
        <w:t>其</w:t>
      </w:r>
      <w:r>
        <w:t>家</w:t>
      </w:r>
      <w:r>
        <w:t>中</w:t>
      </w:r>
      <w:r>
        <w:t>一</w:t>
      </w:r>
      <w:r>
        <w:t>切</w:t>
      </w:r>
      <w:r>
        <w:t>所</w:t>
      </w:r>
      <w:r>
        <w:t>有</w:t>
      </w:r>
      <w:r>
        <w:t>，</w:t>
      </w:r>
      <w:r>
        <w:t>而</w:t>
      </w:r>
      <w:r>
        <w:t>為</w:t>
      </w:r>
      <w:r>
        <w:t>貿</w:t>
      </w:r>
      <w:r>
        <w:t>易</w:t>
      </w:r>
      <w:r>
        <w:t>得</w:t>
      </w:r>
      <w:r>
        <w:t>一</w:t>
      </w:r>
      <w:r>
        <w:t>鉢</w:t>
      </w:r>
      <w:r>
        <w:t>戌</w:t>
      </w:r>
      <w:r>
        <w:t>。</w:t>
      </w:r>
      <w:r>
        <w:t>復</w:t>
      </w:r>
      <w:r>
        <w:t>共</w:t>
      </w:r>
      <w:r>
        <w:t>出</w:t>
      </w:r>
      <w:r>
        <w:t>舍</w:t>
      </w:r>
      <w:r>
        <w:t>，</w:t>
      </w:r>
      <w:r>
        <w:t>詣</w:t>
      </w:r>
      <w:r>
        <w:t>一</w:t>
      </w:r>
      <w:r>
        <w:t>富</w:t>
      </w:r>
      <w:r>
        <w:t>人</w:t>
      </w:r>
      <w:r>
        <w:t>，</w:t>
      </w:r>
      <w:r>
        <w:t>作</w:t>
      </w:r>
      <w:r>
        <w:t>是</w:t>
      </w:r>
      <w:r>
        <w:t>告</w:t>
      </w:r>
      <w:r>
        <w:t>言</w:t>
      </w:r>
      <w:r>
        <w:t>：</w:t>
      </w:r>
      <w:r>
        <w:t>『</w:t>
      </w:r>
      <w:r>
        <w:t>我</w:t>
      </w:r>
      <w:r>
        <w:t>今</w:t>
      </w:r>
      <w:r>
        <w:t>求</w:t>
      </w:r>
      <w:r>
        <w:t>貸</w:t>
      </w:r>
      <w:r>
        <w:t>黃</w:t>
      </w:r>
      <w:r>
        <w:t>金</w:t>
      </w:r>
      <w:r>
        <w:t>少</w:t>
      </w:r>
      <w:r>
        <w:t>分</w:t>
      </w:r>
      <w:r>
        <w:t>，</w:t>
      </w:r>
      <w:r>
        <w:t>當</w:t>
      </w:r>
      <w:r>
        <w:t>期</w:t>
      </w:r>
      <w:r>
        <w:t>十</w:t>
      </w:r>
      <w:r>
        <w:t>日</w:t>
      </w:r>
      <w:r>
        <w:t>，</w:t>
      </w:r>
      <w:r>
        <w:t>即</w:t>
      </w:r>
      <w:r>
        <w:t>便</w:t>
      </w:r>
      <w:r>
        <w:t>歸</w:t>
      </w:r>
      <w:r>
        <w:t>還</w:t>
      </w:r>
      <w:r>
        <w:t>。</w:t>
      </w:r>
      <w:r>
        <w:t>若</w:t>
      </w:r>
      <w:r>
        <w:t>違</w:t>
      </w:r>
      <w:r>
        <w:t>是</w:t>
      </w:r>
      <w:r>
        <w:t>言</w:t>
      </w:r>
      <w:r>
        <w:t>，</w:t>
      </w:r>
      <w:r>
        <w:t>過</w:t>
      </w:r>
      <w:r>
        <w:t>十</w:t>
      </w:r>
      <w:r>
        <w:t>日</w:t>
      </w:r>
      <w:r>
        <w:t>者</w:t>
      </w:r>
      <w:r>
        <w:t>，</w:t>
      </w:r>
      <w:r>
        <w:t>我</w:t>
      </w:r>
      <w:r>
        <w:t>皆</w:t>
      </w:r>
      <w:r>
        <w:t>以</w:t>
      </w:r>
      <w:r>
        <w:t>身</w:t>
      </w:r>
      <w:r>
        <w:t>，</w:t>
      </w:r>
      <w:r>
        <w:t>為</w:t>
      </w:r>
      <w:r>
        <w:t>君</w:t>
      </w:r>
      <w:r>
        <w:t>婢</w:t>
      </w:r>
      <w:r>
        <w:t>僕</w:t>
      </w:r>
      <w:r>
        <w:t>。</w:t>
      </w:r>
      <w:r>
        <w:t>』</w:t>
      </w:r>
      <w:r>
        <w:t>作</w:t>
      </w:r>
      <w:r>
        <w:t>是</w:t>
      </w:r>
      <w:r>
        <w:t>言</w:t>
      </w:r>
      <w:r>
        <w:t>已</w:t>
      </w:r>
      <w:r>
        <w:t>，</w:t>
      </w:r>
      <w:r>
        <w:t>富</w:t>
      </w:r>
      <w:r>
        <w:t>人</w:t>
      </w:r>
      <w:r>
        <w:t>即</w:t>
      </w:r>
      <w:r>
        <w:t>與</w:t>
      </w:r>
      <w:r>
        <w:t>。</w:t>
      </w:r>
    </w:p>
    <w:p/>
    <w:p>
      <w:r/>
      <w:r>
        <w:t>「</w:t>
      </w:r>
      <w:r>
        <w:t>時</w:t>
      </w:r>
      <w:r>
        <w:t>，</w:t>
      </w:r>
      <w:r>
        <w:t>彼</w:t>
      </w:r>
      <w:r>
        <w:t>父</w:t>
      </w:r>
      <w:r>
        <w:t>母</w:t>
      </w:r>
      <w:r>
        <w:t>既</w:t>
      </w:r>
      <w:r>
        <w:t>得</w:t>
      </w:r>
      <w:r>
        <w:t>金</w:t>
      </w:r>
      <w:r>
        <w:t>已</w:t>
      </w:r>
      <w:r>
        <w:t>，</w:t>
      </w:r>
      <w:r>
        <w:t>不</w:t>
      </w:r>
      <w:r>
        <w:t>復</w:t>
      </w:r>
      <w:r>
        <w:t>還</w:t>
      </w:r>
      <w:r>
        <w:t>家</w:t>
      </w:r>
      <w:r>
        <w:t>，</w:t>
      </w:r>
      <w:r>
        <w:t>即</w:t>
      </w:r>
      <w:r>
        <w:t>持</w:t>
      </w:r>
      <w:r>
        <w:t>是</w:t>
      </w:r>
      <w:r>
        <w:t>金</w:t>
      </w:r>
      <w:r>
        <w:t>而</w:t>
      </w:r>
      <w:r>
        <w:t>得</w:t>
      </w:r>
      <w:r>
        <w:t>一</w:t>
      </w:r>
      <w:r>
        <w:t>人</w:t>
      </w:r>
      <w:r>
        <w:t>，</w:t>
      </w:r>
      <w:r>
        <w:t>其</w:t>
      </w:r>
      <w:r>
        <w:t>所</w:t>
      </w:r>
      <w:r>
        <w:t>鬻</w:t>
      </w:r>
      <w:r>
        <w:t>人</w:t>
      </w:r>
      <w:r>
        <w:t>不</w:t>
      </w:r>
      <w:r>
        <w:t>知</w:t>
      </w:r>
      <w:r>
        <w:t>何</w:t>
      </w:r>
      <w:r>
        <w:t>作</w:t>
      </w:r>
      <w:r>
        <w:t>，</w:t>
      </w:r>
      <w:r>
        <w:t>即</w:t>
      </w:r>
      <w:r>
        <w:t>隨</w:t>
      </w:r>
      <w:r>
        <w:t>其</w:t>
      </w:r>
      <w:r>
        <w:t>主</w:t>
      </w:r>
      <w:r>
        <w:t>詣</w:t>
      </w:r>
      <w:r>
        <w:t>彼</w:t>
      </w:r>
      <w:r>
        <w:t>天</w:t>
      </w:r>
      <w:r>
        <w:t>祠</w:t>
      </w:r>
      <w:r>
        <w:t>。</w:t>
      </w:r>
      <w:r>
        <w:t>至</w:t>
      </w:r>
      <w:r>
        <w:t>天</w:t>
      </w:r>
      <w:r>
        <w:t>祠</w:t>
      </w:r>
      <w:r>
        <w:t>已</w:t>
      </w:r>
      <w:r>
        <w:t>，</w:t>
      </w:r>
      <w:r>
        <w:t>謂</w:t>
      </w:r>
      <w:r>
        <w:t>守</w:t>
      </w:r>
      <w:r>
        <w:t>門</w:t>
      </w:r>
      <w:r>
        <w:t>者</w:t>
      </w:r>
      <w:r>
        <w:t>言</w:t>
      </w:r>
      <w:r>
        <w:t>：</w:t>
      </w:r>
      <w:r>
        <w:t>『</w:t>
      </w:r>
      <w:r>
        <w:t>我</w:t>
      </w:r>
      <w:r>
        <w:t>等</w:t>
      </w:r>
      <w:r>
        <w:t>今</w:t>
      </w:r>
      <w:r>
        <w:t>者</w:t>
      </w:r>
      <w:r>
        <w:t>，</w:t>
      </w:r>
      <w:r>
        <w:t>持</w:t>
      </w:r>
      <w:r>
        <w:t>所</w:t>
      </w:r>
      <w:r>
        <w:t>祭</w:t>
      </w:r>
      <w:r>
        <w:t>物</w:t>
      </w:r>
      <w:r>
        <w:t>，</w:t>
      </w:r>
      <w:r>
        <w:t>來</w:t>
      </w:r>
      <w:r>
        <w:t>祀</w:t>
      </w:r>
      <w:r>
        <w:t>天</w:t>
      </w:r>
      <w:r>
        <w:t>神</w:t>
      </w:r>
      <w:r>
        <w:t>。</w:t>
      </w:r>
      <w:r>
        <w:t>』</w:t>
      </w:r>
      <w:r>
        <w:t>守</w:t>
      </w:r>
      <w:r>
        <w:t>門</w:t>
      </w:r>
      <w:r>
        <w:t>者</w:t>
      </w:r>
      <w:r>
        <w:t>言</w:t>
      </w:r>
      <w:r>
        <w:t>：</w:t>
      </w:r>
      <w:r>
        <w:t>『</w:t>
      </w:r>
      <w:r>
        <w:t>汝</w:t>
      </w:r>
      <w:r>
        <w:t>當</w:t>
      </w:r>
      <w:r>
        <w:t>隨</w:t>
      </w:r>
      <w:r>
        <w:t>意</w:t>
      </w:r>
      <w:r>
        <w:t>。</w:t>
      </w:r>
      <w:r>
        <w:t>』</w:t>
      </w:r>
      <w:r>
        <w:t>時</w:t>
      </w:r>
      <w:r>
        <w:t>，</w:t>
      </w:r>
      <w:r>
        <w:t>彼</w:t>
      </w:r>
      <w:r>
        <w:t>父</w:t>
      </w:r>
      <w:r>
        <w:t>母</w:t>
      </w:r>
      <w:r>
        <w:t>於</w:t>
      </w:r>
      <w:r>
        <w:t>天</w:t>
      </w:r>
      <w:r>
        <w:t>神</w:t>
      </w:r>
      <w:r>
        <w:t>前</w:t>
      </w:r>
      <w:r>
        <w:t>，</w:t>
      </w:r>
      <w:r>
        <w:t>焚</w:t>
      </w:r>
      <w:r>
        <w:t>香</w:t>
      </w:r>
      <w:r>
        <w:rPr>
          <w:highlight w:val="yellow"/>
        </w:rPr>
        <w:t>啟</w:t>
      </w:r>
      <w:r>
        <w:drawing>
          <wp:inline xmlns:a="http://schemas.openxmlformats.org/drawingml/2006/main" xmlns:pic="http://schemas.openxmlformats.org/drawingml/2006/picture">
            <wp:extent cx="182880" cy="190662"/>
            <wp:docPr id="42" name="Picture 4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90662"/>
                    </a:xfrm>
                    <a:prstGeom prst="rect"/>
                  </pic:spPr>
                </pic:pic>
              </a:graphicData>
            </a:graphic>
          </wp:inline>
        </w:drawing>
      </w:r>
      <w:r>
        <w:t>願</w:t>
      </w:r>
      <w:r>
        <w:t>作</w:t>
      </w:r>
      <w:r>
        <w:t>如</w:t>
      </w:r>
      <w:r>
        <w:t>是</w:t>
      </w:r>
      <w:r>
        <w:t>言</w:t>
      </w:r>
      <w:r>
        <w:t>：</w:t>
      </w:r>
      <w:r>
        <w:t>『</w:t>
      </w:r>
      <w:r>
        <w:t>願</w:t>
      </w:r>
      <w:r>
        <w:t>我</w:t>
      </w:r>
      <w:r>
        <w:t>此</w:t>
      </w:r>
      <w:r>
        <w:t>子</w:t>
      </w:r>
      <w:r>
        <w:t>，</w:t>
      </w:r>
      <w:r>
        <w:t>病</w:t>
      </w:r>
      <w:r>
        <w:t>苦</w:t>
      </w:r>
      <w:r>
        <w:t>得</w:t>
      </w:r>
      <w:r>
        <w:rPr>
          <w:highlight w:val="yellow"/>
        </w:rPr>
        <w:t>免</w:t>
      </w:r>
      <w:r>
        <w:drawing>
          <wp:inline xmlns:a="http://schemas.openxmlformats.org/drawingml/2006/main" xmlns:pic="http://schemas.openxmlformats.org/drawingml/2006/picture">
            <wp:extent cx="182880" cy="170121"/>
            <wp:docPr id="43" name="Picture 4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0121"/>
                    </a:xfrm>
                    <a:prstGeom prst="rect"/>
                  </pic:spPr>
                </pic:pic>
              </a:graphicData>
            </a:graphic>
          </wp:inline>
        </w:drawing>
      </w:r>
      <w:r>
        <w:t>，</w:t>
      </w:r>
      <w:r>
        <w:t>天</w:t>
      </w:r>
      <w:r>
        <w:t>神</w:t>
      </w:r>
      <w:r>
        <w:t>歡</w:t>
      </w:r>
      <w:r>
        <w:t>喜</w:t>
      </w:r>
      <w:r>
        <w:t>。</w:t>
      </w:r>
      <w:r>
        <w:t>』</w:t>
      </w:r>
      <w:r>
        <w:t>言</w:t>
      </w:r>
      <w:r>
        <w:t>已</w:t>
      </w:r>
      <w:r>
        <w:t>，</w:t>
      </w:r>
      <w:r>
        <w:t>即</w:t>
      </w:r>
      <w:r>
        <w:t>時</w:t>
      </w:r>
      <w:r>
        <w:t>以</w:t>
      </w:r>
      <w:r>
        <w:t>所</w:t>
      </w:r>
      <w:r>
        <w:t>祭</w:t>
      </w:r>
      <w:r>
        <w:t>人</w:t>
      </w:r>
      <w:r>
        <w:t>及</w:t>
      </w:r>
      <w:r>
        <w:t>彼</w:t>
      </w:r>
      <w:r>
        <w:t>鉢</w:t>
      </w:r>
      <w:r>
        <w:t>戌</w:t>
      </w:r>
      <w:r>
        <w:t>，</w:t>
      </w:r>
      <w:r>
        <w:t>自</w:t>
      </w:r>
      <w:r>
        <w:t>手</w:t>
      </w:r>
      <w:r>
        <w:t>斷</w:t>
      </w:r>
      <w:r>
        <w:t>命</w:t>
      </w:r>
      <w:r>
        <w:t>，</w:t>
      </w:r>
      <w:r>
        <w:t>而</w:t>
      </w:r>
      <w:r>
        <w:t>為</w:t>
      </w:r>
      <w:r>
        <w:t>祭</w:t>
      </w:r>
      <w:r>
        <w:t>祀</w:t>
      </w:r>
      <w:r>
        <w:t>。</w:t>
      </w:r>
      <w:r>
        <w:t>其</w:t>
      </w:r>
      <w:r>
        <w:t>所</w:t>
      </w:r>
      <w:r>
        <w:t>祭</w:t>
      </w:r>
      <w:r>
        <w:t>人</w:t>
      </w:r>
      <w:r>
        <w:t>當</w:t>
      </w:r>
      <w:r>
        <w:t>斷</w:t>
      </w:r>
      <w:r>
        <w:t>命</w:t>
      </w:r>
      <w:r>
        <w:t>時</w:t>
      </w:r>
      <w:r>
        <w:t>，</w:t>
      </w:r>
      <w:r>
        <w:t>既</w:t>
      </w:r>
      <w:r>
        <w:t>被</w:t>
      </w:r>
      <w:r>
        <w:t>持</w:t>
      </w:r>
      <w:r>
        <w:t>縛</w:t>
      </w:r>
      <w:r>
        <w:t>，</w:t>
      </w:r>
      <w:r>
        <w:t>無</w:t>
      </w:r>
      <w:r>
        <w:t>所</w:t>
      </w:r>
      <w:r>
        <w:t>能</w:t>
      </w:r>
      <w:r>
        <w:t>避</w:t>
      </w:r>
      <w:r>
        <w:t>，</w:t>
      </w:r>
      <w:r>
        <w:t>唯</w:t>
      </w:r>
      <w:r>
        <w:t>念</w:t>
      </w:r>
      <w:r>
        <w:t>諸</w:t>
      </w:r>
      <w:r>
        <w:t>佛</w:t>
      </w:r>
      <w:r>
        <w:t>，</w:t>
      </w:r>
      <w:r>
        <w:t>一</w:t>
      </w:r>
      <w:r>
        <w:t>稱</w:t>
      </w:r>
      <w:r>
        <w:t>是</w:t>
      </w:r>
      <w:r>
        <w:t>言</w:t>
      </w:r>
      <w:r>
        <w:t>：</w:t>
      </w:r>
      <w:r>
        <w:t>『</w:t>
      </w:r>
      <w:r>
        <w:t>那</w:t>
      </w:r>
      <w:r>
        <w:rPr>
          <w:highlight w:val="green"/>
        </w:rPr>
        <w:t>謨</w:t>
      </w:r>
      <w:r>
        <w:t>沒</w:t>
      </w:r>
      <w:r>
        <w:rPr>
          <w:highlight w:val="green"/>
        </w:rPr>
        <w:t>馱</w:t>
      </w:r>
      <w:r>
        <w:t>耶</w:t>
      </w:r>
      <w:r>
        <w:t>！</w:t>
      </w:r>
      <w:r>
        <w:t>』</w:t>
      </w:r>
      <w:r>
        <w:t>言</w:t>
      </w:r>
      <w:r>
        <w:t>已</w:t>
      </w:r>
      <w:r>
        <w:t>命</w:t>
      </w:r>
      <w:r>
        <w:t>斷</w:t>
      </w:r>
      <w:r>
        <w:t>。</w:t>
      </w:r>
      <w:r>
        <w:t>時</w:t>
      </w:r>
      <w:r>
        <w:t>，</w:t>
      </w:r>
      <w:r>
        <w:t>彼</w:t>
      </w:r>
      <w:r>
        <w:t>天</w:t>
      </w:r>
      <w:r>
        <w:t>神</w:t>
      </w:r>
      <w:r>
        <w:t>受</w:t>
      </w:r>
      <w:r>
        <w:t>其</w:t>
      </w:r>
      <w:r>
        <w:t>祭</w:t>
      </w:r>
      <w:r>
        <w:t>已</w:t>
      </w:r>
      <w:r>
        <w:t>，</w:t>
      </w:r>
      <w:r>
        <w:t>誑</w:t>
      </w:r>
      <w:r>
        <w:t>父</w:t>
      </w:r>
      <w:r>
        <w:t>母</w:t>
      </w:r>
      <w:r>
        <w:t>言</w:t>
      </w:r>
      <w:r>
        <w:t>：</w:t>
      </w:r>
      <w:r>
        <w:t>『</w:t>
      </w:r>
      <w:r>
        <w:t>汝</w:t>
      </w:r>
      <w:r>
        <w:t>子</w:t>
      </w:r>
      <w:r>
        <w:t>所</w:t>
      </w:r>
      <w:r>
        <w:t>疾</w:t>
      </w:r>
      <w:r>
        <w:t>是</w:t>
      </w:r>
      <w:r>
        <w:t>我</w:t>
      </w:r>
      <w:r>
        <w:t>所</w:t>
      </w:r>
      <w:r>
        <w:t>執</w:t>
      </w:r>
      <w:r>
        <w:t>，</w:t>
      </w:r>
      <w:r>
        <w:t>我</w:t>
      </w:r>
      <w:r>
        <w:t>今</w:t>
      </w:r>
      <w:r>
        <w:t>放</w:t>
      </w:r>
      <w:r>
        <w:t>捨</w:t>
      </w:r>
      <w:r>
        <w:t>令</w:t>
      </w:r>
      <w:r>
        <w:t>子</w:t>
      </w:r>
      <w:r>
        <w:t>得</w:t>
      </w:r>
      <w:r>
        <w:t>脫</w:t>
      </w:r>
      <w:r>
        <w:t>。</w:t>
      </w:r>
      <w:r>
        <w:t>』</w:t>
      </w:r>
      <w:r>
        <w:t>是</w:t>
      </w:r>
      <w:r>
        <w:t>時</w:t>
      </w:r>
      <w:r>
        <w:t>，</w:t>
      </w:r>
      <w:r>
        <w:t>父</w:t>
      </w:r>
      <w:r>
        <w:t>母</w:t>
      </w:r>
      <w:r>
        <w:t>聞</w:t>
      </w:r>
      <w:r>
        <w:t>其</w:t>
      </w:r>
      <w:r>
        <w:t>言</w:t>
      </w:r>
      <w:r>
        <w:t>已</w:t>
      </w:r>
      <w:r>
        <w:t>，</w:t>
      </w:r>
      <w:r>
        <w:t>歡</w:t>
      </w:r>
      <w:r>
        <w:t>喜</w:t>
      </w:r>
      <w:r>
        <w:rPr>
          <w:highlight w:val="green"/>
        </w:rPr>
        <w:t>踊</w:t>
      </w:r>
      <w:r>
        <w:t>躍</w:t>
      </w:r>
      <w:r>
        <w:t>，</w:t>
      </w:r>
      <w:r>
        <w:t>拜</w:t>
      </w:r>
      <w:r>
        <w:t>謝</w:t>
      </w:r>
      <w:r>
        <w:t>而</w:t>
      </w:r>
      <w:r>
        <w:t>出</w:t>
      </w:r>
      <w:r>
        <w:t>。</w:t>
      </w:r>
      <w:r>
        <w:t>父</w:t>
      </w:r>
      <w:r>
        <w:t>母</w:t>
      </w:r>
      <w:r>
        <w:t>相</w:t>
      </w:r>
      <w:r>
        <w:t>慶</w:t>
      </w:r>
      <w:r>
        <w:t>互</w:t>
      </w:r>
      <w:r>
        <w:t>相</w:t>
      </w:r>
      <w:r>
        <w:t>謂</w:t>
      </w:r>
      <w:r>
        <w:t>言</w:t>
      </w:r>
      <w:r>
        <w:t>：</w:t>
      </w:r>
      <w:r>
        <w:t>『</w:t>
      </w:r>
      <w:r>
        <w:t>我</w:t>
      </w:r>
      <w:r>
        <w:t>子</w:t>
      </w:r>
      <w:r>
        <w:t>從</w:t>
      </w:r>
      <w:r>
        <w:t>今</w:t>
      </w:r>
      <w:r>
        <w:t>既</w:t>
      </w:r>
      <w:r>
        <w:t>得</w:t>
      </w:r>
      <w:r>
        <w:t>病</w:t>
      </w:r>
      <w:r>
        <w:rPr>
          <w:highlight w:val="yellow"/>
        </w:rPr>
        <w:t>愈</w:t>
      </w:r>
      <w:r>
        <w:drawing>
          <wp:inline xmlns:a="http://schemas.openxmlformats.org/drawingml/2006/main" xmlns:pic="http://schemas.openxmlformats.org/drawingml/2006/picture">
            <wp:extent cx="182880" cy="200809"/>
            <wp:docPr id="44" name="Picture 4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200809"/>
                    </a:xfrm>
                    <a:prstGeom prst="rect"/>
                  </pic:spPr>
                </pic:pic>
              </a:graphicData>
            </a:graphic>
          </wp:inline>
        </w:drawing>
      </w:r>
      <w:r>
        <w:t>，</w:t>
      </w:r>
      <w:r>
        <w:t>又</w:t>
      </w:r>
      <w:r>
        <w:t>復</w:t>
      </w:r>
      <w:r>
        <w:t>決</w:t>
      </w:r>
      <w:r>
        <w:t>定</w:t>
      </w:r>
      <w:r>
        <w:t>而</w:t>
      </w:r>
      <w:r>
        <w:t>得</w:t>
      </w:r>
      <w:r>
        <w:t>長</w:t>
      </w:r>
      <w:r>
        <w:t>命</w:t>
      </w:r>
      <w:r>
        <w:t>，</w:t>
      </w:r>
      <w:r>
        <w:t>我</w:t>
      </w:r>
      <w:r>
        <w:t>等</w:t>
      </w:r>
      <w:r>
        <w:t>今</w:t>
      </w:r>
      <w:r>
        <w:t>者</w:t>
      </w:r>
      <w:r>
        <w:t>雖</w:t>
      </w:r>
      <w:r>
        <w:t>復</w:t>
      </w:r>
      <w:r>
        <w:t>無</w:t>
      </w:r>
      <w:r>
        <w:t>金</w:t>
      </w:r>
      <w:r>
        <w:t>可</w:t>
      </w:r>
      <w:r>
        <w:t>還</w:t>
      </w:r>
      <w:r>
        <w:t>富</w:t>
      </w:r>
      <w:r>
        <w:t>人</w:t>
      </w:r>
      <w:r>
        <w:t>，</w:t>
      </w:r>
      <w:r>
        <w:t>當</w:t>
      </w:r>
      <w:r>
        <w:t>如</w:t>
      </w:r>
      <w:r>
        <w:t>本</w:t>
      </w:r>
      <w:r>
        <w:t>言</w:t>
      </w:r>
      <w:r>
        <w:t>，</w:t>
      </w:r>
      <w:r>
        <w:t>為</w:t>
      </w:r>
      <w:r>
        <w:t>彼</w:t>
      </w:r>
      <w:r>
        <w:t>婢</w:t>
      </w:r>
      <w:r>
        <w:t>僕</w:t>
      </w:r>
      <w:r>
        <w:t>而</w:t>
      </w:r>
      <w:r>
        <w:t>無</w:t>
      </w:r>
      <w:r>
        <w:t>所</w:t>
      </w:r>
      <w:r>
        <w:t>恨</w:t>
      </w:r>
      <w:r>
        <w:t>。</w:t>
      </w:r>
      <w:r>
        <w:t>』</w:t>
      </w:r>
      <w:r>
        <w:t>是</w:t>
      </w:r>
      <w:r>
        <w:t>時</w:t>
      </w:r>
      <w:r>
        <w:t>，</w:t>
      </w:r>
      <w:r>
        <w:t>父</w:t>
      </w:r>
      <w:r>
        <w:t>母</w:t>
      </w:r>
      <w:r>
        <w:t>方</w:t>
      </w:r>
      <w:r>
        <w:t>共</w:t>
      </w:r>
      <w:r>
        <w:t>言</w:t>
      </w:r>
      <w:r>
        <w:t>議</w:t>
      </w:r>
      <w:r>
        <w:t>，</w:t>
      </w:r>
      <w:r>
        <w:t>未</w:t>
      </w:r>
      <w:r>
        <w:t>及</w:t>
      </w:r>
      <w:r>
        <w:t>還</w:t>
      </w:r>
      <w:r>
        <w:t>家</w:t>
      </w:r>
      <w:r>
        <w:t>，</w:t>
      </w:r>
      <w:r>
        <w:t>忽</w:t>
      </w:r>
      <w:r>
        <w:t>逢</w:t>
      </w:r>
      <w:r>
        <w:t>人</w:t>
      </w:r>
      <w:r>
        <w:t>告</w:t>
      </w:r>
      <w:r>
        <w:t>子</w:t>
      </w:r>
      <w:r>
        <w:t>命</w:t>
      </w:r>
      <w:r>
        <w:t>已</w:t>
      </w:r>
      <w:r>
        <w:t>盡</w:t>
      </w:r>
      <w:r>
        <w:t>。</w:t>
      </w:r>
      <w:r>
        <w:t>時</w:t>
      </w:r>
      <w:r>
        <w:t>，</w:t>
      </w:r>
      <w:r>
        <w:t>彼</w:t>
      </w:r>
      <w:r>
        <w:t>父</w:t>
      </w:r>
      <w:r>
        <w:t>母</w:t>
      </w:r>
      <w:r>
        <w:t>一</w:t>
      </w:r>
      <w:r>
        <w:t>聞</w:t>
      </w:r>
      <w:r>
        <w:t>是</w:t>
      </w:r>
      <w:r>
        <w:t>言</w:t>
      </w:r>
      <w:r>
        <w:t>，</w:t>
      </w:r>
      <w:r>
        <w:t>生</w:t>
      </w:r>
      <w:r>
        <w:t>大</w:t>
      </w:r>
      <w:r>
        <w:t>苦</w:t>
      </w:r>
      <w:r>
        <w:t>惱</w:t>
      </w:r>
      <w:r>
        <w:t>、</w:t>
      </w:r>
      <w:r>
        <w:t>俱</w:t>
      </w:r>
      <w:r>
        <w:t>死</w:t>
      </w:r>
      <w:r>
        <w:rPr>
          <w:highlight w:val="green"/>
        </w:rPr>
        <w:t>躄</w:t>
      </w:r>
      <w:r>
        <w:t>地</w:t>
      </w:r>
      <w:r>
        <w:t>。</w:t>
      </w:r>
      <w:r>
        <w:t>」</w:t>
      </w:r>
    </w:p>
    <w:p/>
    <w:p>
      <w:r/>
      <w:r>
        <w:t>佛</w:t>
      </w:r>
      <w:r>
        <w:t>言</w:t>
      </w:r>
      <w:r>
        <w:t>藥</w:t>
      </w:r>
      <w:r>
        <w:t>王</w:t>
      </w:r>
      <w:r>
        <w:t>軍</w:t>
      </w:r>
      <w:r>
        <w:t>：</w:t>
      </w:r>
      <w:r>
        <w:t>「</w:t>
      </w:r>
      <w:r>
        <w:t>我</w:t>
      </w:r>
      <w:r>
        <w:t>觀</w:t>
      </w:r>
      <w:r>
        <w:t>世</w:t>
      </w:r>
      <w:r>
        <w:t>間</w:t>
      </w:r>
      <w:r>
        <w:t>愚</w:t>
      </w:r>
      <w:r>
        <w:t>癡</w:t>
      </w:r>
      <w:r>
        <w:t>異</w:t>
      </w:r>
      <w:r>
        <w:t>生</w:t>
      </w:r>
      <w:r>
        <w:t>，</w:t>
      </w:r>
      <w:r>
        <w:t>惑</w:t>
      </w:r>
      <w:r>
        <w:t>業</w:t>
      </w:r>
      <w:r>
        <w:t>所</w:t>
      </w:r>
      <w:r>
        <w:rPr>
          <w:highlight w:val="yellow"/>
        </w:rPr>
        <w:t>纏</w:t>
      </w:r>
      <w:r>
        <w:drawing>
          <wp:inline xmlns:a="http://schemas.openxmlformats.org/drawingml/2006/main" xmlns:pic="http://schemas.openxmlformats.org/drawingml/2006/picture">
            <wp:extent cx="182880" cy="155050"/>
            <wp:docPr id="45" name="Picture 4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55050"/>
                    </a:xfrm>
                    <a:prstGeom prst="rect"/>
                  </pic:spPr>
                </pic:pic>
              </a:graphicData>
            </a:graphic>
          </wp:inline>
        </w:drawing>
      </w:r>
      <w:r>
        <w:t>，</w:t>
      </w:r>
      <w:r>
        <w:t>不</w:t>
      </w:r>
      <w:r>
        <w:rPr>
          <w:highlight w:val="yellow"/>
        </w:rPr>
        <w:t>善</w:t>
      </w:r>
      <w:r>
        <w:drawing>
          <wp:inline xmlns:a="http://schemas.openxmlformats.org/drawingml/2006/main" xmlns:pic="http://schemas.openxmlformats.org/drawingml/2006/picture">
            <wp:extent cx="182880" cy="166551"/>
            <wp:docPr id="46" name="Picture 4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66551"/>
                    </a:xfrm>
                    <a:prstGeom prst="rect"/>
                  </pic:spPr>
                </pic:pic>
              </a:graphicData>
            </a:graphic>
          </wp:inline>
        </w:drawing>
      </w:r>
      <w:r>
        <w:t>知</w:t>
      </w:r>
      <w:r>
        <w:t>識</w:t>
      </w:r>
      <w:r>
        <w:t>，</w:t>
      </w:r>
      <w:r>
        <w:t>共</w:t>
      </w:r>
      <w:r>
        <w:t>相</w:t>
      </w:r>
      <w:r>
        <w:t>集</w:t>
      </w:r>
      <w:r>
        <w:t>會</w:t>
      </w:r>
      <w:r>
        <w:t>，</w:t>
      </w:r>
      <w:r>
        <w:t>互</w:t>
      </w:r>
      <w:r>
        <w:t>為</w:t>
      </w:r>
      <w:r>
        <w:t>衰</w:t>
      </w:r>
      <w:r>
        <w:t>損</w:t>
      </w:r>
      <w:r>
        <w:t>，</w:t>
      </w:r>
      <w:r>
        <w:t>亦</w:t>
      </w:r>
      <w:r>
        <w:t>復</w:t>
      </w:r>
      <w:r>
        <w:t>如</w:t>
      </w:r>
      <w:r>
        <w:t>是</w:t>
      </w:r>
      <w:r>
        <w:t>。</w:t>
      </w:r>
      <w:r>
        <w:t>此</w:t>
      </w:r>
      <w:r>
        <w:t>等</w:t>
      </w:r>
      <w:r>
        <w:t>異</w:t>
      </w:r>
      <w:r>
        <w:t>生</w:t>
      </w:r>
      <w:r>
        <w:t>，</w:t>
      </w:r>
      <w:r>
        <w:t>身</w:t>
      </w:r>
      <w:r>
        <w:t>壞</w:t>
      </w:r>
      <w:r>
        <w:t>命</w:t>
      </w:r>
      <w:r>
        <w:t>終</w:t>
      </w:r>
      <w:r>
        <w:t>，</w:t>
      </w:r>
      <w:r>
        <w:t>墮</w:t>
      </w:r>
      <w:r>
        <w:t>於</w:t>
      </w:r>
      <w:r>
        <w:t>惡</w:t>
      </w:r>
      <w:r>
        <w:t>趣</w:t>
      </w:r>
      <w:r>
        <w:t>，</w:t>
      </w:r>
      <w:r>
        <w:t>受</w:t>
      </w:r>
      <w:r>
        <w:t>大</w:t>
      </w:r>
      <w:r>
        <w:t>苦</w:t>
      </w:r>
      <w:r>
        <w:t>惱</w:t>
      </w:r>
      <w:r>
        <w:t>，</w:t>
      </w:r>
      <w:r>
        <w:t>無</w:t>
      </w:r>
      <w:r>
        <w:t>能</w:t>
      </w:r>
      <w:r>
        <w:t>救</w:t>
      </w:r>
      <w:r>
        <w:t>護</w:t>
      </w:r>
      <w:r>
        <w:t>。</w:t>
      </w:r>
      <w:r>
        <w:t>」</w:t>
      </w:r>
    </w:p>
    <w:p/>
    <w:p>
      <w:r/>
      <w:r>
        <w:t>藥</w:t>
      </w:r>
      <w:r>
        <w:t>王</w:t>
      </w:r>
      <w:r>
        <w:t>軍</w:t>
      </w:r>
      <w:r>
        <w:t>菩</w:t>
      </w:r>
      <w:r>
        <w:t>薩</w:t>
      </w:r>
      <w:r>
        <w:t>白</w:t>
      </w:r>
      <w:r>
        <w:t>佛</w:t>
      </w:r>
      <w:r>
        <w:t>言</w:t>
      </w:r>
      <w:r>
        <w:t>：</w:t>
      </w:r>
      <w:r>
        <w:t>「</w:t>
      </w:r>
      <w:r>
        <w:t>世</w:t>
      </w:r>
      <w:r>
        <w:t>尊</w:t>
      </w:r>
      <w:r>
        <w:t>！</w:t>
      </w:r>
      <w:r>
        <w:t>如</w:t>
      </w:r>
      <w:r>
        <w:t>佛</w:t>
      </w:r>
      <w:r>
        <w:t>所</w:t>
      </w:r>
      <w:r>
        <w:t>說</w:t>
      </w:r>
      <w:r>
        <w:t>祀</w:t>
      </w:r>
      <w:r>
        <w:t>天</w:t>
      </w:r>
      <w:r>
        <w:t>神</w:t>
      </w:r>
      <w:r>
        <w:t>者</w:t>
      </w:r>
      <w:r>
        <w:t>，</w:t>
      </w:r>
      <w:r>
        <w:t>此</w:t>
      </w:r>
      <w:r>
        <w:t>等</w:t>
      </w:r>
      <w:r>
        <w:t>異</w:t>
      </w:r>
      <w:r>
        <w:t>生</w:t>
      </w:r>
      <w:r>
        <w:t>死</w:t>
      </w:r>
      <w:r>
        <w:t>墮</w:t>
      </w:r>
      <w:r>
        <w:t>何</w:t>
      </w:r>
      <w:r>
        <w:t>處</w:t>
      </w:r>
      <w:r>
        <w:t>？</w:t>
      </w:r>
      <w:r>
        <w:t>」</w:t>
      </w:r>
    </w:p>
    <w:p/>
    <w:p>
      <w:r/>
      <w:r>
        <w:t>佛</w:t>
      </w:r>
      <w:r>
        <w:t>言</w:t>
      </w:r>
      <w:r>
        <w:t>藥</w:t>
      </w:r>
      <w:r>
        <w:t>王</w:t>
      </w:r>
      <w:r>
        <w:t>軍</w:t>
      </w:r>
      <w:r>
        <w:t>：</w:t>
      </w:r>
      <w:r>
        <w:t>「</w:t>
      </w:r>
      <w:r>
        <w:t>止</w:t>
      </w:r>
      <w:r>
        <w:t>！</w:t>
      </w:r>
      <w:r>
        <w:t>不</w:t>
      </w:r>
      <w:r>
        <w:t>須</w:t>
      </w:r>
      <w:r>
        <w:t>問</w:t>
      </w:r>
      <w:r>
        <w:t>。</w:t>
      </w:r>
      <w:r>
        <w:t>」</w:t>
      </w:r>
    </w:p>
    <w:p/>
    <w:p>
      <w:r/>
      <w:r>
        <w:t>藥</w:t>
      </w:r>
      <w:r>
        <w:t>王</w:t>
      </w:r>
      <w:r>
        <w:t>軍</w:t>
      </w:r>
      <w:r>
        <w:t>復</w:t>
      </w:r>
      <w:r>
        <w:t>白</w:t>
      </w:r>
      <w:r>
        <w:t>佛</w:t>
      </w:r>
      <w:r>
        <w:t>言</w:t>
      </w:r>
      <w:r>
        <w:t>：</w:t>
      </w:r>
      <w:r>
        <w:t>「</w:t>
      </w:r>
      <w:r>
        <w:t>世</w:t>
      </w:r>
      <w:r>
        <w:t>尊</w:t>
      </w:r>
      <w:r>
        <w:t>！</w:t>
      </w:r>
      <w:r>
        <w:t>我</w:t>
      </w:r>
      <w:r>
        <w:t>等</w:t>
      </w:r>
      <w:r>
        <w:t>眾</w:t>
      </w:r>
      <w:r>
        <w:t>中</w:t>
      </w:r>
      <w:r>
        <w:t>有</w:t>
      </w:r>
      <w:r>
        <w:rPr>
          <w:highlight w:val="green"/>
        </w:rPr>
        <w:t>樂</w:t>
      </w:r>
      <w:r>
        <w:t>聞</w:t>
      </w:r>
      <w:r>
        <w:t>者</w:t>
      </w:r>
      <w:r>
        <w:t>，</w:t>
      </w:r>
      <w:r>
        <w:t>願</w:t>
      </w:r>
      <w:r>
        <w:t>佛</w:t>
      </w:r>
      <w:r>
        <w:t>為</w:t>
      </w:r>
      <w:r>
        <w:t>說</w:t>
      </w:r>
      <w:r>
        <w:t>。</w:t>
      </w:r>
      <w:r>
        <w:t>」</w:t>
      </w:r>
    </w:p>
    <w:p/>
    <w:p>
      <w:r/>
      <w:r>
        <w:t>佛</w:t>
      </w:r>
      <w:r>
        <w:t>言</w:t>
      </w:r>
      <w:r>
        <w:t>藥</w:t>
      </w:r>
      <w:r>
        <w:t>王</w:t>
      </w:r>
      <w:r>
        <w:t>軍</w:t>
      </w:r>
      <w:r>
        <w:t>：</w:t>
      </w:r>
      <w:r>
        <w:t>「</w:t>
      </w:r>
      <w:r>
        <w:t>汝</w:t>
      </w:r>
      <w:r>
        <w:t>今</w:t>
      </w:r>
      <w:r>
        <w:t>當</w:t>
      </w:r>
      <w:r>
        <w:t>知</w:t>
      </w:r>
      <w:r>
        <w:t>，</w:t>
      </w:r>
      <w:r>
        <w:t>時</w:t>
      </w:r>
      <w:r>
        <w:t>彼</w:t>
      </w:r>
      <w:r>
        <w:t>父</w:t>
      </w:r>
      <w:r>
        <w:t>母</w:t>
      </w:r>
      <w:r>
        <w:t>，</w:t>
      </w:r>
      <w:r>
        <w:t>既</w:t>
      </w:r>
      <w:r>
        <w:t>命</w:t>
      </w:r>
      <w:r>
        <w:t>終</w:t>
      </w:r>
      <w:r>
        <w:t>已</w:t>
      </w:r>
      <w:r>
        <w:t>，</w:t>
      </w:r>
      <w:r>
        <w:t>俱</w:t>
      </w:r>
      <w:r>
        <w:t>墮</w:t>
      </w:r>
      <w:r>
        <w:t>眾</w:t>
      </w:r>
      <w:r>
        <w:t>合</w:t>
      </w:r>
      <w:r>
        <w:t>地</w:t>
      </w:r>
      <w:r>
        <w:t>獄</w:t>
      </w:r>
      <w:r>
        <w:t>，</w:t>
      </w:r>
      <w:r>
        <w:t>受</w:t>
      </w:r>
      <w:r>
        <w:t>大</w:t>
      </w:r>
      <w:r>
        <w:t>苦</w:t>
      </w:r>
      <w:r>
        <w:t>惱</w:t>
      </w:r>
      <w:r>
        <w:t>。</w:t>
      </w:r>
      <w:r>
        <w:t>時</w:t>
      </w:r>
      <w:r>
        <w:t>，</w:t>
      </w:r>
      <w:r>
        <w:t>彼</w:t>
      </w:r>
      <w:r>
        <w:t>子</w:t>
      </w:r>
      <w:r>
        <w:t>者</w:t>
      </w:r>
      <w:r>
        <w:t>墮</w:t>
      </w:r>
      <w:r>
        <w:t>炎</w:t>
      </w:r>
      <w:r>
        <w:t>熱</w:t>
      </w:r>
      <w:r>
        <w:t>地</w:t>
      </w:r>
      <w:r>
        <w:t>獄</w:t>
      </w:r>
      <w:r>
        <w:t>中</w:t>
      </w:r>
      <w:r>
        <w:t>，</w:t>
      </w:r>
      <w:r>
        <w:t>受</w:t>
      </w:r>
      <w:r>
        <w:t>大</w:t>
      </w:r>
      <w:r>
        <w:t>苦</w:t>
      </w:r>
      <w:r>
        <w:t>惱</w:t>
      </w:r>
      <w:r>
        <w:t>。</w:t>
      </w:r>
      <w:r>
        <w:t>彼</w:t>
      </w:r>
      <w:r>
        <w:t>天</w:t>
      </w:r>
      <w:r>
        <w:t>祠</w:t>
      </w:r>
      <w:r>
        <w:t>中</w:t>
      </w:r>
      <w:r>
        <w:t>為</w:t>
      </w:r>
      <w:r>
        <w:t>守</w:t>
      </w:r>
      <w:r>
        <w:t>門</w:t>
      </w:r>
      <w:r>
        <w:t>者</w:t>
      </w:r>
      <w:r>
        <w:t>，</w:t>
      </w:r>
      <w:r>
        <w:t>以</w:t>
      </w:r>
      <w:r>
        <w:t>導</w:t>
      </w:r>
      <w:r>
        <w:t>引</w:t>
      </w:r>
      <w:r>
        <w:t>故</w:t>
      </w:r>
      <w:r>
        <w:t>，</w:t>
      </w:r>
      <w:r>
        <w:t>見</w:t>
      </w:r>
      <w:r>
        <w:t>作</w:t>
      </w:r>
      <w:r>
        <w:t>隨</w:t>
      </w:r>
      <w:r>
        <w:t>喜</w:t>
      </w:r>
      <w:r>
        <w:t>，</w:t>
      </w:r>
      <w:r>
        <w:t>命</w:t>
      </w:r>
      <w:r>
        <w:t>終</w:t>
      </w:r>
      <w:r>
        <w:t>已</w:t>
      </w:r>
      <w:r>
        <w:t>後</w:t>
      </w:r>
      <w:r>
        <w:t>墮</w:t>
      </w:r>
      <w:r>
        <w:t>阿</w:t>
      </w:r>
      <w:r>
        <w:t>鼻</w:t>
      </w:r>
      <w:r>
        <w:t>地</w:t>
      </w:r>
      <w:r>
        <w:t>獄</w:t>
      </w:r>
      <w:r>
        <w:t>，</w:t>
      </w:r>
      <w:r>
        <w:t>受</w:t>
      </w:r>
      <w:r>
        <w:t>大</w:t>
      </w:r>
      <w:r>
        <w:t>苦</w:t>
      </w:r>
      <w:r>
        <w:t>惱</w:t>
      </w:r>
      <w:r>
        <w:t>。</w:t>
      </w:r>
      <w:r>
        <w:t>」</w:t>
      </w:r>
    </w:p>
    <w:p/>
    <w:p>
      <w:r/>
      <w:r>
        <w:t>藥</w:t>
      </w:r>
      <w:r>
        <w:t>王</w:t>
      </w:r>
      <w:r>
        <w:t>軍</w:t>
      </w:r>
      <w:r>
        <w:t>復</w:t>
      </w:r>
      <w:r>
        <w:t>白</w:t>
      </w:r>
      <w:r>
        <w:t>佛</w:t>
      </w:r>
      <w:r>
        <w:t>言</w:t>
      </w:r>
      <w:r>
        <w:t>：</w:t>
      </w:r>
      <w:r>
        <w:t>「</w:t>
      </w:r>
      <w:r>
        <w:t>世</w:t>
      </w:r>
      <w:r>
        <w:t>尊</w:t>
      </w:r>
      <w:r>
        <w:t>！</w:t>
      </w:r>
      <w:r>
        <w:t>彼</w:t>
      </w:r>
      <w:r>
        <w:t>所</w:t>
      </w:r>
      <w:r>
        <w:t>祭</w:t>
      </w:r>
      <w:r>
        <w:t>人</w:t>
      </w:r>
      <w:r>
        <w:t>，</w:t>
      </w:r>
      <w:r>
        <w:t>當</w:t>
      </w:r>
      <w:r>
        <w:t>生</w:t>
      </w:r>
      <w:r>
        <w:t>何</w:t>
      </w:r>
      <w:r>
        <w:t>處</w:t>
      </w:r>
      <w:r>
        <w:t>？</w:t>
      </w:r>
      <w:r>
        <w:t>」</w:t>
      </w:r>
    </w:p>
    <w:p/>
    <w:p>
      <w:r/>
      <w:r>
        <w:t>佛</w:t>
      </w:r>
      <w:r>
        <w:t>言</w:t>
      </w:r>
      <w:r>
        <w:t>藥</w:t>
      </w:r>
      <w:r>
        <w:t>王</w:t>
      </w:r>
      <w:r>
        <w:t>軍</w:t>
      </w:r>
      <w:r>
        <w:t>：</w:t>
      </w:r>
      <w:r>
        <w:t>「</w:t>
      </w:r>
      <w:r>
        <w:t>此</w:t>
      </w:r>
      <w:r>
        <w:t>人</w:t>
      </w:r>
      <w:r>
        <w:t>命</w:t>
      </w:r>
      <w:r>
        <w:t>終</w:t>
      </w:r>
      <w:r>
        <w:t>生</w:t>
      </w:r>
      <w:r>
        <w:t>三</w:t>
      </w:r>
      <w:r>
        <w:t>十</w:t>
      </w:r>
      <w:r>
        <w:t>三</w:t>
      </w:r>
      <w:r>
        <w:t>天</w:t>
      </w:r>
      <w:r>
        <w:t>，</w:t>
      </w:r>
      <w:r>
        <w:t>六</w:t>
      </w:r>
      <w:r>
        <w:t>十</w:t>
      </w:r>
      <w:r>
        <w:t>劫</w:t>
      </w:r>
      <w:r>
        <w:t>中</w:t>
      </w:r>
      <w:r>
        <w:t>受</w:t>
      </w:r>
      <w:r>
        <w:t>勝</w:t>
      </w:r>
      <w:r>
        <w:t>妙</w:t>
      </w:r>
      <w:r>
        <w:rPr>
          <w:highlight w:val="green"/>
        </w:rPr>
        <w:t>樂</w:t>
      </w:r>
      <w:r>
        <w:t>。</w:t>
      </w:r>
      <w:r>
        <w:t>」</w:t>
      </w:r>
    </w:p>
    <w:p/>
    <w:p>
      <w:r/>
      <w:r>
        <w:t>藥</w:t>
      </w:r>
      <w:r>
        <w:t>王</w:t>
      </w:r>
      <w:r>
        <w:t>軍</w:t>
      </w:r>
      <w:r>
        <w:t>復</w:t>
      </w:r>
      <w:r>
        <w:t>白</w:t>
      </w:r>
      <w:r>
        <w:t>佛</w:t>
      </w:r>
      <w:r>
        <w:t>言</w:t>
      </w:r>
      <w:r>
        <w:t>：</w:t>
      </w:r>
      <w:r>
        <w:t>「</w:t>
      </w:r>
      <w:r>
        <w:t>世</w:t>
      </w:r>
      <w:r>
        <w:t>尊</w:t>
      </w:r>
      <w:r>
        <w:t>！</w:t>
      </w:r>
      <w:r>
        <w:t>此</w:t>
      </w:r>
      <w:r>
        <w:t>人</w:t>
      </w:r>
      <w:r>
        <w:t>以</w:t>
      </w:r>
      <w:r>
        <w:t>何</w:t>
      </w:r>
      <w:r>
        <w:t>因</w:t>
      </w:r>
      <w:r>
        <w:t>緣</w:t>
      </w:r>
      <w:r>
        <w:t>得</w:t>
      </w:r>
      <w:r>
        <w:t>生</w:t>
      </w:r>
      <w:r>
        <w:t>於</w:t>
      </w:r>
      <w:r>
        <w:t>彼</w:t>
      </w:r>
      <w:r>
        <w:t>？</w:t>
      </w:r>
      <w:r>
        <w:t>」</w:t>
      </w:r>
    </w:p>
    <w:p/>
    <w:p>
      <w:r/>
      <w:r>
        <w:t>佛</w:t>
      </w:r>
      <w:r>
        <w:t>言</w:t>
      </w:r>
      <w:r>
        <w:t>藥</w:t>
      </w:r>
      <w:r>
        <w:t>王</w:t>
      </w:r>
      <w:r>
        <w:t>軍</w:t>
      </w:r>
      <w:r>
        <w:t>：</w:t>
      </w:r>
      <w:r>
        <w:t>「</w:t>
      </w:r>
      <w:r>
        <w:t>此</w:t>
      </w:r>
      <w:r>
        <w:t>人</w:t>
      </w:r>
      <w:r>
        <w:t>臨</w:t>
      </w:r>
      <w:r>
        <w:t>命</w:t>
      </w:r>
      <w:r>
        <w:t>終</w:t>
      </w:r>
      <w:r>
        <w:t>時</w:t>
      </w:r>
      <w:r>
        <w:t>，</w:t>
      </w:r>
      <w:r>
        <w:t>純</w:t>
      </w:r>
      <w:r>
        <w:rPr>
          <w:highlight w:val="yellow"/>
        </w:rPr>
        <w:t>善</w:t>
      </w:r>
      <w:r>
        <w:drawing>
          <wp:inline xmlns:a="http://schemas.openxmlformats.org/drawingml/2006/main" xmlns:pic="http://schemas.openxmlformats.org/drawingml/2006/picture">
            <wp:extent cx="182880" cy="166551"/>
            <wp:docPr id="47" name="Picture 4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66551"/>
                    </a:xfrm>
                    <a:prstGeom prst="rect"/>
                  </pic:spPr>
                </pic:pic>
              </a:graphicData>
            </a:graphic>
          </wp:inline>
        </w:drawing>
      </w:r>
      <w:r>
        <w:t>相</w:t>
      </w:r>
      <w:r>
        <w:t>應</w:t>
      </w:r>
      <w:r>
        <w:t>發</w:t>
      </w:r>
      <w:r>
        <w:t>淨</w:t>
      </w:r>
      <w:r>
        <w:t>信</w:t>
      </w:r>
      <w:r>
        <w:t>心</w:t>
      </w:r>
      <w:r>
        <w:t>，</w:t>
      </w:r>
      <w:r>
        <w:t>歸</w:t>
      </w:r>
      <w:r>
        <w:t>依</w:t>
      </w:r>
      <w:r>
        <w:t>如</w:t>
      </w:r>
      <w:r>
        <w:t>來</w:t>
      </w:r>
      <w:r>
        <w:t>，</w:t>
      </w:r>
      <w:r>
        <w:t>一</w:t>
      </w:r>
      <w:r>
        <w:t>稱</w:t>
      </w:r>
      <w:r>
        <w:t>那</w:t>
      </w:r>
      <w:r>
        <w:rPr>
          <w:highlight w:val="green"/>
        </w:rPr>
        <w:t>謨</w:t>
      </w:r>
      <w:r>
        <w:t>沒</w:t>
      </w:r>
      <w:r>
        <w:rPr>
          <w:highlight w:val="green"/>
        </w:rPr>
        <w:t>馱</w:t>
      </w:r>
      <w:r>
        <w:t>耶</w:t>
      </w:r>
      <w:r>
        <w:t>故</w:t>
      </w:r>
      <w:r>
        <w:t>，</w:t>
      </w:r>
      <w:r>
        <w:t>是</w:t>
      </w:r>
      <w:r>
        <w:t>人</w:t>
      </w:r>
      <w:r>
        <w:t>即</w:t>
      </w:r>
      <w:r>
        <w:t>為</w:t>
      </w:r>
      <w:r>
        <w:t>深</w:t>
      </w:r>
      <w:r>
        <w:t>種</w:t>
      </w:r>
      <w:r>
        <w:rPr>
          <w:highlight w:val="yellow"/>
        </w:rPr>
        <w:t>善</w:t>
      </w:r>
      <w:r>
        <w:drawing>
          <wp:inline xmlns:a="http://schemas.openxmlformats.org/drawingml/2006/main" xmlns:pic="http://schemas.openxmlformats.org/drawingml/2006/picture">
            <wp:extent cx="182880" cy="166551"/>
            <wp:docPr id="48" name="Picture 4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66551"/>
                    </a:xfrm>
                    <a:prstGeom prst="rect"/>
                  </pic:spPr>
                </pic:pic>
              </a:graphicData>
            </a:graphic>
          </wp:inline>
        </w:drawing>
      </w:r>
      <w:r>
        <w:t>根</w:t>
      </w:r>
      <w:r>
        <w:t>；</w:t>
      </w:r>
      <w:r>
        <w:t>又</w:t>
      </w:r>
      <w:r>
        <w:t>復</w:t>
      </w:r>
      <w:r>
        <w:t>於</w:t>
      </w:r>
      <w:r>
        <w:t>八</w:t>
      </w:r>
      <w:r>
        <w:t>十</w:t>
      </w:r>
      <w:r>
        <w:t>劫</w:t>
      </w:r>
      <w:r>
        <w:t>中</w:t>
      </w:r>
      <w:r>
        <w:t>得</w:t>
      </w:r>
      <w:r>
        <w:t>宿</w:t>
      </w:r>
      <w:r>
        <w:t>命</w:t>
      </w:r>
      <w:r>
        <w:t>智</w:t>
      </w:r>
      <w:r>
        <w:t>，</w:t>
      </w:r>
      <w:r>
        <w:t>在</w:t>
      </w:r>
      <w:r>
        <w:t>在</w:t>
      </w:r>
      <w:r>
        <w:t>所</w:t>
      </w:r>
      <w:r>
        <w:t>生</w:t>
      </w:r>
      <w:r>
        <w:t>離</w:t>
      </w:r>
      <w:r>
        <w:t>諸</w:t>
      </w:r>
      <w:r>
        <w:t>煩</w:t>
      </w:r>
      <w:r>
        <w:t>惱</w:t>
      </w:r>
      <w:r>
        <w:t>、</w:t>
      </w:r>
      <w:r>
        <w:t>息</w:t>
      </w:r>
      <w:r>
        <w:t>一</w:t>
      </w:r>
      <w:r>
        <w:t>切</w:t>
      </w:r>
      <w:r>
        <w:t>苦</w:t>
      </w:r>
      <w:r>
        <w:t>。</w:t>
      </w:r>
      <w:r>
        <w:t>」</w:t>
      </w:r>
    </w:p>
    <w:p/>
    <w:p>
      <w:r/>
      <w:r>
        <w:t>爾</w:t>
      </w:r>
      <w:r>
        <w:t>時</w:t>
      </w:r>
      <w:r>
        <w:t>，</w:t>
      </w:r>
      <w:r>
        <w:t>藥</w:t>
      </w:r>
      <w:r>
        <w:t>王</w:t>
      </w:r>
      <w:r>
        <w:t>軍</w:t>
      </w:r>
      <w:r>
        <w:t>菩</w:t>
      </w:r>
      <w:r>
        <w:t>薩</w:t>
      </w:r>
      <w:r>
        <w:t>前</w:t>
      </w:r>
      <w:r>
        <w:t>白</w:t>
      </w:r>
      <w:r>
        <w:t>佛</w:t>
      </w:r>
      <w:r>
        <w:t>言</w:t>
      </w:r>
      <w:r>
        <w:t>：</w:t>
      </w:r>
      <w:r>
        <w:t>「</w:t>
      </w:r>
      <w:r>
        <w:t>世</w:t>
      </w:r>
      <w:r>
        <w:t>尊</w:t>
      </w:r>
      <w:r>
        <w:t>！</w:t>
      </w:r>
      <w:r>
        <w:t>諸</w:t>
      </w:r>
      <w:r>
        <w:t>有</w:t>
      </w:r>
      <w:r>
        <w:t>眾</w:t>
      </w:r>
      <w:r>
        <w:t>生</w:t>
      </w:r>
      <w:r>
        <w:t>，</w:t>
      </w:r>
      <w:r>
        <w:rPr>
          <w:highlight w:val="green"/>
        </w:rPr>
        <w:t>樂</w:t>
      </w:r>
      <w:r>
        <w:t>欲</w:t>
      </w:r>
      <w:r>
        <w:t>趣</w:t>
      </w:r>
      <w:r>
        <w:t>證</w:t>
      </w:r>
      <w:r>
        <w:rPr>
          <w:highlight w:val="yellow"/>
        </w:rPr>
        <w:t>涅</w:t>
      </w:r>
      <w:r>
        <w:drawing>
          <wp:inline xmlns:a="http://schemas.openxmlformats.org/drawingml/2006/main" xmlns:pic="http://schemas.openxmlformats.org/drawingml/2006/picture">
            <wp:extent cx="182880" cy="177938"/>
            <wp:docPr id="49" name="Picture 4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7938"/>
                    </a:xfrm>
                    <a:prstGeom prst="rect"/>
                  </pic:spPr>
                </pic:pic>
              </a:graphicData>
            </a:graphic>
          </wp:inline>
        </w:drawing>
      </w:r>
      <w:r>
        <w:t>盤</w:t>
      </w:r>
      <w:r>
        <w:t>法</w:t>
      </w:r>
      <w:r>
        <w:t>者</w:t>
      </w:r>
      <w:r>
        <w:t>，</w:t>
      </w:r>
      <w:r>
        <w:t>當</w:t>
      </w:r>
      <w:r>
        <w:t>修</w:t>
      </w:r>
      <w:r>
        <w:t>何</w:t>
      </w:r>
      <w:r>
        <w:t>行</w:t>
      </w:r>
      <w:r>
        <w:t>？</w:t>
      </w:r>
      <w:r>
        <w:t>」</w:t>
      </w:r>
    </w:p>
    <w:p/>
    <w:p>
      <w:r/>
      <w:r>
        <w:t>佛</w:t>
      </w:r>
      <w:r>
        <w:t>言</w:t>
      </w:r>
      <w:r>
        <w:t>藥</w:t>
      </w:r>
      <w:r>
        <w:t>王</w:t>
      </w:r>
      <w:r>
        <w:t>軍</w:t>
      </w:r>
      <w:r>
        <w:t>：</w:t>
      </w:r>
      <w:r>
        <w:t>「</w:t>
      </w:r>
      <w:r>
        <w:t>當</w:t>
      </w:r>
      <w:r>
        <w:t>修</w:t>
      </w:r>
      <w:r>
        <w:t>精</w:t>
      </w:r>
      <w:r>
        <w:t>進</w:t>
      </w:r>
      <w:r>
        <w:t>行</w:t>
      </w:r>
      <w:r>
        <w:t>，</w:t>
      </w:r>
      <w:r>
        <w:t>勇</w:t>
      </w:r>
      <w:r>
        <w:t>猛</w:t>
      </w:r>
      <w:r>
        <w:t>堅</w:t>
      </w:r>
      <w:r>
        <w:t>固</w:t>
      </w:r>
      <w:r>
        <w:t>。</w:t>
      </w:r>
      <w:r>
        <w:t>」</w:t>
      </w:r>
    </w:p>
    <w:p/>
    <w:p>
      <w:r/>
      <w:r>
        <w:t>藥</w:t>
      </w:r>
      <w:r>
        <w:t>王</w:t>
      </w:r>
      <w:r>
        <w:t>軍</w:t>
      </w:r>
      <w:r>
        <w:t>言</w:t>
      </w:r>
      <w:r>
        <w:t>：</w:t>
      </w:r>
      <w:r>
        <w:t>「</w:t>
      </w:r>
      <w:r>
        <w:t>云</w:t>
      </w:r>
      <w:r>
        <w:t>何</w:t>
      </w:r>
      <w:r>
        <w:t>名</w:t>
      </w:r>
      <w:r>
        <w:t>精</w:t>
      </w:r>
      <w:r>
        <w:t>進</w:t>
      </w:r>
      <w:r>
        <w:t>行</w:t>
      </w:r>
      <w:r>
        <w:t>？</w:t>
      </w:r>
      <w:r>
        <w:t>又</w:t>
      </w:r>
      <w:r>
        <w:t>於</w:t>
      </w:r>
      <w:r>
        <w:t>何</w:t>
      </w:r>
      <w:r>
        <w:t>處</w:t>
      </w:r>
      <w:r>
        <w:t>而</w:t>
      </w:r>
      <w:r>
        <w:t>能</w:t>
      </w:r>
      <w:r>
        <w:t>發</w:t>
      </w:r>
      <w:r>
        <w:t>起</w:t>
      </w:r>
      <w:r>
        <w:t>？</w:t>
      </w:r>
      <w:r>
        <w:t>」</w:t>
      </w:r>
    </w:p>
    <w:p/>
    <w:p>
      <w:r/>
      <w:r>
        <w:t>佛</w:t>
      </w:r>
      <w:r>
        <w:t>言</w:t>
      </w:r>
      <w:r>
        <w:t>：</w:t>
      </w:r>
      <w:r>
        <w:t>「</w:t>
      </w:r>
      <w:r>
        <w:t>精</w:t>
      </w:r>
      <w:r>
        <w:t>進</w:t>
      </w:r>
      <w:r>
        <w:t>行</w:t>
      </w:r>
      <w:r>
        <w:t>者</w:t>
      </w:r>
      <w:r>
        <w:t>，</w:t>
      </w:r>
      <w:r>
        <w:t>於</w:t>
      </w:r>
      <w:r>
        <w:t>諸</w:t>
      </w:r>
      <w:r>
        <w:t>果</w:t>
      </w:r>
      <w:r>
        <w:t>法</w:t>
      </w:r>
      <w:r>
        <w:t>而</w:t>
      </w:r>
      <w:r>
        <w:t>不</w:t>
      </w:r>
      <w:r>
        <w:rPr>
          <w:highlight w:val="yellow"/>
        </w:rPr>
        <w:t>懈</w:t>
      </w:r>
      <w:r>
        <w:drawing>
          <wp:inline xmlns:a="http://schemas.openxmlformats.org/drawingml/2006/main" xmlns:pic="http://schemas.openxmlformats.org/drawingml/2006/picture">
            <wp:extent cx="182880" cy="170523"/>
            <wp:docPr id="50" name="Picture 5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0523"/>
                    </a:xfrm>
                    <a:prstGeom prst="rect"/>
                  </pic:spPr>
                </pic:pic>
              </a:graphicData>
            </a:graphic>
          </wp:inline>
        </w:drawing>
      </w:r>
      <w:r>
        <w:t>退</w:t>
      </w:r>
      <w:r>
        <w:t>，</w:t>
      </w:r>
      <w:r>
        <w:t>是</w:t>
      </w:r>
      <w:r>
        <w:t>名</w:t>
      </w:r>
      <w:r>
        <w:t>精</w:t>
      </w:r>
      <w:r>
        <w:t>進</w:t>
      </w:r>
      <w:r>
        <w:t>行</w:t>
      </w:r>
      <w:r>
        <w:t>。</w:t>
      </w:r>
      <w:r>
        <w:t>精</w:t>
      </w:r>
      <w:r>
        <w:t>進</w:t>
      </w:r>
      <w:r>
        <w:t>處</w:t>
      </w:r>
      <w:r>
        <w:t>者</w:t>
      </w:r>
      <w:r>
        <w:t>，</w:t>
      </w:r>
      <w:r>
        <w:t>所</w:t>
      </w:r>
      <w:r>
        <w:t>謂</w:t>
      </w:r>
      <w:r>
        <w:t>：</w:t>
      </w:r>
      <w:r>
        <w:t>預</w:t>
      </w:r>
      <w:r>
        <w:t>流</w:t>
      </w:r>
      <w:r>
        <w:t>果</w:t>
      </w:r>
      <w:r>
        <w:t>名</w:t>
      </w:r>
      <w:r>
        <w:t>精</w:t>
      </w:r>
      <w:r>
        <w:t>進</w:t>
      </w:r>
      <w:r>
        <w:t>處</w:t>
      </w:r>
      <w:r>
        <w:t>，</w:t>
      </w:r>
      <w:r>
        <w:t>一</w:t>
      </w:r>
      <w:r>
        <w:t>來</w:t>
      </w:r>
      <w:r>
        <w:t>果</w:t>
      </w:r>
      <w:r>
        <w:t>名</w:t>
      </w:r>
      <w:r>
        <w:t>精</w:t>
      </w:r>
      <w:r>
        <w:t>進</w:t>
      </w:r>
      <w:r>
        <w:t>處</w:t>
      </w:r>
      <w:r>
        <w:t>，</w:t>
      </w:r>
      <w:r>
        <w:t>不</w:t>
      </w:r>
      <w:r>
        <w:t>還</w:t>
      </w:r>
      <w:r>
        <w:t>果</w:t>
      </w:r>
      <w:r>
        <w:t>名</w:t>
      </w:r>
      <w:r>
        <w:t>精</w:t>
      </w:r>
      <w:r>
        <w:t>進</w:t>
      </w:r>
      <w:r>
        <w:t>處</w:t>
      </w:r>
      <w:r>
        <w:t>，</w:t>
      </w:r>
      <w:r>
        <w:t>阿</w:t>
      </w:r>
      <w:r>
        <w:t>羅</w:t>
      </w:r>
      <w:r>
        <w:t>漢</w:t>
      </w:r>
      <w:r>
        <w:t>果</w:t>
      </w:r>
      <w:r>
        <w:t>名</w:t>
      </w:r>
      <w:r>
        <w:t>精</w:t>
      </w:r>
      <w:r>
        <w:t>進</w:t>
      </w:r>
      <w:r>
        <w:t>處</w:t>
      </w:r>
      <w:r>
        <w:t>，</w:t>
      </w:r>
      <w:r>
        <w:t>緣</w:t>
      </w:r>
      <w:r>
        <w:t>覺</w:t>
      </w:r>
      <w:r>
        <w:t>果</w:t>
      </w:r>
      <w:r>
        <w:t>、</w:t>
      </w:r>
      <w:r>
        <w:t>緣</w:t>
      </w:r>
      <w:r>
        <w:t>覺</w:t>
      </w:r>
      <w:r>
        <w:t>智</w:t>
      </w:r>
      <w:r>
        <w:t>果</w:t>
      </w:r>
      <w:r>
        <w:t>名</w:t>
      </w:r>
      <w:r>
        <w:t>精</w:t>
      </w:r>
      <w:r>
        <w:t>進</w:t>
      </w:r>
      <w:r>
        <w:t>處</w:t>
      </w:r>
      <w:r>
        <w:t>，</w:t>
      </w:r>
      <w:r>
        <w:t>菩</w:t>
      </w:r>
      <w:r>
        <w:t>薩</w:t>
      </w:r>
      <w:r>
        <w:t>果</w:t>
      </w:r>
      <w:r>
        <w:t>、</w:t>
      </w:r>
      <w:r>
        <w:t>菩</w:t>
      </w:r>
      <w:r>
        <w:t>薩</w:t>
      </w:r>
      <w:r>
        <w:t>智</w:t>
      </w:r>
      <w:r>
        <w:t>果</w:t>
      </w:r>
      <w:r>
        <w:t>名</w:t>
      </w:r>
      <w:r>
        <w:t>精</w:t>
      </w:r>
      <w:r>
        <w:t>進</w:t>
      </w:r>
      <w:r>
        <w:t>處</w:t>
      </w:r>
      <w:r>
        <w:t>。</w:t>
      </w:r>
      <w:r>
        <w:t>藥</w:t>
      </w:r>
      <w:r>
        <w:t>王</w:t>
      </w:r>
      <w:r>
        <w:t>軍</w:t>
      </w:r>
      <w:r>
        <w:t>！</w:t>
      </w:r>
      <w:r>
        <w:t>諸</w:t>
      </w:r>
      <w:r>
        <w:t>修</w:t>
      </w:r>
      <w:r>
        <w:t>菩</w:t>
      </w:r>
      <w:r>
        <w:t>提</w:t>
      </w:r>
      <w:r>
        <w:t>者</w:t>
      </w:r>
      <w:r>
        <w:t>，</w:t>
      </w:r>
      <w:r>
        <w:t>於</w:t>
      </w:r>
      <w:r>
        <w:t>如</w:t>
      </w:r>
      <w:r>
        <w:t>是</w:t>
      </w:r>
      <w:r>
        <w:t>等</w:t>
      </w:r>
      <w:r>
        <w:t>處</w:t>
      </w:r>
      <w:r>
        <w:t>而</w:t>
      </w:r>
      <w:r>
        <w:t>能</w:t>
      </w:r>
      <w:r>
        <w:t>發</w:t>
      </w:r>
      <w:r>
        <w:t>起</w:t>
      </w:r>
      <w:r>
        <w:t>廣</w:t>
      </w:r>
      <w:r>
        <w:t>大</w:t>
      </w:r>
      <w:r>
        <w:t>精</w:t>
      </w:r>
      <w:r>
        <w:t>進</w:t>
      </w:r>
      <w:r>
        <w:t>。</w:t>
      </w:r>
      <w:r>
        <w:t>」</w:t>
      </w:r>
    </w:p>
    <w:p/>
    <w:p>
      <w:r/>
      <w:r>
        <w:t>爾</w:t>
      </w:r>
      <w:r>
        <w:t>時</w:t>
      </w:r>
      <w:r>
        <w:t>，</w:t>
      </w:r>
      <w:r>
        <w:t>佛</w:t>
      </w:r>
      <w:r>
        <w:t>告</w:t>
      </w:r>
      <w:r>
        <w:t>藥</w:t>
      </w:r>
      <w:r>
        <w:t>王</w:t>
      </w:r>
      <w:r>
        <w:t>軍</w:t>
      </w:r>
      <w:r>
        <w:t>菩</w:t>
      </w:r>
      <w:r>
        <w:t>薩</w:t>
      </w:r>
      <w:r>
        <w:t>言</w:t>
      </w:r>
      <w:r>
        <w:t>：</w:t>
      </w:r>
      <w:r>
        <w:t>「</w:t>
      </w:r>
      <w:r>
        <w:t>我</w:t>
      </w:r>
      <w:r>
        <w:t>念</w:t>
      </w:r>
      <w:r>
        <w:t>往</w:t>
      </w:r>
      <w:r>
        <w:t>昔</w:t>
      </w:r>
      <w:r>
        <w:t>，</w:t>
      </w:r>
      <w:r>
        <w:t>於</w:t>
      </w:r>
      <w:r>
        <w:t>一</w:t>
      </w:r>
      <w:r>
        <w:t>時</w:t>
      </w:r>
      <w:r>
        <w:t>中</w:t>
      </w:r>
      <w:r>
        <w:t>有</w:t>
      </w:r>
      <w:r>
        <w:t>一</w:t>
      </w:r>
      <w:r>
        <w:t>摩</w:t>
      </w:r>
      <w:r>
        <w:rPr>
          <w:highlight w:val="green"/>
        </w:rPr>
        <w:t>拏</w:t>
      </w:r>
      <w:r>
        <w:rPr>
          <w:highlight w:val="green"/>
        </w:rPr>
        <w:t>嚩</w:t>
      </w:r>
      <w:r>
        <w:t>迦</w:t>
      </w:r>
      <w:r>
        <w:t>，</w:t>
      </w:r>
      <w:r>
        <w:t>於</w:t>
      </w:r>
      <w:r>
        <w:t>平</w:t>
      </w:r>
      <w:r>
        <w:t>實</w:t>
      </w:r>
      <w:r>
        <w:t>地</w:t>
      </w:r>
      <w:r>
        <w:rPr>
          <w:highlight w:val="green"/>
        </w:rPr>
        <w:t>纔</w:t>
      </w:r>
      <w:r>
        <w:t>種</w:t>
      </w:r>
      <w:r>
        <w:t>一</w:t>
      </w:r>
      <w:r>
        <w:t>樹</w:t>
      </w:r>
      <w:r>
        <w:t>，</w:t>
      </w:r>
      <w:r>
        <w:t>即</w:t>
      </w:r>
      <w:r>
        <w:t>生</w:t>
      </w:r>
      <w:r>
        <w:t>芽</w:t>
      </w:r>
      <w:r>
        <w:t>、</w:t>
      </w:r>
      <w:r>
        <w:t>莖</w:t>
      </w:r>
      <w:r>
        <w:t>、</w:t>
      </w:r>
      <w:r>
        <w:t>枝</w:t>
      </w:r>
      <w:r>
        <w:t>、</w:t>
      </w:r>
      <w:r>
        <w:t>葉</w:t>
      </w:r>
      <w:r>
        <w:t>、</w:t>
      </w:r>
      <w:r>
        <w:t>華</w:t>
      </w:r>
      <w:r>
        <w:t>菓</w:t>
      </w:r>
      <w:r>
        <w:t>，</w:t>
      </w:r>
      <w:r>
        <w:t>光</w:t>
      </w:r>
      <w:r>
        <w:t>潤</w:t>
      </w:r>
      <w:r>
        <w:t>可</w:t>
      </w:r>
      <w:r>
        <w:rPr>
          <w:highlight w:val="yellow"/>
        </w:rPr>
        <w:t>愛</w:t>
      </w:r>
      <w:r>
        <w:drawing>
          <wp:inline xmlns:a="http://schemas.openxmlformats.org/drawingml/2006/main" xmlns:pic="http://schemas.openxmlformats.org/drawingml/2006/picture">
            <wp:extent cx="182880" cy="157942"/>
            <wp:docPr id="51" name="Picture 5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57942"/>
                    </a:xfrm>
                    <a:prstGeom prst="rect"/>
                  </pic:spPr>
                </pic:pic>
              </a:graphicData>
            </a:graphic>
          </wp:inline>
        </w:drawing>
      </w:r>
      <w:r>
        <w:t>。</w:t>
      </w:r>
      <w:r>
        <w:t>其</w:t>
      </w:r>
      <w:r>
        <w:t>樹</w:t>
      </w:r>
      <w:r>
        <w:t>盤</w:t>
      </w:r>
      <w:r>
        <w:t>根</w:t>
      </w:r>
      <w:r>
        <w:t>廣</w:t>
      </w:r>
      <w:r>
        <w:t>一</w:t>
      </w:r>
      <w:r>
        <w:t>由</w:t>
      </w:r>
      <w:r>
        <w:t>旬</w:t>
      </w:r>
      <w:r>
        <w:t>，</w:t>
      </w:r>
      <w:r>
        <w:t>於</w:t>
      </w:r>
      <w:r>
        <w:t>少</w:t>
      </w:r>
      <w:r>
        <w:t>時</w:t>
      </w:r>
      <w:r>
        <w:t>間</w:t>
      </w:r>
      <w:r>
        <w:t>悉</w:t>
      </w:r>
      <w:r>
        <w:t>皆</w:t>
      </w:r>
      <w:r>
        <w:t>具</w:t>
      </w:r>
      <w:r>
        <w:t>足</w:t>
      </w:r>
      <w:r>
        <w:t>。</w:t>
      </w:r>
      <w:r>
        <w:t>次</w:t>
      </w:r>
      <w:r>
        <w:t>復</w:t>
      </w:r>
      <w:r>
        <w:t>有</w:t>
      </w:r>
      <w:r>
        <w:t>一</w:t>
      </w:r>
      <w:r>
        <w:t>摩</w:t>
      </w:r>
      <w:r>
        <w:rPr>
          <w:highlight w:val="green"/>
        </w:rPr>
        <w:t>拏</w:t>
      </w:r>
      <w:r>
        <w:rPr>
          <w:highlight w:val="green"/>
        </w:rPr>
        <w:t>嚩</w:t>
      </w:r>
      <w:r>
        <w:t>迦</w:t>
      </w:r>
      <w:r>
        <w:t>，</w:t>
      </w:r>
      <w:r>
        <w:t>寄</w:t>
      </w:r>
      <w:r>
        <w:t>前</w:t>
      </w:r>
      <w:r>
        <w:t>樹</w:t>
      </w:r>
      <w:r>
        <w:t>側</w:t>
      </w:r>
      <w:r>
        <w:t>亦</w:t>
      </w:r>
      <w:r>
        <w:t>種</w:t>
      </w:r>
      <w:r>
        <w:t>一</w:t>
      </w:r>
      <w:r>
        <w:t>樹</w:t>
      </w:r>
      <w:r>
        <w:t>，</w:t>
      </w:r>
      <w:r>
        <w:t>根</w:t>
      </w:r>
      <w:r>
        <w:rPr>
          <w:highlight w:val="green"/>
        </w:rPr>
        <w:t>纔</w:t>
      </w:r>
      <w:r>
        <w:t>置</w:t>
      </w:r>
      <w:r>
        <w:t>地</w:t>
      </w:r>
      <w:r>
        <w:t>，</w:t>
      </w:r>
      <w:r>
        <w:t>忽</w:t>
      </w:r>
      <w:r>
        <w:t>為</w:t>
      </w:r>
      <w:r>
        <w:t>大</w:t>
      </w:r>
      <w:r>
        <w:t>風</w:t>
      </w:r>
      <w:r>
        <w:t>之</w:t>
      </w:r>
      <w:r>
        <w:t>所</w:t>
      </w:r>
      <w:r>
        <w:t>偃</w:t>
      </w:r>
      <w:r>
        <w:t>拔</w:t>
      </w:r>
      <w:r>
        <w:t>，</w:t>
      </w:r>
      <w:r>
        <w:t>芽</w:t>
      </w:r>
      <w:r>
        <w:t>莖</w:t>
      </w:r>
      <w:r>
        <w:t>、</w:t>
      </w:r>
      <w:r>
        <w:t>枝</w:t>
      </w:r>
      <w:r>
        <w:t>葉</w:t>
      </w:r>
      <w:r>
        <w:t>尚</w:t>
      </w:r>
      <w:r>
        <w:t>不</w:t>
      </w:r>
      <w:r>
        <w:t>能</w:t>
      </w:r>
      <w:r>
        <w:t>生</w:t>
      </w:r>
      <w:r>
        <w:t>，</w:t>
      </w:r>
      <w:r>
        <w:t>況</w:t>
      </w:r>
      <w:r>
        <w:t>復</w:t>
      </w:r>
      <w:r>
        <w:t>華</w:t>
      </w:r>
      <w:r>
        <w:t>菓</w:t>
      </w:r>
      <w:r>
        <w:t>而</w:t>
      </w:r>
      <w:r>
        <w:t>能</w:t>
      </w:r>
      <w:r>
        <w:t>成</w:t>
      </w:r>
      <w:r>
        <w:t>就</w:t>
      </w:r>
      <w:r>
        <w:t>？</w:t>
      </w:r>
      <w:r>
        <w:t>彼</w:t>
      </w:r>
      <w:r>
        <w:t>次</w:t>
      </w:r>
      <w:r>
        <w:t>種</w:t>
      </w:r>
      <w:r>
        <w:t>樹</w:t>
      </w:r>
      <w:r>
        <w:t>人</w:t>
      </w:r>
      <w:r>
        <w:t>見</w:t>
      </w:r>
      <w:r>
        <w:t>是</w:t>
      </w:r>
      <w:r>
        <w:t>事</w:t>
      </w:r>
      <w:r>
        <w:t>已</w:t>
      </w:r>
      <w:r>
        <w:t>，</w:t>
      </w:r>
      <w:r>
        <w:t>即</w:t>
      </w:r>
      <w:r>
        <w:t>移</w:t>
      </w:r>
      <w:r>
        <w:t>其</w:t>
      </w:r>
      <w:r>
        <w:t>樹</w:t>
      </w:r>
      <w:r>
        <w:t>欲</w:t>
      </w:r>
      <w:r>
        <w:t>種</w:t>
      </w:r>
      <w:r>
        <w:t>他</w:t>
      </w:r>
      <w:r>
        <w:t>處</w:t>
      </w:r>
      <w:r>
        <w:t>。</w:t>
      </w:r>
      <w:r>
        <w:t>是</w:t>
      </w:r>
      <w:r>
        <w:t>時</w:t>
      </w:r>
      <w:r>
        <w:t>，</w:t>
      </w:r>
      <w:r>
        <w:t>先</w:t>
      </w:r>
      <w:r>
        <w:t>種</w:t>
      </w:r>
      <w:r>
        <w:t>樹</w:t>
      </w:r>
      <w:r>
        <w:t>人</w:t>
      </w:r>
      <w:r>
        <w:t>作</w:t>
      </w:r>
      <w:r>
        <w:t>如</w:t>
      </w:r>
      <w:r>
        <w:t>是</w:t>
      </w:r>
      <w:r>
        <w:t>言</w:t>
      </w:r>
      <w:r>
        <w:t>：</w:t>
      </w:r>
      <w:r>
        <w:t>『</w:t>
      </w:r>
      <w:r>
        <w:t>云</w:t>
      </w:r>
      <w:r>
        <w:t>何</w:t>
      </w:r>
      <w:r>
        <w:t>於</w:t>
      </w:r>
      <w:r>
        <w:t>我</w:t>
      </w:r>
      <w:r>
        <w:t>平</w:t>
      </w:r>
      <w:r>
        <w:t>實</w:t>
      </w:r>
      <w:r>
        <w:t>地</w:t>
      </w:r>
      <w:r>
        <w:t>上</w:t>
      </w:r>
      <w:r>
        <w:t>而</w:t>
      </w:r>
      <w:r>
        <w:t>致</w:t>
      </w:r>
      <w:r>
        <w:t>破</w:t>
      </w:r>
      <w:r>
        <w:t>壞</w:t>
      </w:r>
      <w:r>
        <w:t>？</w:t>
      </w:r>
      <w:r>
        <w:t>』</w:t>
      </w:r>
      <w:r>
        <w:t>彼</w:t>
      </w:r>
      <w:r>
        <w:t>次</w:t>
      </w:r>
      <w:r>
        <w:t>種</w:t>
      </w:r>
      <w:r>
        <w:t>樹</w:t>
      </w:r>
      <w:r>
        <w:t>人</w:t>
      </w:r>
      <w:r>
        <w:t>言</w:t>
      </w:r>
      <w:r>
        <w:t>：</w:t>
      </w:r>
      <w:r>
        <w:t>『</w:t>
      </w:r>
      <w:r>
        <w:t>我</w:t>
      </w:r>
      <w:r>
        <w:t>今</w:t>
      </w:r>
      <w:r>
        <w:t>自</w:t>
      </w:r>
      <w:r>
        <w:t>為</w:t>
      </w:r>
      <w:r>
        <w:t>移</w:t>
      </w:r>
      <w:r>
        <w:t>所</w:t>
      </w:r>
      <w:r>
        <w:t>種</w:t>
      </w:r>
      <w:r>
        <w:t>樹</w:t>
      </w:r>
      <w:r>
        <w:t>，</w:t>
      </w:r>
      <w:r>
        <w:t>非</w:t>
      </w:r>
      <w:r>
        <w:t>特</w:t>
      </w:r>
      <w:r>
        <w:t>破</w:t>
      </w:r>
      <w:r>
        <w:t>壞</w:t>
      </w:r>
      <w:r>
        <w:t>汝</w:t>
      </w:r>
      <w:r>
        <w:t>平</w:t>
      </w:r>
      <w:r>
        <w:t>實</w:t>
      </w:r>
      <w:r>
        <w:t>地</w:t>
      </w:r>
      <w:r>
        <w:t>！</w:t>
      </w:r>
      <w:r>
        <w:t>』</w:t>
      </w:r>
      <w:r>
        <w:t>如</w:t>
      </w:r>
      <w:r>
        <w:t>是</w:t>
      </w:r>
      <w:r>
        <w:t>往</w:t>
      </w:r>
      <w:r>
        <w:t>來</w:t>
      </w:r>
      <w:r>
        <w:t>互</w:t>
      </w:r>
      <w:r>
        <w:t>相</w:t>
      </w:r>
      <w:r>
        <w:t>諍</w:t>
      </w:r>
      <w:r>
        <w:t>競</w:t>
      </w:r>
      <w:r>
        <w:t>。</w:t>
      </w:r>
      <w:r>
        <w:t>是</w:t>
      </w:r>
      <w:r>
        <w:t>時</w:t>
      </w:r>
      <w:r>
        <w:t>，</w:t>
      </w:r>
      <w:r>
        <w:t>有</w:t>
      </w:r>
      <w:r>
        <w:t>人</w:t>
      </w:r>
      <w:r>
        <w:rPr>
          <w:highlight w:val="yellow"/>
        </w:rPr>
        <w:t>潛</w:t>
      </w:r>
      <w:r>
        <w:drawing>
          <wp:inline xmlns:a="http://schemas.openxmlformats.org/drawingml/2006/main" xmlns:pic="http://schemas.openxmlformats.org/drawingml/2006/picture">
            <wp:extent cx="182880" cy="157480"/>
            <wp:docPr id="52" name="Picture 5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57480"/>
                    </a:xfrm>
                    <a:prstGeom prst="rect"/>
                  </pic:spPr>
                </pic:pic>
              </a:graphicData>
            </a:graphic>
          </wp:inline>
        </w:drawing>
      </w:r>
      <w:r>
        <w:t>告</w:t>
      </w:r>
      <w:r>
        <w:t>於</w:t>
      </w:r>
      <w:r>
        <w:t>王</w:t>
      </w:r>
      <w:r>
        <w:t>。</w:t>
      </w:r>
      <w:r>
        <w:t>王</w:t>
      </w:r>
      <w:r>
        <w:t>既</w:t>
      </w:r>
      <w:r>
        <w:t>聞</w:t>
      </w:r>
      <w:r>
        <w:t>已</w:t>
      </w:r>
      <w:r>
        <w:t>，</w:t>
      </w:r>
      <w:r>
        <w:t>勅</w:t>
      </w:r>
      <w:r>
        <w:t>令</w:t>
      </w:r>
      <w:r>
        <w:t>往</w:t>
      </w:r>
      <w:r>
        <w:t>捉</w:t>
      </w:r>
      <w:r>
        <w:t>，</w:t>
      </w:r>
      <w:r>
        <w:t>使</w:t>
      </w:r>
      <w:r>
        <w:t>者</w:t>
      </w:r>
      <w:r>
        <w:t>奉</w:t>
      </w:r>
      <w:r>
        <w:t>命</w:t>
      </w:r>
      <w:r>
        <w:t>奔</w:t>
      </w:r>
      <w:r>
        <w:t>至</w:t>
      </w:r>
      <w:r>
        <w:t>於</w:t>
      </w:r>
      <w:r>
        <w:t>彼</w:t>
      </w:r>
      <w:r>
        <w:t>。</w:t>
      </w:r>
      <w:r>
        <w:t>時</w:t>
      </w:r>
      <w:r>
        <w:t>，</w:t>
      </w:r>
      <w:r>
        <w:t>二</w:t>
      </w:r>
      <w:r>
        <w:t>諍</w:t>
      </w:r>
      <w:r>
        <w:t>人</w:t>
      </w:r>
      <w:r>
        <w:t>各</w:t>
      </w:r>
      <w:r>
        <w:t>大</w:t>
      </w:r>
      <w:r>
        <w:t>驚</w:t>
      </w:r>
      <w:r>
        <w:t>怖</w:t>
      </w:r>
      <w:r>
        <w:t>，</w:t>
      </w:r>
      <w:r>
        <w:t>使</w:t>
      </w:r>
      <w:r>
        <w:t>者</w:t>
      </w:r>
      <w:r>
        <w:t>執</w:t>
      </w:r>
      <w:r>
        <w:t>持</w:t>
      </w:r>
      <w:r>
        <w:t>來</w:t>
      </w:r>
      <w:r>
        <w:t>至</w:t>
      </w:r>
      <w:r>
        <w:t>王</w:t>
      </w:r>
      <w:r>
        <w:t>所</w:t>
      </w:r>
      <w:r>
        <w:t>。</w:t>
      </w:r>
      <w:r>
        <w:t>是</w:t>
      </w:r>
      <w:r>
        <w:t>時</w:t>
      </w:r>
      <w:r>
        <w:t>，</w:t>
      </w:r>
      <w:r>
        <w:t>王</w:t>
      </w:r>
      <w:r>
        <w:t>問</w:t>
      </w:r>
      <w:r>
        <w:t>彼</w:t>
      </w:r>
      <w:r>
        <w:t>二</w:t>
      </w:r>
      <w:r>
        <w:t>人</w:t>
      </w:r>
      <w:r>
        <w:t>言</w:t>
      </w:r>
      <w:r>
        <w:t>：</w:t>
      </w:r>
      <w:r>
        <w:t>『</w:t>
      </w:r>
      <w:r>
        <w:t>汝</w:t>
      </w:r>
      <w:r>
        <w:t>等</w:t>
      </w:r>
      <w:r>
        <w:t>何</w:t>
      </w:r>
      <w:r>
        <w:t>故</w:t>
      </w:r>
      <w:r>
        <w:t>互</w:t>
      </w:r>
      <w:r>
        <w:t>相</w:t>
      </w:r>
      <w:r>
        <w:t>諍</w:t>
      </w:r>
      <w:r>
        <w:t>競</w:t>
      </w:r>
      <w:r>
        <w:t>？</w:t>
      </w:r>
      <w:r>
        <w:t>』</w:t>
      </w:r>
      <w:r>
        <w:t>先</w:t>
      </w:r>
      <w:r>
        <w:t>種</w:t>
      </w:r>
      <w:r>
        <w:t>樹</w:t>
      </w:r>
      <w:r>
        <w:t>人</w:t>
      </w:r>
      <w:r>
        <w:t>具</w:t>
      </w:r>
      <w:r>
        <w:t>如</w:t>
      </w:r>
      <w:r>
        <w:t>實</w:t>
      </w:r>
      <w:r>
        <w:t>說</w:t>
      </w:r>
      <w:r>
        <w:t>。</w:t>
      </w:r>
      <w:r>
        <w:t>次</w:t>
      </w:r>
      <w:r>
        <w:t>種</w:t>
      </w:r>
      <w:r>
        <w:t>樹</w:t>
      </w:r>
      <w:r>
        <w:t>者</w:t>
      </w:r>
      <w:r>
        <w:t>作</w:t>
      </w:r>
      <w:r>
        <w:t>如</w:t>
      </w:r>
      <w:r>
        <w:t>是</w:t>
      </w:r>
      <w:r>
        <w:t>言</w:t>
      </w:r>
      <w:r>
        <w:t>：</w:t>
      </w:r>
      <w:r>
        <w:t>『</w:t>
      </w:r>
      <w:r>
        <w:t>大</w:t>
      </w:r>
      <w:r>
        <w:t>王</w:t>
      </w:r>
      <w:r>
        <w:t>當</w:t>
      </w:r>
      <w:r>
        <w:t>知</w:t>
      </w:r>
      <w:r>
        <w:t>，</w:t>
      </w:r>
      <w:r>
        <w:t>我</w:t>
      </w:r>
      <w:r>
        <w:t>為</w:t>
      </w:r>
      <w:r>
        <w:t>自</w:t>
      </w:r>
      <w:r>
        <w:t>無</w:t>
      </w:r>
      <w:r>
        <w:t>地</w:t>
      </w:r>
      <w:r>
        <w:t>土</w:t>
      </w:r>
      <w:r>
        <w:t>種</w:t>
      </w:r>
      <w:r>
        <w:t>植</w:t>
      </w:r>
      <w:r>
        <w:t>，</w:t>
      </w:r>
      <w:r>
        <w:t>暫</w:t>
      </w:r>
      <w:r>
        <w:t>於</w:t>
      </w:r>
      <w:r>
        <w:t>此</w:t>
      </w:r>
      <w:r>
        <w:t>人</w:t>
      </w:r>
      <w:r>
        <w:t>借</w:t>
      </w:r>
      <w:r>
        <w:t>地</w:t>
      </w:r>
      <w:r>
        <w:t>種</w:t>
      </w:r>
      <w:r>
        <w:t>樹</w:t>
      </w:r>
      <w:r>
        <w:t>。</w:t>
      </w:r>
      <w:r>
        <w:t>我</w:t>
      </w:r>
      <w:r>
        <w:t>所</w:t>
      </w:r>
      <w:r>
        <w:t>種</w:t>
      </w:r>
      <w:r>
        <w:t>者</w:t>
      </w:r>
      <w:r>
        <w:t>，</w:t>
      </w:r>
      <w:r>
        <w:t>為</w:t>
      </w:r>
      <w:r>
        <w:t>風</w:t>
      </w:r>
      <w:r>
        <w:t>所</w:t>
      </w:r>
      <w:r>
        <w:t>拔</w:t>
      </w:r>
      <w:r>
        <w:t>，</w:t>
      </w:r>
      <w:r>
        <w:t>根</w:t>
      </w:r>
      <w:r>
        <w:t>不</w:t>
      </w:r>
      <w:r>
        <w:t>能</w:t>
      </w:r>
      <w:r>
        <w:t>固</w:t>
      </w:r>
      <w:r>
        <w:t>，</w:t>
      </w:r>
      <w:r>
        <w:t>至</w:t>
      </w:r>
      <w:r>
        <w:t>於</w:t>
      </w:r>
      <w:r>
        <w:t>芽</w:t>
      </w:r>
      <w:r>
        <w:t>莖</w:t>
      </w:r>
      <w:r>
        <w:t>、</w:t>
      </w:r>
      <w:r>
        <w:t>枝</w:t>
      </w:r>
      <w:r>
        <w:t>葉</w:t>
      </w:r>
      <w:r>
        <w:t>、</w:t>
      </w:r>
      <w:r>
        <w:t>華</w:t>
      </w:r>
      <w:r>
        <w:t>菓</w:t>
      </w:r>
      <w:r>
        <w:t>皆</w:t>
      </w:r>
      <w:r>
        <w:t>不</w:t>
      </w:r>
      <w:r>
        <w:t>能</w:t>
      </w:r>
      <w:r>
        <w:t>生</w:t>
      </w:r>
      <w:r>
        <w:t>。</w:t>
      </w:r>
      <w:r>
        <w:t>此</w:t>
      </w:r>
      <w:r>
        <w:t>人</w:t>
      </w:r>
      <w:r>
        <w:t>種</w:t>
      </w:r>
      <w:r>
        <w:t>樹</w:t>
      </w:r>
      <w:r>
        <w:t>於</w:t>
      </w:r>
      <w:r>
        <w:t>少</w:t>
      </w:r>
      <w:r>
        <w:t>時</w:t>
      </w:r>
      <w:r>
        <w:t>間</w:t>
      </w:r>
      <w:r>
        <w:t>即</w:t>
      </w:r>
      <w:r>
        <w:t>生</w:t>
      </w:r>
      <w:r>
        <w:t>芽</w:t>
      </w:r>
      <w:r>
        <w:t>莖</w:t>
      </w:r>
      <w:r>
        <w:t>，</w:t>
      </w:r>
      <w:r>
        <w:t>枝</w:t>
      </w:r>
      <w:r>
        <w:t>葉</w:t>
      </w:r>
      <w:r>
        <w:t>、</w:t>
      </w:r>
      <w:r>
        <w:t>華</w:t>
      </w:r>
      <w:r>
        <w:t>菓</w:t>
      </w:r>
      <w:r>
        <w:t>悉</w:t>
      </w:r>
      <w:r>
        <w:t>皆</w:t>
      </w:r>
      <w:r>
        <w:t>具</w:t>
      </w:r>
      <w:r>
        <w:t>足</w:t>
      </w:r>
      <w:r>
        <w:t>，</w:t>
      </w:r>
      <w:r>
        <w:t>又</w:t>
      </w:r>
      <w:r>
        <w:t>復</w:t>
      </w:r>
      <w:r>
        <w:t>盤</w:t>
      </w:r>
      <w:r>
        <w:t>根</w:t>
      </w:r>
      <w:r>
        <w:t>一</w:t>
      </w:r>
      <w:r>
        <w:t>由</w:t>
      </w:r>
      <w:r>
        <w:t>旬</w:t>
      </w:r>
      <w:r>
        <w:t>量</w:t>
      </w:r>
      <w:r>
        <w:t>。</w:t>
      </w:r>
      <w:r>
        <w:t>我</w:t>
      </w:r>
      <w:r>
        <w:t>見</w:t>
      </w:r>
      <w:r>
        <w:t>是</w:t>
      </w:r>
      <w:r>
        <w:t>事</w:t>
      </w:r>
      <w:r>
        <w:t>內</w:t>
      </w:r>
      <w:r>
        <w:t>自</w:t>
      </w:r>
      <w:r>
        <w:t>羞</w:t>
      </w:r>
      <w:r>
        <w:t>愧</w:t>
      </w:r>
      <w:r>
        <w:t>，</w:t>
      </w:r>
      <w:r>
        <w:t>即</w:t>
      </w:r>
      <w:r>
        <w:t>移</w:t>
      </w:r>
      <w:r>
        <w:t>其</w:t>
      </w:r>
      <w:r>
        <w:t>樹</w:t>
      </w:r>
      <w:r>
        <w:t>欲</w:t>
      </w:r>
      <w:r>
        <w:t>種</w:t>
      </w:r>
      <w:r>
        <w:t>他</w:t>
      </w:r>
      <w:r>
        <w:t>處</w:t>
      </w:r>
      <w:r>
        <w:t>。</w:t>
      </w:r>
      <w:r>
        <w:t>彼</w:t>
      </w:r>
      <w:r>
        <w:t>獲</w:t>
      </w:r>
      <w:r>
        <w:t>如</w:t>
      </w:r>
      <w:r>
        <w:t>意</w:t>
      </w:r>
      <w:r>
        <w:t>而</w:t>
      </w:r>
      <w:r>
        <w:t>復</w:t>
      </w:r>
      <w:r>
        <w:t>生</w:t>
      </w:r>
      <w:r>
        <w:t>瞋</w:t>
      </w:r>
      <w:r>
        <w:t>，</w:t>
      </w:r>
      <w:r>
        <w:t>以</w:t>
      </w:r>
      <w:r>
        <w:t>是</w:t>
      </w:r>
      <w:r>
        <w:t>緣</w:t>
      </w:r>
      <w:r>
        <w:t>故</w:t>
      </w:r>
      <w:r>
        <w:t>共</w:t>
      </w:r>
      <w:r>
        <w:t>相</w:t>
      </w:r>
      <w:r>
        <w:t>諍</w:t>
      </w:r>
      <w:r>
        <w:t>競</w:t>
      </w:r>
      <w:r>
        <w:t>，</w:t>
      </w:r>
      <w:r>
        <w:t>願</w:t>
      </w:r>
      <w:r>
        <w:t>王</w:t>
      </w:r>
      <w:r>
        <w:t>察</w:t>
      </w:r>
      <w:r>
        <w:t>我</w:t>
      </w:r>
      <w:r>
        <w:t>無</w:t>
      </w:r>
      <w:r>
        <w:t>賜</w:t>
      </w:r>
      <w:r>
        <w:t>罪</w:t>
      </w:r>
      <w:r>
        <w:t>罰</w:t>
      </w:r>
      <w:r>
        <w:t>。</w:t>
      </w:r>
      <w:r>
        <w:t>』</w:t>
      </w:r>
    </w:p>
    <w:p/>
    <w:p>
      <w:r/>
      <w:r>
        <w:t>「</w:t>
      </w:r>
      <w:r>
        <w:t>時</w:t>
      </w:r>
      <w:r>
        <w:t>，</w:t>
      </w:r>
      <w:r>
        <w:t>王</w:t>
      </w:r>
      <w:r>
        <w:t>即</w:t>
      </w:r>
      <w:r>
        <w:t>勅</w:t>
      </w:r>
      <w:r>
        <w:t>召</w:t>
      </w:r>
      <w:r>
        <w:t>集</w:t>
      </w:r>
      <w:r>
        <w:t>臣</w:t>
      </w:r>
      <w:r>
        <w:t>寮</w:t>
      </w:r>
      <w:r>
        <w:t>。</w:t>
      </w:r>
      <w:r>
        <w:t>是</w:t>
      </w:r>
      <w:r>
        <w:t>時</w:t>
      </w:r>
      <w:r>
        <w:t>，</w:t>
      </w:r>
      <w:r>
        <w:t>諸</w:t>
      </w:r>
      <w:r>
        <w:t>臣</w:t>
      </w:r>
      <w:r>
        <w:t>寮</w:t>
      </w:r>
      <w:r>
        <w:t>等</w:t>
      </w:r>
      <w:r>
        <w:t>有</w:t>
      </w:r>
      <w:r>
        <w:t>三</w:t>
      </w:r>
      <w:r>
        <w:t>十</w:t>
      </w:r>
      <w:r>
        <w:t>俱</w:t>
      </w:r>
      <w:r>
        <w:rPr>
          <w:highlight w:val="green"/>
        </w:rPr>
        <w:t>胝</w:t>
      </w:r>
      <w:r>
        <w:t>，</w:t>
      </w:r>
      <w:r>
        <w:t>聞</w:t>
      </w:r>
      <w:r>
        <w:t>王</w:t>
      </w:r>
      <w:r>
        <w:t>有</w:t>
      </w:r>
      <w:r>
        <w:t>命</w:t>
      </w:r>
      <w:r>
        <w:t>齊</w:t>
      </w:r>
      <w:r>
        <w:t>至</w:t>
      </w:r>
      <w:r>
        <w:t>王</w:t>
      </w:r>
      <w:r>
        <w:t>所</w:t>
      </w:r>
      <w:r>
        <w:t>，</w:t>
      </w:r>
      <w:r>
        <w:t>俱</w:t>
      </w:r>
      <w:r>
        <w:t>白</w:t>
      </w:r>
      <w:r>
        <w:t>王</w:t>
      </w:r>
      <w:r>
        <w:t>言</w:t>
      </w:r>
      <w:r>
        <w:t>：</w:t>
      </w:r>
      <w:r>
        <w:t>『</w:t>
      </w:r>
      <w:r>
        <w:t>有</w:t>
      </w:r>
      <w:r>
        <w:t>何</w:t>
      </w:r>
      <w:r>
        <w:t>宣</w:t>
      </w:r>
      <w:r>
        <w:t>令</w:t>
      </w:r>
      <w:r>
        <w:t>？</w:t>
      </w:r>
      <w:r>
        <w:t>』</w:t>
      </w:r>
      <w:r>
        <w:t>王</w:t>
      </w:r>
      <w:r>
        <w:t>言</w:t>
      </w:r>
      <w:r>
        <w:t>：</w:t>
      </w:r>
      <w:r>
        <w:t>『</w:t>
      </w:r>
      <w:r>
        <w:t>汝</w:t>
      </w:r>
      <w:r>
        <w:t>等</w:t>
      </w:r>
      <w:r>
        <w:t>當</w:t>
      </w:r>
      <w:r>
        <w:t>知</w:t>
      </w:r>
      <w:r>
        <w:t>，</w:t>
      </w:r>
      <w:r>
        <w:t>今</w:t>
      </w:r>
      <w:r>
        <w:t>我</w:t>
      </w:r>
      <w:r>
        <w:t>國</w:t>
      </w:r>
      <w:r>
        <w:t>中</w:t>
      </w:r>
      <w:r>
        <w:t>適</w:t>
      </w:r>
      <w:r>
        <w:t>聞</w:t>
      </w:r>
      <w:r>
        <w:t>一</w:t>
      </w:r>
      <w:r>
        <w:t>事</w:t>
      </w:r>
      <w:r>
        <w:t>甚</w:t>
      </w:r>
      <w:r>
        <w:t>為</w:t>
      </w:r>
      <w:r>
        <w:t>希</w:t>
      </w:r>
      <w:r>
        <w:t>有</w:t>
      </w:r>
      <w:r>
        <w:t>，</w:t>
      </w:r>
      <w:r>
        <w:t>此</w:t>
      </w:r>
      <w:r>
        <w:t>有</w:t>
      </w:r>
      <w:r>
        <w:t>一</w:t>
      </w:r>
      <w:r>
        <w:t>人</w:t>
      </w:r>
      <w:r>
        <w:rPr>
          <w:highlight w:val="green"/>
        </w:rPr>
        <w:t>纔</w:t>
      </w:r>
      <w:r>
        <w:t>種</w:t>
      </w:r>
      <w:r>
        <w:t>一</w:t>
      </w:r>
      <w:r>
        <w:t>樹</w:t>
      </w:r>
      <w:r>
        <w:t>，</w:t>
      </w:r>
      <w:r>
        <w:t>於</w:t>
      </w:r>
      <w:r>
        <w:t>少</w:t>
      </w:r>
      <w:r>
        <w:t>時</w:t>
      </w:r>
      <w:r>
        <w:t>間</w:t>
      </w:r>
      <w:r>
        <w:t>即</w:t>
      </w:r>
      <w:r>
        <w:t>生</w:t>
      </w:r>
      <w:r>
        <w:t>芽</w:t>
      </w:r>
      <w:r>
        <w:t>莖</w:t>
      </w:r>
      <w:r>
        <w:t>，</w:t>
      </w:r>
      <w:r>
        <w:t>枝</w:t>
      </w:r>
      <w:r>
        <w:t>葉</w:t>
      </w:r>
      <w:r>
        <w:t>、</w:t>
      </w:r>
      <w:r>
        <w:t>華</w:t>
      </w:r>
      <w:r>
        <w:t>果</w:t>
      </w:r>
      <w:r>
        <w:t>悉</w:t>
      </w:r>
      <w:r>
        <w:t>皆</w:t>
      </w:r>
      <w:r>
        <w:t>具</w:t>
      </w:r>
      <w:r>
        <w:t>足</w:t>
      </w:r>
      <w:r>
        <w:t>，</w:t>
      </w:r>
      <w:r>
        <w:t>又</w:t>
      </w:r>
      <w:r>
        <w:t>復</w:t>
      </w:r>
      <w:r>
        <w:t>盤</w:t>
      </w:r>
      <w:r>
        <w:t>根</w:t>
      </w:r>
      <w:r>
        <w:t>一</w:t>
      </w:r>
      <w:r>
        <w:t>由</w:t>
      </w:r>
      <w:r>
        <w:t>旬</w:t>
      </w:r>
      <w:r>
        <w:t>量</w:t>
      </w:r>
      <w:r>
        <w:t>，</w:t>
      </w:r>
      <w:r>
        <w:t>汝</w:t>
      </w:r>
      <w:r>
        <w:t>等</w:t>
      </w:r>
      <w:r>
        <w:t>頗</w:t>
      </w:r>
      <w:r>
        <w:t>曾</w:t>
      </w:r>
      <w:r>
        <w:t>見</w:t>
      </w:r>
      <w:r>
        <w:t>是</w:t>
      </w:r>
      <w:r>
        <w:t>事</w:t>
      </w:r>
      <w:r>
        <w:t>不</w:t>
      </w:r>
      <w:r>
        <w:t>？</w:t>
      </w:r>
      <w:r>
        <w:t>如</w:t>
      </w:r>
      <w:r>
        <w:t>我</w:t>
      </w:r>
      <w:r>
        <w:t>所</w:t>
      </w:r>
      <w:r>
        <w:t>見</w:t>
      </w:r>
      <w:r>
        <w:t>、</w:t>
      </w:r>
      <w:r>
        <w:t>諸</w:t>
      </w:r>
      <w:r>
        <w:t>有</w:t>
      </w:r>
      <w:r>
        <w:t>樹</w:t>
      </w:r>
      <w:r>
        <w:t>木</w:t>
      </w:r>
      <w:r>
        <w:t>，</w:t>
      </w:r>
      <w:r>
        <w:t>開</w:t>
      </w:r>
      <w:r>
        <w:t>華</w:t>
      </w:r>
      <w:r>
        <w:t>、</w:t>
      </w:r>
      <w:r>
        <w:t>結</w:t>
      </w:r>
      <w:r>
        <w:t>菓</w:t>
      </w:r>
      <w:r>
        <w:t>極</w:t>
      </w:r>
      <w:r>
        <w:t>甚</w:t>
      </w:r>
      <w:r>
        <w:t>疾</w:t>
      </w:r>
      <w:r>
        <w:t>者</w:t>
      </w:r>
      <w:r>
        <w:t>，</w:t>
      </w:r>
      <w:r>
        <w:t>亦</w:t>
      </w:r>
      <w:r>
        <w:t>半</w:t>
      </w:r>
      <w:r>
        <w:t>月</w:t>
      </w:r>
      <w:r>
        <w:t>分</w:t>
      </w:r>
      <w:r>
        <w:t>，</w:t>
      </w:r>
      <w:r>
        <w:t>或</w:t>
      </w:r>
      <w:r>
        <w:t>一</w:t>
      </w:r>
      <w:r>
        <w:t>月</w:t>
      </w:r>
      <w:r>
        <w:t>分</w:t>
      </w:r>
      <w:r>
        <w:t>，</w:t>
      </w:r>
      <w:r>
        <w:t>今</w:t>
      </w:r>
      <w:r>
        <w:t>此</w:t>
      </w:r>
      <w:r>
        <w:t>樹</w:t>
      </w:r>
      <w:r>
        <w:t>者</w:t>
      </w:r>
      <w:r>
        <w:t>昔</w:t>
      </w:r>
      <w:r>
        <w:t>未</w:t>
      </w:r>
      <w:r>
        <w:t>聞</w:t>
      </w:r>
      <w:r>
        <w:t>見</w:t>
      </w:r>
      <w:r>
        <w:t>，</w:t>
      </w:r>
      <w:r>
        <w:t>汝</w:t>
      </w:r>
      <w:r>
        <w:t>等</w:t>
      </w:r>
      <w:r>
        <w:t>云</w:t>
      </w:r>
      <w:r>
        <w:t>何</w:t>
      </w:r>
      <w:r>
        <w:t>？</w:t>
      </w:r>
      <w:r>
        <w:t>』</w:t>
      </w:r>
      <w:r>
        <w:t>是</w:t>
      </w:r>
      <w:r>
        <w:t>時</w:t>
      </w:r>
      <w:r>
        <w:t>，</w:t>
      </w:r>
      <w:r>
        <w:t>臣</w:t>
      </w:r>
      <w:r>
        <w:t>寮</w:t>
      </w:r>
      <w:r>
        <w:t>中</w:t>
      </w:r>
      <w:r>
        <w:t>有</w:t>
      </w:r>
      <w:r>
        <w:t>一</w:t>
      </w:r>
      <w:r>
        <w:t>人</w:t>
      </w:r>
      <w:r>
        <w:t>前</w:t>
      </w:r>
      <w:r>
        <w:t>白</w:t>
      </w:r>
      <w:r>
        <w:t>王</w:t>
      </w:r>
      <w:r>
        <w:t>言</w:t>
      </w:r>
      <w:r>
        <w:t>：</w:t>
      </w:r>
      <w:r>
        <w:t>『</w:t>
      </w:r>
      <w:r>
        <w:t>我</w:t>
      </w:r>
      <w:r>
        <w:t>於</w:t>
      </w:r>
      <w:r>
        <w:t>是</w:t>
      </w:r>
      <w:r>
        <w:t>事</w:t>
      </w:r>
      <w:r>
        <w:t>亦</w:t>
      </w:r>
      <w:r>
        <w:t>未</w:t>
      </w:r>
      <w:r>
        <w:t>決</w:t>
      </w:r>
      <w:r>
        <w:t>定</w:t>
      </w:r>
      <w:r>
        <w:t>如</w:t>
      </w:r>
      <w:r>
        <w:t>實</w:t>
      </w:r>
      <w:r>
        <w:t>可</w:t>
      </w:r>
      <w:r>
        <w:t>信</w:t>
      </w:r>
      <w:r>
        <w:t>，</w:t>
      </w:r>
      <w:r>
        <w:t>如</w:t>
      </w:r>
      <w:r>
        <w:t>王</w:t>
      </w:r>
      <w:r>
        <w:t>所</w:t>
      </w:r>
      <w:r>
        <w:t>說</w:t>
      </w:r>
      <w:r>
        <w:t>我</w:t>
      </w:r>
      <w:r>
        <w:t>亦</w:t>
      </w:r>
      <w:r>
        <w:t>生</w:t>
      </w:r>
      <w:r>
        <w:t>疑</w:t>
      </w:r>
      <w:r>
        <w:t>，</w:t>
      </w:r>
      <w:r>
        <w:t>願</w:t>
      </w:r>
      <w:r>
        <w:t>王</w:t>
      </w:r>
      <w:r>
        <w:t>更</w:t>
      </w:r>
      <w:r>
        <w:t>召</w:t>
      </w:r>
      <w:r>
        <w:t>此</w:t>
      </w:r>
      <w:r>
        <w:t>種</w:t>
      </w:r>
      <w:r>
        <w:t>樹</w:t>
      </w:r>
      <w:r>
        <w:t>人</w:t>
      </w:r>
      <w:r>
        <w:t>，</w:t>
      </w:r>
      <w:r>
        <w:t>審</w:t>
      </w:r>
      <w:r>
        <w:t>諦</w:t>
      </w:r>
      <w:r>
        <w:t>而</w:t>
      </w:r>
      <w:r>
        <w:t>問</w:t>
      </w:r>
      <w:r>
        <w:t>知</w:t>
      </w:r>
      <w:r>
        <w:t>其</w:t>
      </w:r>
      <w:r>
        <w:t>實</w:t>
      </w:r>
      <w:r>
        <w:t>不</w:t>
      </w:r>
      <w:r>
        <w:t>？</w:t>
      </w:r>
      <w:r>
        <w:t>』</w:t>
      </w:r>
      <w:r>
        <w:t>王</w:t>
      </w:r>
      <w:r>
        <w:t>即</w:t>
      </w:r>
      <w:r>
        <w:t>宣</w:t>
      </w:r>
      <w:r>
        <w:t>召</w:t>
      </w:r>
      <w:r>
        <w:t>先</w:t>
      </w:r>
      <w:r>
        <w:t>種</w:t>
      </w:r>
      <w:r>
        <w:t>樹</w:t>
      </w:r>
      <w:r>
        <w:t>人</w:t>
      </w:r>
      <w:r>
        <w:t>而</w:t>
      </w:r>
      <w:r>
        <w:t>復</w:t>
      </w:r>
      <w:r>
        <w:t>問</w:t>
      </w:r>
      <w:r>
        <w:t>言</w:t>
      </w:r>
      <w:r>
        <w:t>：</w:t>
      </w:r>
      <w:r>
        <w:t>『</w:t>
      </w:r>
      <w:r>
        <w:t>汝</w:t>
      </w:r>
      <w:r>
        <w:t>所</w:t>
      </w:r>
      <w:r>
        <w:t>種</w:t>
      </w:r>
      <w:r>
        <w:t>樹</w:t>
      </w:r>
      <w:r>
        <w:t>，</w:t>
      </w:r>
      <w:r>
        <w:t>於</w:t>
      </w:r>
      <w:r>
        <w:t>少</w:t>
      </w:r>
      <w:r>
        <w:t>時</w:t>
      </w:r>
      <w:r>
        <w:t>間</w:t>
      </w:r>
      <w:r>
        <w:t>開</w:t>
      </w:r>
      <w:r>
        <w:t>華</w:t>
      </w:r>
      <w:r>
        <w:t>等</w:t>
      </w:r>
      <w:r>
        <w:t>事</w:t>
      </w:r>
      <w:r>
        <w:t>，</w:t>
      </w:r>
      <w:r>
        <w:t>當</w:t>
      </w:r>
      <w:r>
        <w:t>如</w:t>
      </w:r>
      <w:r>
        <w:t>實</w:t>
      </w:r>
      <w:r>
        <w:t>不</w:t>
      </w:r>
      <w:r>
        <w:t>？</w:t>
      </w:r>
      <w:r>
        <w:t>汝</w:t>
      </w:r>
      <w:r>
        <w:t>若</w:t>
      </w:r>
      <w:r>
        <w:t>虛</w:t>
      </w:r>
      <w:r>
        <w:t>妄</w:t>
      </w:r>
      <w:r>
        <w:t>、</w:t>
      </w:r>
      <w:r>
        <w:t>我</w:t>
      </w:r>
      <w:r>
        <w:t>必</w:t>
      </w:r>
      <w:r>
        <w:t>罪</w:t>
      </w:r>
      <w:r>
        <w:t>汝</w:t>
      </w:r>
      <w:r>
        <w:t>！</w:t>
      </w:r>
      <w:r>
        <w:t>』</w:t>
      </w:r>
      <w:r>
        <w:t>時</w:t>
      </w:r>
      <w:r>
        <w:t>，</w:t>
      </w:r>
      <w:r>
        <w:t>彼</w:t>
      </w:r>
      <w:r>
        <w:t>人</w:t>
      </w:r>
      <w:r>
        <w:t>言</w:t>
      </w:r>
      <w:r>
        <w:t>：</w:t>
      </w:r>
      <w:r>
        <w:t>『</w:t>
      </w:r>
      <w:r>
        <w:t>王</w:t>
      </w:r>
      <w:r>
        <w:t>如</w:t>
      </w:r>
      <w:r>
        <w:t>父</w:t>
      </w:r>
      <w:r>
        <w:t>母</w:t>
      </w:r>
      <w:r>
        <w:t>能</w:t>
      </w:r>
      <w:r>
        <w:t>生</w:t>
      </w:r>
      <w:r>
        <w:t>於</w:t>
      </w:r>
      <w:r>
        <w:t>我</w:t>
      </w:r>
      <w:r>
        <w:t>，</w:t>
      </w:r>
      <w:r>
        <w:t>我</w:t>
      </w:r>
      <w:r>
        <w:t>今</w:t>
      </w:r>
      <w:r>
        <w:t>對</w:t>
      </w:r>
      <w:r>
        <w:t>王</w:t>
      </w:r>
      <w:r>
        <w:t>何</w:t>
      </w:r>
      <w:r>
        <w:t>敢</w:t>
      </w:r>
      <w:r>
        <w:t>虛</w:t>
      </w:r>
      <w:r>
        <w:t>妄</w:t>
      </w:r>
      <w:r>
        <w:t>？</w:t>
      </w:r>
      <w:r>
        <w:t>願</w:t>
      </w:r>
      <w:r>
        <w:t>王</w:t>
      </w:r>
      <w:r>
        <w:t>無</w:t>
      </w:r>
      <w:r>
        <w:t>疑</w:t>
      </w:r>
      <w:r>
        <w:t>，</w:t>
      </w:r>
      <w:r>
        <w:t>是</w:t>
      </w:r>
      <w:r>
        <w:t>事</w:t>
      </w:r>
      <w:r>
        <w:t>誠</w:t>
      </w:r>
      <w:r>
        <w:t>實</w:t>
      </w:r>
      <w:r>
        <w:t>。</w:t>
      </w:r>
      <w:r>
        <w:t>』</w:t>
      </w:r>
      <w:r>
        <w:t>王</w:t>
      </w:r>
      <w:r>
        <w:t>言</w:t>
      </w:r>
      <w:r>
        <w:t>：</w:t>
      </w:r>
      <w:r>
        <w:t>『</w:t>
      </w:r>
      <w:r>
        <w:t>我</w:t>
      </w:r>
      <w:r>
        <w:t>昔</w:t>
      </w:r>
      <w:r>
        <w:t>未</w:t>
      </w:r>
      <w:r>
        <w:t>聞</w:t>
      </w:r>
      <w:r>
        <w:t>，</w:t>
      </w:r>
      <w:r>
        <w:t>況</w:t>
      </w:r>
      <w:r>
        <w:t>復</w:t>
      </w:r>
      <w:r>
        <w:t>能</w:t>
      </w:r>
      <w:r>
        <w:t>見</w:t>
      </w:r>
      <w:r>
        <w:t>？</w:t>
      </w:r>
      <w:r>
        <w:t>我</w:t>
      </w:r>
      <w:r>
        <w:t>於</w:t>
      </w:r>
      <w:r>
        <w:t>是</w:t>
      </w:r>
      <w:r>
        <w:t>事</w:t>
      </w:r>
      <w:r>
        <w:t>，</w:t>
      </w:r>
      <w:r>
        <w:t>如</w:t>
      </w:r>
      <w:r>
        <w:t>何</w:t>
      </w:r>
      <w:r>
        <w:t>生</w:t>
      </w:r>
      <w:r>
        <w:t>信</w:t>
      </w:r>
      <w:r>
        <w:t>？</w:t>
      </w:r>
      <w:r>
        <w:t>』</w:t>
      </w:r>
      <w:r>
        <w:t>是</w:t>
      </w:r>
      <w:r>
        <w:t>時</w:t>
      </w:r>
      <w:r>
        <w:t>，</w:t>
      </w:r>
      <w:r>
        <w:t>彼</w:t>
      </w:r>
      <w:r>
        <w:t>人</w:t>
      </w:r>
      <w:r>
        <w:t>復</w:t>
      </w:r>
      <w:r>
        <w:t>白</w:t>
      </w:r>
      <w:r>
        <w:t>王</w:t>
      </w:r>
      <w:r>
        <w:t>言</w:t>
      </w:r>
      <w:r>
        <w:t>：</w:t>
      </w:r>
      <w:r>
        <w:t>『</w:t>
      </w:r>
      <w:r>
        <w:t>大</w:t>
      </w:r>
      <w:r>
        <w:t>王</w:t>
      </w:r>
      <w:r>
        <w:t>若</w:t>
      </w:r>
      <w:r>
        <w:t>或</w:t>
      </w:r>
      <w:r>
        <w:t>不</w:t>
      </w:r>
      <w:r>
        <w:t>信</w:t>
      </w:r>
      <w:r>
        <w:t>，</w:t>
      </w:r>
      <w:r>
        <w:t>願</w:t>
      </w:r>
      <w:r>
        <w:t>王</w:t>
      </w:r>
      <w:r>
        <w:t>詣</w:t>
      </w:r>
      <w:r>
        <w:t>彼</w:t>
      </w:r>
      <w:r>
        <w:t>親</w:t>
      </w:r>
      <w:r>
        <w:t>自</w:t>
      </w:r>
      <w:r>
        <w:t>觀</w:t>
      </w:r>
      <w:r>
        <w:t>察</w:t>
      </w:r>
      <w:r>
        <w:t>。</w:t>
      </w:r>
      <w:r>
        <w:t>』</w:t>
      </w:r>
    </w:p>
    <w:p/>
    <w:p>
      <w:r/>
      <w:r>
        <w:t>「</w:t>
      </w:r>
      <w:r>
        <w:t>時</w:t>
      </w:r>
      <w:r>
        <w:t>，</w:t>
      </w:r>
      <w:r>
        <w:t>王</w:t>
      </w:r>
      <w:r>
        <w:t>即</w:t>
      </w:r>
      <w:r>
        <w:t>與</w:t>
      </w:r>
      <w:r>
        <w:t>三</w:t>
      </w:r>
      <w:r>
        <w:t>十</w:t>
      </w:r>
      <w:r>
        <w:t>俱</w:t>
      </w:r>
      <w:r>
        <w:rPr>
          <w:highlight w:val="green"/>
        </w:rPr>
        <w:t>胝</w:t>
      </w:r>
      <w:r>
        <w:t>臣</w:t>
      </w:r>
      <w:r>
        <w:t>寮</w:t>
      </w:r>
      <w:r>
        <w:t>同</w:t>
      </w:r>
      <w:r>
        <w:t>詣</w:t>
      </w:r>
      <w:r>
        <w:t>樹</w:t>
      </w:r>
      <w:r>
        <w:t>所</w:t>
      </w:r>
      <w:r>
        <w:t>。</w:t>
      </w:r>
      <w:r>
        <w:t>既</w:t>
      </w:r>
      <w:r>
        <w:t>至</w:t>
      </w:r>
      <w:r>
        <w:t>彼</w:t>
      </w:r>
      <w:r>
        <w:t>已</w:t>
      </w:r>
      <w:r>
        <w:t>，</w:t>
      </w:r>
      <w:r>
        <w:t>即</w:t>
      </w:r>
      <w:r>
        <w:t>見</w:t>
      </w:r>
      <w:r>
        <w:t>其</w:t>
      </w:r>
      <w:r>
        <w:t>樹</w:t>
      </w:r>
      <w:r>
        <w:t>，</w:t>
      </w:r>
      <w:r>
        <w:t>枝</w:t>
      </w:r>
      <w:r>
        <w:t>葉</w:t>
      </w:r>
      <w:r>
        <w:t>滋</w:t>
      </w:r>
      <w:r>
        <w:t>茂</w:t>
      </w:r>
      <w:r>
        <w:t>、</w:t>
      </w:r>
      <w:r>
        <w:t>果</w:t>
      </w:r>
      <w:r>
        <w:t>實</w:t>
      </w:r>
      <w:r>
        <w:t>繁</w:t>
      </w:r>
      <w:r>
        <w:t>多</w:t>
      </w:r>
      <w:r>
        <w:t>，</w:t>
      </w:r>
      <w:r>
        <w:t>見</w:t>
      </w:r>
      <w:r>
        <w:t>已</w:t>
      </w:r>
      <w:r>
        <w:t>生</w:t>
      </w:r>
      <w:r>
        <w:t>信</w:t>
      </w:r>
      <w:r>
        <w:t>，</w:t>
      </w:r>
      <w:r>
        <w:t>歎</w:t>
      </w:r>
      <w:r>
        <w:t>其</w:t>
      </w:r>
      <w:r>
        <w:t>希</w:t>
      </w:r>
      <w:r>
        <w:t>有</w:t>
      </w:r>
      <w:r>
        <w:t>。</w:t>
      </w:r>
      <w:r>
        <w:t>王</w:t>
      </w:r>
      <w:r>
        <w:t>時</w:t>
      </w:r>
      <w:r>
        <w:t>於</w:t>
      </w:r>
      <w:r>
        <w:t>彼</w:t>
      </w:r>
      <w:r>
        <w:t>亦</w:t>
      </w:r>
      <w:r>
        <w:t>種</w:t>
      </w:r>
      <w:r>
        <w:t>一</w:t>
      </w:r>
      <w:r>
        <w:t>樹</w:t>
      </w:r>
      <w:r>
        <w:t>，</w:t>
      </w:r>
      <w:r>
        <w:t>亦</w:t>
      </w:r>
      <w:r>
        <w:t>不</w:t>
      </w:r>
      <w:r>
        <w:t>即</w:t>
      </w:r>
      <w:r>
        <w:t>生</w:t>
      </w:r>
      <w:r>
        <w:t>芽</w:t>
      </w:r>
      <w:r>
        <w:t>、</w:t>
      </w:r>
      <w:r>
        <w:t>莖</w:t>
      </w:r>
      <w:r>
        <w:t>、</w:t>
      </w:r>
      <w:r>
        <w:t>枝</w:t>
      </w:r>
      <w:r>
        <w:t>、</w:t>
      </w:r>
      <w:r>
        <w:t>葉</w:t>
      </w:r>
      <w:r>
        <w:t>，</w:t>
      </w:r>
      <w:r>
        <w:t>況</w:t>
      </w:r>
      <w:r>
        <w:t>復</w:t>
      </w:r>
      <w:r>
        <w:t>華</w:t>
      </w:r>
      <w:r>
        <w:t>菓</w:t>
      </w:r>
      <w:r>
        <w:t>。</w:t>
      </w:r>
      <w:r>
        <w:t>王</w:t>
      </w:r>
      <w:r>
        <w:t>既</w:t>
      </w:r>
      <w:r>
        <w:t>見</w:t>
      </w:r>
      <w:r>
        <w:t>已</w:t>
      </w:r>
      <w:r>
        <w:t>，</w:t>
      </w:r>
      <w:r>
        <w:t>慚</w:t>
      </w:r>
      <w:r>
        <w:t>對</w:t>
      </w:r>
      <w:r>
        <w:t>臣</w:t>
      </w:r>
      <w:r>
        <w:t>寮</w:t>
      </w:r>
      <w:r>
        <w:t>，</w:t>
      </w:r>
      <w:r>
        <w:t>生</w:t>
      </w:r>
      <w:r>
        <w:t>大</w:t>
      </w:r>
      <w:r>
        <w:t>瞋</w:t>
      </w:r>
      <w:r>
        <w:rPr>
          <w:highlight w:val="green"/>
        </w:rPr>
        <w:t>恚</w:t>
      </w:r>
      <w:r>
        <w:t>，</w:t>
      </w:r>
      <w:r>
        <w:t>即</w:t>
      </w:r>
      <w:r>
        <w:t>勅</w:t>
      </w:r>
      <w:r>
        <w:t>令</w:t>
      </w:r>
      <w:r>
        <w:t>伐</w:t>
      </w:r>
      <w:r>
        <w:t>彼</w:t>
      </w:r>
      <w:r>
        <w:t>先</w:t>
      </w:r>
      <w:r>
        <w:t>種</w:t>
      </w:r>
      <w:r>
        <w:t>樹</w:t>
      </w:r>
      <w:r>
        <w:t>。</w:t>
      </w:r>
      <w:r>
        <w:t>諸</w:t>
      </w:r>
      <w:r>
        <w:t>力</w:t>
      </w:r>
      <w:r>
        <w:t>士</w:t>
      </w:r>
      <w:r>
        <w:t>等</w:t>
      </w:r>
      <w:r>
        <w:t>咸</w:t>
      </w:r>
      <w:r>
        <w:t>遵</w:t>
      </w:r>
      <w:r>
        <w:t>王</w:t>
      </w:r>
      <w:r>
        <w:t>命</w:t>
      </w:r>
      <w:r>
        <w:t>，</w:t>
      </w:r>
      <w:r>
        <w:t>持</w:t>
      </w:r>
      <w:r>
        <w:t>斧</w:t>
      </w:r>
      <w:r>
        <w:t>競</w:t>
      </w:r>
      <w:r>
        <w:t>伐</w:t>
      </w:r>
      <w:r>
        <w:t>。</w:t>
      </w:r>
      <w:r>
        <w:t>伐</w:t>
      </w:r>
      <w:r>
        <w:t>一</w:t>
      </w:r>
      <w:r>
        <w:t>樹</w:t>
      </w:r>
      <w:r>
        <w:t>時</w:t>
      </w:r>
      <w:r>
        <w:t>，</w:t>
      </w:r>
      <w:r>
        <w:t>有</w:t>
      </w:r>
      <w:r>
        <w:t>十</w:t>
      </w:r>
      <w:r>
        <w:t>二</w:t>
      </w:r>
      <w:r>
        <w:t>樹</w:t>
      </w:r>
      <w:r>
        <w:t>同</w:t>
      </w:r>
      <w:r>
        <w:t>時</w:t>
      </w:r>
      <w:r>
        <w:t>復</w:t>
      </w:r>
      <w:r>
        <w:t>生</w:t>
      </w:r>
      <w:r>
        <w:t>，</w:t>
      </w:r>
      <w:r>
        <w:t>七</w:t>
      </w:r>
      <w:r>
        <w:t>寶</w:t>
      </w:r>
      <w:r>
        <w:t>莊</w:t>
      </w:r>
      <w:r>
        <w:t>嚴</w:t>
      </w:r>
      <w:r>
        <w:t>、</w:t>
      </w:r>
      <w:r>
        <w:t>廣</w:t>
      </w:r>
      <w:r>
        <w:t>大</w:t>
      </w:r>
      <w:r>
        <w:t>殊</w:t>
      </w:r>
      <w:r>
        <w:t>妙</w:t>
      </w:r>
      <w:r>
        <w:t>。</w:t>
      </w:r>
      <w:r>
        <w:t>時</w:t>
      </w:r>
      <w:r>
        <w:t>王</w:t>
      </w:r>
      <w:r>
        <w:t>見</w:t>
      </w:r>
      <w:r>
        <w:t>已</w:t>
      </w:r>
      <w:r>
        <w:t>，</w:t>
      </w:r>
      <w:r>
        <w:t>轉</w:t>
      </w:r>
      <w:r>
        <w:t>復</w:t>
      </w:r>
      <w:r>
        <w:t>生</w:t>
      </w:r>
      <w:r>
        <w:t>瞋</w:t>
      </w:r>
      <w:r>
        <w:t>，</w:t>
      </w:r>
      <w:r>
        <w:t>又</w:t>
      </w:r>
      <w:r>
        <w:t>勅</w:t>
      </w:r>
      <w:r>
        <w:t>令</w:t>
      </w:r>
      <w:r>
        <w:t>伐</w:t>
      </w:r>
      <w:r>
        <w:t>如</w:t>
      </w:r>
      <w:r>
        <w:t>是</w:t>
      </w:r>
      <w:r>
        <w:t>等</w:t>
      </w:r>
      <w:r>
        <w:t>樹</w:t>
      </w:r>
      <w:r>
        <w:t>。</w:t>
      </w:r>
      <w:r>
        <w:t>時</w:t>
      </w:r>
      <w:r>
        <w:t>，</w:t>
      </w:r>
      <w:r>
        <w:t>諸</w:t>
      </w:r>
      <w:r>
        <w:t>力</w:t>
      </w:r>
      <w:r>
        <w:t>士</w:t>
      </w:r>
      <w:r>
        <w:t>又</w:t>
      </w:r>
      <w:r>
        <w:t>共</w:t>
      </w:r>
      <w:r>
        <w:t>持</w:t>
      </w:r>
      <w:r>
        <w:t>斧</w:t>
      </w:r>
      <w:r>
        <w:t>伐</w:t>
      </w:r>
      <w:r>
        <w:t>十</w:t>
      </w:r>
      <w:r>
        <w:t>二</w:t>
      </w:r>
      <w:r>
        <w:t>樹</w:t>
      </w:r>
      <w:r>
        <w:t>。</w:t>
      </w:r>
      <w:r>
        <w:t>伐</w:t>
      </w:r>
      <w:r>
        <w:t>此</w:t>
      </w:r>
      <w:r>
        <w:t>樹</w:t>
      </w:r>
      <w:r>
        <w:t>時</w:t>
      </w:r>
      <w:r>
        <w:t>，</w:t>
      </w:r>
      <w:r>
        <w:t>是</w:t>
      </w:r>
      <w:r>
        <w:t>處</w:t>
      </w:r>
      <w:r>
        <w:t>復</w:t>
      </w:r>
      <w:r>
        <w:t>有</w:t>
      </w:r>
      <w:r>
        <w:t>二</w:t>
      </w:r>
      <w:r>
        <w:t>十</w:t>
      </w:r>
      <w:r>
        <w:t>四</w:t>
      </w:r>
      <w:r>
        <w:t>樹</w:t>
      </w:r>
      <w:r>
        <w:t>同</w:t>
      </w:r>
      <w:r>
        <w:t>時</w:t>
      </w:r>
      <w:r>
        <w:t>還</w:t>
      </w:r>
      <w:r>
        <w:t>生</w:t>
      </w:r>
      <w:r>
        <w:t>，</w:t>
      </w:r>
      <w:r>
        <w:t>彼</w:t>
      </w:r>
      <w:r>
        <w:t>一</w:t>
      </w:r>
      <w:r>
        <w:t>一</w:t>
      </w:r>
      <w:r>
        <w:t>樹</w:t>
      </w:r>
      <w:r>
        <w:t>、</w:t>
      </w:r>
      <w:r>
        <w:t>枝</w:t>
      </w:r>
      <w:r>
        <w:t>葉</w:t>
      </w:r>
      <w:r>
        <w:t>、</w:t>
      </w:r>
      <w:r>
        <w:t>華</w:t>
      </w:r>
      <w:r>
        <w:t>、</w:t>
      </w:r>
      <w:r>
        <w:t>菓</w:t>
      </w:r>
      <w:r>
        <w:t>轉</w:t>
      </w:r>
      <w:r>
        <w:t>復</w:t>
      </w:r>
      <w:r>
        <w:t>繁</w:t>
      </w:r>
      <w:r>
        <w:t>茂</w:t>
      </w:r>
      <w:r>
        <w:t>。</w:t>
      </w:r>
      <w:r>
        <w:t>又</w:t>
      </w:r>
      <w:r>
        <w:t>復</w:t>
      </w:r>
      <w:r>
        <w:t>皆</w:t>
      </w:r>
      <w:r>
        <w:t>有</w:t>
      </w:r>
      <w:r>
        <w:t>一</w:t>
      </w:r>
      <w:r>
        <w:t>金</w:t>
      </w:r>
      <w:r>
        <w:t>喙</w:t>
      </w:r>
      <w:r>
        <w:t>鳥</w:t>
      </w:r>
      <w:r>
        <w:t>游</w:t>
      </w:r>
      <w:r>
        <w:t>戲</w:t>
      </w:r>
      <w:r>
        <w:t>其</w:t>
      </w:r>
      <w:r>
        <w:t>上</w:t>
      </w:r>
      <w:r>
        <w:t>，</w:t>
      </w:r>
      <w:r>
        <w:t>眾</w:t>
      </w:r>
      <w:r>
        <w:t>色</w:t>
      </w:r>
      <w:r>
        <w:t>嚴</w:t>
      </w:r>
      <w:r>
        <w:t>身</w:t>
      </w:r>
      <w:r>
        <w:t>，</w:t>
      </w:r>
      <w:r>
        <w:t>音</w:t>
      </w:r>
      <w:r>
        <w:t>聲</w:t>
      </w:r>
      <w:r>
        <w:t>清</w:t>
      </w:r>
      <w:r>
        <w:t>妙</w:t>
      </w:r>
      <w:r>
        <w:t>。</w:t>
      </w:r>
      <w:r>
        <w:t>時</w:t>
      </w:r>
      <w:r>
        <w:t>王</w:t>
      </w:r>
      <w:r>
        <w:t>見</w:t>
      </w:r>
      <w:r>
        <w:t>已</w:t>
      </w:r>
      <w:r>
        <w:t>，</w:t>
      </w:r>
      <w:r>
        <w:t>復</w:t>
      </w:r>
      <w:r>
        <w:t>甚</w:t>
      </w:r>
      <w:r>
        <w:t>瞋</w:t>
      </w:r>
      <w:r>
        <w:rPr>
          <w:highlight w:val="green"/>
        </w:rPr>
        <w:t>恚</w:t>
      </w:r>
      <w:r>
        <w:t>，</w:t>
      </w:r>
      <w:r>
        <w:t>自</w:t>
      </w:r>
      <w:r>
        <w:t>索</w:t>
      </w:r>
      <w:r>
        <w:t>一</w:t>
      </w:r>
      <w:r>
        <w:t>斧</w:t>
      </w:r>
      <w:r>
        <w:t>，</w:t>
      </w:r>
      <w:r>
        <w:t>欲</w:t>
      </w:r>
      <w:r>
        <w:t>斷</w:t>
      </w:r>
      <w:r>
        <w:t>一</w:t>
      </w:r>
      <w:r>
        <w:t>樹</w:t>
      </w:r>
      <w:r>
        <w:t>。</w:t>
      </w:r>
      <w:r>
        <w:t>斧</w:t>
      </w:r>
      <w:r>
        <w:t>所</w:t>
      </w:r>
      <w:r>
        <w:t>及</w:t>
      </w:r>
      <w:r>
        <w:t>處</w:t>
      </w:r>
      <w:r>
        <w:t>，</w:t>
      </w:r>
      <w:r>
        <w:t>甘</w:t>
      </w:r>
      <w:r>
        <w:t>露</w:t>
      </w:r>
      <w:r>
        <w:t>流</w:t>
      </w:r>
      <w:r>
        <w:t>溢</w:t>
      </w:r>
      <w:r>
        <w:t>。</w:t>
      </w:r>
      <w:r>
        <w:t>時</w:t>
      </w:r>
      <w:r>
        <w:t>王</w:t>
      </w:r>
      <w:r>
        <w:t>見</w:t>
      </w:r>
      <w:r>
        <w:t>已</w:t>
      </w:r>
      <w:r>
        <w:t>，</w:t>
      </w:r>
      <w:r>
        <w:t>便</w:t>
      </w:r>
      <w:r>
        <w:t>生</w:t>
      </w:r>
      <w:r>
        <w:t>信</w:t>
      </w:r>
      <w:r>
        <w:t>悔</w:t>
      </w:r>
      <w:r>
        <w:t>，</w:t>
      </w:r>
      <w:r>
        <w:t>勅</w:t>
      </w:r>
      <w:r>
        <w:t>令</w:t>
      </w:r>
      <w:r>
        <w:t>召</w:t>
      </w:r>
      <w:r>
        <w:t>彼</w:t>
      </w:r>
      <w:r>
        <w:t>先</w:t>
      </w:r>
      <w:r>
        <w:t>種</w:t>
      </w:r>
      <w:r>
        <w:t>樹</w:t>
      </w:r>
      <w:r>
        <w:t>人</w:t>
      </w:r>
      <w:r>
        <w:t>。</w:t>
      </w:r>
      <w:r>
        <w:t>是</w:t>
      </w:r>
      <w:r>
        <w:t>時</w:t>
      </w:r>
      <w:r>
        <w:t>，</w:t>
      </w:r>
      <w:r>
        <w:t>此</w:t>
      </w:r>
      <w:r>
        <w:t>人</w:t>
      </w:r>
      <w:r>
        <w:t>先</w:t>
      </w:r>
      <w:r>
        <w:t>被</w:t>
      </w:r>
      <w:r>
        <w:t>持</w:t>
      </w:r>
      <w:r>
        <w:t>縛</w:t>
      </w:r>
      <w:r>
        <w:t>，</w:t>
      </w:r>
      <w:r>
        <w:t>今</w:t>
      </w:r>
      <w:r>
        <w:t>方</w:t>
      </w:r>
      <w:r>
        <w:t>得</w:t>
      </w:r>
      <w:r>
        <w:t>解</w:t>
      </w:r>
      <w:r>
        <w:t>，</w:t>
      </w:r>
      <w:r>
        <w:t>奔</w:t>
      </w:r>
      <w:r>
        <w:t>詣</w:t>
      </w:r>
      <w:r>
        <w:t>王</w:t>
      </w:r>
      <w:r>
        <w:t>所</w:t>
      </w:r>
      <w:r>
        <w:t>。</w:t>
      </w:r>
      <w:r>
        <w:t>王</w:t>
      </w:r>
      <w:r>
        <w:t>復</w:t>
      </w:r>
      <w:r>
        <w:t>問</w:t>
      </w:r>
      <w:r>
        <w:t>言</w:t>
      </w:r>
      <w:r>
        <w:t>：</w:t>
      </w:r>
      <w:r>
        <w:t>『</w:t>
      </w:r>
      <w:r>
        <w:t>汝</w:t>
      </w:r>
      <w:r>
        <w:t>何</w:t>
      </w:r>
      <w:r>
        <w:t>緣</w:t>
      </w:r>
      <w:r>
        <w:t>故</w:t>
      </w:r>
      <w:r>
        <w:t>，</w:t>
      </w:r>
      <w:r>
        <w:t>始</w:t>
      </w:r>
      <w:r>
        <w:t>種</w:t>
      </w:r>
      <w:r>
        <w:t>一</w:t>
      </w:r>
      <w:r>
        <w:t>樹</w:t>
      </w:r>
      <w:r>
        <w:t>，</w:t>
      </w:r>
      <w:r>
        <w:t>即</w:t>
      </w:r>
      <w:r>
        <w:t>生</w:t>
      </w:r>
      <w:r>
        <w:t>芽</w:t>
      </w:r>
      <w:r>
        <w:t>莖</w:t>
      </w:r>
      <w:r>
        <w:t>、</w:t>
      </w:r>
      <w:r>
        <w:t>枝</w:t>
      </w:r>
      <w:r>
        <w:t>葉</w:t>
      </w:r>
      <w:r>
        <w:t>、</w:t>
      </w:r>
      <w:r>
        <w:t>華</w:t>
      </w:r>
      <w:r>
        <w:t>菓</w:t>
      </w:r>
      <w:r>
        <w:t>？</w:t>
      </w:r>
      <w:r>
        <w:t>我</w:t>
      </w:r>
      <w:r>
        <w:t>令</w:t>
      </w:r>
      <w:r>
        <w:t>伐</w:t>
      </w:r>
      <w:r>
        <w:t>已</w:t>
      </w:r>
      <w:r>
        <w:t>，</w:t>
      </w:r>
      <w:r>
        <w:t>生</w:t>
      </w:r>
      <w:r>
        <w:t>十</w:t>
      </w:r>
      <w:r>
        <w:t>二</w:t>
      </w:r>
      <w:r>
        <w:t>樹</w:t>
      </w:r>
      <w:r>
        <w:t>，</w:t>
      </w:r>
      <w:r>
        <w:t>七</w:t>
      </w:r>
      <w:r>
        <w:t>寶</w:t>
      </w:r>
      <w:r>
        <w:t>莊</w:t>
      </w:r>
      <w:r>
        <w:t>嚴</w:t>
      </w:r>
      <w:r>
        <w:t>，</w:t>
      </w:r>
      <w:r>
        <w:t>廣</w:t>
      </w:r>
      <w:r>
        <w:t>大</w:t>
      </w:r>
      <w:r>
        <w:t>無</w:t>
      </w:r>
      <w:r>
        <w:t>比</w:t>
      </w:r>
      <w:r>
        <w:t>。</w:t>
      </w:r>
      <w:r>
        <w:t>如</w:t>
      </w:r>
      <w:r>
        <w:t>是</w:t>
      </w:r>
      <w:r>
        <w:t>又</w:t>
      </w:r>
      <w:r>
        <w:t>伐</w:t>
      </w:r>
      <w:r>
        <w:t>，</w:t>
      </w:r>
      <w:r>
        <w:t>即</w:t>
      </w:r>
      <w:r>
        <w:t>復</w:t>
      </w:r>
      <w:r>
        <w:t>又</w:t>
      </w:r>
      <w:r>
        <w:t>生</w:t>
      </w:r>
      <w:r>
        <w:t>，</w:t>
      </w:r>
      <w:r>
        <w:t>轉</w:t>
      </w:r>
      <w:r>
        <w:t>倍</w:t>
      </w:r>
      <w:r>
        <w:t>於</w:t>
      </w:r>
      <w:r>
        <w:t>前</w:t>
      </w:r>
      <w:r>
        <w:t>。</w:t>
      </w:r>
      <w:r>
        <w:t>異</w:t>
      </w:r>
      <w:r>
        <w:t>鳥</w:t>
      </w:r>
      <w:r>
        <w:t>奇</w:t>
      </w:r>
      <w:r>
        <w:t>音</w:t>
      </w:r>
      <w:r>
        <w:t>，</w:t>
      </w:r>
      <w:r>
        <w:t>甚</w:t>
      </w:r>
      <w:r>
        <w:t>為</w:t>
      </w:r>
      <w:r>
        <w:t>希</w:t>
      </w:r>
      <w:r>
        <w:t>有</w:t>
      </w:r>
      <w:r>
        <w:t>。</w:t>
      </w:r>
      <w:r>
        <w:t>我</w:t>
      </w:r>
      <w:r>
        <w:t>亦</w:t>
      </w:r>
      <w:r>
        <w:t>種</w:t>
      </w:r>
      <w:r>
        <w:t>樹</w:t>
      </w:r>
      <w:r>
        <w:t>，</w:t>
      </w:r>
      <w:r>
        <w:t>不</w:t>
      </w:r>
      <w:r>
        <w:t>即</w:t>
      </w:r>
      <w:r>
        <w:t>能</w:t>
      </w:r>
      <w:r>
        <w:t>生</w:t>
      </w:r>
      <w:r>
        <w:t>，</w:t>
      </w:r>
      <w:r>
        <w:t>況</w:t>
      </w:r>
      <w:r>
        <w:t>復</w:t>
      </w:r>
      <w:r>
        <w:t>華</w:t>
      </w:r>
      <w:r>
        <w:t>果</w:t>
      </w:r>
      <w:r>
        <w:t>、</w:t>
      </w:r>
      <w:r>
        <w:t>莊</w:t>
      </w:r>
      <w:r>
        <w:t>嚴</w:t>
      </w:r>
      <w:r>
        <w:t>等</w:t>
      </w:r>
      <w:r>
        <w:t>事</w:t>
      </w:r>
      <w:r>
        <w:t>。</w:t>
      </w:r>
      <w:r>
        <w:t>是</w:t>
      </w:r>
      <w:r>
        <w:t>義</w:t>
      </w:r>
      <w:r>
        <w:t>云</w:t>
      </w:r>
      <w:r>
        <w:t>何</w:t>
      </w:r>
      <w:r>
        <w:t>？</w:t>
      </w:r>
      <w:r>
        <w:t>汝</w:t>
      </w:r>
      <w:r>
        <w:t>當</w:t>
      </w:r>
      <w:r>
        <w:t>實</w:t>
      </w:r>
      <w:r>
        <w:t>說</w:t>
      </w:r>
      <w:r>
        <w:t>。</w:t>
      </w:r>
      <w:r>
        <w:t>』</w:t>
      </w:r>
      <w:r>
        <w:t>彼</w:t>
      </w:r>
      <w:r>
        <w:t>人</w:t>
      </w:r>
      <w:r>
        <w:t>答</w:t>
      </w:r>
      <w:r>
        <w:t>言</w:t>
      </w:r>
      <w:r>
        <w:t>：</w:t>
      </w:r>
      <w:r>
        <w:t>『</w:t>
      </w:r>
      <w:r>
        <w:t>大</w:t>
      </w:r>
      <w:r>
        <w:t>王</w:t>
      </w:r>
      <w:r>
        <w:t>！</w:t>
      </w:r>
      <w:r>
        <w:t>是</w:t>
      </w:r>
      <w:r>
        <w:t>我</w:t>
      </w:r>
      <w:r>
        <w:t>福</w:t>
      </w:r>
      <w:r>
        <w:t>德</w:t>
      </w:r>
      <w:r>
        <w:t>力</w:t>
      </w:r>
      <w:r>
        <w:t>之</w:t>
      </w:r>
      <w:r>
        <w:t>所</w:t>
      </w:r>
      <w:r>
        <w:t>致</w:t>
      </w:r>
      <w:r>
        <w:t>，</w:t>
      </w:r>
      <w:r>
        <w:t>故</w:t>
      </w:r>
      <w:r>
        <w:t>如</w:t>
      </w:r>
      <w:r>
        <w:t>是</w:t>
      </w:r>
      <w:r>
        <w:t>。</w:t>
      </w:r>
      <w:r>
        <w:t>』</w:t>
      </w:r>
      <w:r>
        <w:t>又</w:t>
      </w:r>
      <w:r>
        <w:t>言</w:t>
      </w:r>
      <w:r>
        <w:t>：</w:t>
      </w:r>
      <w:r>
        <w:t>『</w:t>
      </w:r>
      <w:r>
        <w:t>大</w:t>
      </w:r>
      <w:r>
        <w:t>王</w:t>
      </w:r>
      <w:r>
        <w:t>！</w:t>
      </w:r>
      <w:r>
        <w:t>是</w:t>
      </w:r>
      <w:r>
        <w:t>我</w:t>
      </w:r>
      <w:r>
        <w:t>福</w:t>
      </w:r>
      <w:r>
        <w:t>德</w:t>
      </w:r>
      <w:r>
        <w:t>力</w:t>
      </w:r>
      <w:r>
        <w:t>之</w:t>
      </w:r>
      <w:r>
        <w:t>所</w:t>
      </w:r>
      <w:r>
        <w:t>致</w:t>
      </w:r>
      <w:r>
        <w:t>故</w:t>
      </w:r>
      <w:r>
        <w:t>。</w:t>
      </w:r>
      <w:r>
        <w:t>』</w:t>
      </w:r>
      <w:r>
        <w:t>時</w:t>
      </w:r>
      <w:r>
        <w:t>，</w:t>
      </w:r>
      <w:r>
        <w:t>諸</w:t>
      </w:r>
      <w:r>
        <w:t>臣</w:t>
      </w:r>
      <w:r>
        <w:t>寮</w:t>
      </w:r>
      <w:r>
        <w:t>聞</w:t>
      </w:r>
      <w:r>
        <w:t>是</w:t>
      </w:r>
      <w:r>
        <w:t>語</w:t>
      </w:r>
      <w:r>
        <w:t>已</w:t>
      </w:r>
      <w:r>
        <w:t>，</w:t>
      </w:r>
      <w:r>
        <w:t>皆</w:t>
      </w:r>
      <w:r>
        <w:t>大</w:t>
      </w:r>
      <w:r>
        <w:t>瞋</w:t>
      </w:r>
      <w:r>
        <w:t>怒</w:t>
      </w:r>
      <w:r>
        <w:t>，</w:t>
      </w:r>
      <w:r>
        <w:t>咸</w:t>
      </w:r>
      <w:r>
        <w:t>作</w:t>
      </w:r>
      <w:r>
        <w:t>是</w:t>
      </w:r>
      <w:r>
        <w:t>念</w:t>
      </w:r>
      <w:r>
        <w:t>：</w:t>
      </w:r>
      <w:r>
        <w:t>『</w:t>
      </w:r>
      <w:r>
        <w:t>如</w:t>
      </w:r>
      <w:r>
        <w:t>何</w:t>
      </w:r>
      <w:r>
        <w:t>此</w:t>
      </w:r>
      <w:r>
        <w:t>人</w:t>
      </w:r>
      <w:r>
        <w:t>對</w:t>
      </w:r>
      <w:r>
        <w:t>王</w:t>
      </w:r>
      <w:r>
        <w:t>自</w:t>
      </w:r>
      <w:r>
        <w:t>矜</w:t>
      </w:r>
      <w:r>
        <w:t>我</w:t>
      </w:r>
      <w:r>
        <w:t>福</w:t>
      </w:r>
      <w:r>
        <w:t>德</w:t>
      </w:r>
      <w:r>
        <w:t>力</w:t>
      </w:r>
      <w:r>
        <w:t>？</w:t>
      </w:r>
      <w:r>
        <w:t>』</w:t>
      </w:r>
      <w:r>
        <w:t>即</w:t>
      </w:r>
      <w:r>
        <w:t>共</w:t>
      </w:r>
      <w:r>
        <w:t>責</w:t>
      </w:r>
      <w:r>
        <w:t>彼</w:t>
      </w:r>
      <w:r>
        <w:t>，</w:t>
      </w:r>
      <w:r>
        <w:t>而</w:t>
      </w:r>
      <w:r>
        <w:t>作</w:t>
      </w:r>
      <w:r>
        <w:t>是</w:t>
      </w:r>
      <w:r>
        <w:t>言</w:t>
      </w:r>
      <w:r>
        <w:t>：</w:t>
      </w:r>
      <w:r>
        <w:t>『</w:t>
      </w:r>
      <w:r>
        <w:t>汝</w:t>
      </w:r>
      <w:r>
        <w:t>愚</w:t>
      </w:r>
      <w:r>
        <w:t>癡</w:t>
      </w:r>
      <w:r>
        <w:t>人</w:t>
      </w:r>
      <w:r>
        <w:t>，</w:t>
      </w:r>
      <w:r>
        <w:t>如</w:t>
      </w:r>
      <w:r>
        <w:t>何</w:t>
      </w:r>
      <w:r>
        <w:t>對</w:t>
      </w:r>
      <w:r>
        <w:t>王</w:t>
      </w:r>
      <w:r>
        <w:t>自</w:t>
      </w:r>
      <w:r>
        <w:t>矜</w:t>
      </w:r>
      <w:r>
        <w:t>福</w:t>
      </w:r>
      <w:r>
        <w:t>德</w:t>
      </w:r>
      <w:r>
        <w:t>？</w:t>
      </w:r>
      <w:r>
        <w:t>若</w:t>
      </w:r>
      <w:r>
        <w:t>如</w:t>
      </w:r>
      <w:r>
        <w:t>是</w:t>
      </w:r>
      <w:r>
        <w:t>者</w:t>
      </w:r>
      <w:r>
        <w:t>，</w:t>
      </w:r>
      <w:r>
        <w:t>汝</w:t>
      </w:r>
      <w:r>
        <w:t>莫</w:t>
      </w:r>
      <w:r>
        <w:t>勝</w:t>
      </w:r>
      <w:r>
        <w:t>王</w:t>
      </w:r>
      <w:r>
        <w:t>、</w:t>
      </w:r>
      <w:r>
        <w:t>或</w:t>
      </w:r>
      <w:r>
        <w:t>與</w:t>
      </w:r>
      <w:r>
        <w:t>王</w:t>
      </w:r>
      <w:r>
        <w:t>等</w:t>
      </w:r>
      <w:r>
        <w:t>？</w:t>
      </w:r>
      <w:r>
        <w:t>』</w:t>
      </w:r>
    </w:p>
    <w:p/>
    <w:p>
      <w:r/>
      <w:r>
        <w:t>「</w:t>
      </w:r>
      <w:r>
        <w:t>爾</w:t>
      </w:r>
      <w:r>
        <w:t>時</w:t>
      </w:r>
      <w:r>
        <w:t>，</w:t>
      </w:r>
      <w:r>
        <w:t>彼</w:t>
      </w:r>
      <w:r>
        <w:t>人</w:t>
      </w:r>
      <w:r>
        <w:t>向</w:t>
      </w:r>
      <w:r>
        <w:t>諸</w:t>
      </w:r>
      <w:r>
        <w:t>臣</w:t>
      </w:r>
      <w:r>
        <w:t>寮</w:t>
      </w:r>
      <w:r>
        <w:t>，</w:t>
      </w:r>
      <w:r>
        <w:rPr>
          <w:highlight w:val="yellow"/>
        </w:rPr>
        <w:t>稽</w:t>
      </w:r>
      <w:r>
        <w:drawing>
          <wp:inline xmlns:a="http://schemas.openxmlformats.org/drawingml/2006/main" xmlns:pic="http://schemas.openxmlformats.org/drawingml/2006/picture">
            <wp:extent cx="182880" cy="178989"/>
            <wp:docPr id="53" name="Picture 5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8989"/>
                    </a:xfrm>
                    <a:prstGeom prst="rect"/>
                  </pic:spPr>
                </pic:pic>
              </a:graphicData>
            </a:graphic>
          </wp:inline>
        </w:drawing>
      </w:r>
      <w:r>
        <w:t>首</w:t>
      </w:r>
      <w:r>
        <w:t>恭</w:t>
      </w:r>
      <w:r>
        <w:t>敬</w:t>
      </w:r>
      <w:r>
        <w:t>說</w:t>
      </w:r>
      <w:r>
        <w:t>是</w:t>
      </w:r>
      <w:r>
        <w:rPr>
          <w:highlight w:val="green"/>
        </w:rPr>
        <w:t>伽</w:t>
      </w:r>
      <w:r>
        <w:t>陀</w:t>
      </w:r>
      <w:r>
        <w:t>：</w:t>
      </w:r>
    </w:p>
    <w:p/>
    <w:p>
      <w:r/>
      <w:r>
        <w:t>「</w:t>
      </w:r>
      <w:r>
        <w:t>『</w:t>
      </w:r>
      <w:r>
        <w:t>我</w:t>
      </w:r>
      <w:r>
        <w:t>不</w:t>
      </w:r>
      <w:r>
        <w:rPr>
          <w:highlight w:val="green"/>
        </w:rPr>
        <w:t>樂</w:t>
      </w:r>
      <w:r>
        <w:t>王</w:t>
      </w:r>
      <w:r>
        <w:t>位</w:t>
      </w:r>
      <w:r>
        <w:t>，</w:t>
      </w:r>
      <w:r>
        <w:t xml:space="preserve">　</w:t>
      </w:r>
      <w:r>
        <w:t xml:space="preserve">　</w:t>
      </w:r>
      <w:r>
        <w:t>廣</w:t>
      </w:r>
      <w:r>
        <w:t>集</w:t>
      </w:r>
      <w:r>
        <w:t>諸</w:t>
      </w:r>
      <w:r>
        <w:t>財</w:t>
      </w:r>
      <w:r>
        <w:t>寶</w:t>
      </w:r>
      <w:r>
        <w:t>，</w:t>
      </w:r>
    </w:p>
    <w:p>
      <w:r/>
      <w:r>
        <w:t>久</w:t>
      </w:r>
      <w:r>
        <w:t>發</w:t>
      </w:r>
      <w:r>
        <w:t>最</w:t>
      </w:r>
      <w:r>
        <w:t>勝</w:t>
      </w:r>
      <w:r>
        <w:t>願</w:t>
      </w:r>
      <w:r>
        <w:t>，</w:t>
      </w:r>
      <w:r>
        <w:t xml:space="preserve">　</w:t>
      </w:r>
      <w:r>
        <w:t xml:space="preserve">　</w:t>
      </w:r>
      <w:r>
        <w:t>成</w:t>
      </w:r>
      <w:r>
        <w:t>佛</w:t>
      </w:r>
      <w:r>
        <w:t>二</w:t>
      </w:r>
      <w:r>
        <w:t>足</w:t>
      </w:r>
      <w:r>
        <w:t>尊</w:t>
      </w:r>
      <w:r>
        <w:t>。</w:t>
      </w:r>
    </w:p>
    <w:p>
      <w:r/>
      <w:r>
        <w:t>我</w:t>
      </w:r>
      <w:r>
        <w:t>至</w:t>
      </w:r>
      <w:r>
        <w:rPr>
          <w:highlight w:val="yellow"/>
        </w:rPr>
        <w:t>涅</w:t>
      </w:r>
      <w:r>
        <w:drawing>
          <wp:inline xmlns:a="http://schemas.openxmlformats.org/drawingml/2006/main" xmlns:pic="http://schemas.openxmlformats.org/drawingml/2006/picture">
            <wp:extent cx="182880" cy="177938"/>
            <wp:docPr id="54" name="Picture 5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7938"/>
                    </a:xfrm>
                    <a:prstGeom prst="rect"/>
                  </pic:spPr>
                </pic:pic>
              </a:graphicData>
            </a:graphic>
          </wp:inline>
        </w:drawing>
      </w:r>
      <w:r>
        <w:t>盤</w:t>
      </w:r>
      <w:r>
        <w:t>界</w:t>
      </w:r>
      <w:r>
        <w:t>，</w:t>
      </w:r>
      <w:r>
        <w:t xml:space="preserve">　</w:t>
      </w:r>
      <w:r>
        <w:t xml:space="preserve">　</w:t>
      </w:r>
      <w:r>
        <w:t>而</w:t>
      </w:r>
      <w:r>
        <w:t>不</w:t>
      </w:r>
      <w:r>
        <w:t>住</w:t>
      </w:r>
      <w:r>
        <w:t>寂</w:t>
      </w:r>
      <w:r>
        <w:rPr>
          <w:highlight w:val="yellow"/>
        </w:rPr>
        <w:t>滅</w:t>
      </w:r>
      <w:r>
        <w:drawing>
          <wp:inline xmlns:a="http://schemas.openxmlformats.org/drawingml/2006/main" xmlns:pic="http://schemas.openxmlformats.org/drawingml/2006/picture">
            <wp:extent cx="182880" cy="170180"/>
            <wp:docPr id="55" name="Picture 5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0180"/>
                    </a:xfrm>
                    <a:prstGeom prst="rect"/>
                  </pic:spPr>
                </pic:pic>
              </a:graphicData>
            </a:graphic>
          </wp:inline>
        </w:drawing>
      </w:r>
      <w:r>
        <w:t>，</w:t>
      </w:r>
    </w:p>
    <w:p>
      <w:r/>
      <w:r>
        <w:t>以</w:t>
      </w:r>
      <w:r>
        <w:t>方</w:t>
      </w:r>
      <w:r>
        <w:t>便</w:t>
      </w:r>
      <w:r>
        <w:t>願</w:t>
      </w:r>
      <w:r>
        <w:t>力</w:t>
      </w:r>
      <w:r>
        <w:t>，</w:t>
      </w:r>
      <w:r>
        <w:t xml:space="preserve">　</w:t>
      </w:r>
      <w:r>
        <w:t xml:space="preserve">　</w:t>
      </w:r>
      <w:r>
        <w:t>出</w:t>
      </w:r>
      <w:r>
        <w:t>現</w:t>
      </w:r>
      <w:r>
        <w:t>於</w:t>
      </w:r>
      <w:r>
        <w:t>世</w:t>
      </w:r>
      <w:r>
        <w:t>間</w:t>
      </w:r>
      <w:r>
        <w:t>。</w:t>
      </w:r>
    </w:p>
    <w:p>
      <w:r/>
      <w:r>
        <w:t>說</w:t>
      </w:r>
      <w:r>
        <w:t>法</w:t>
      </w:r>
      <w:r>
        <w:t>度</w:t>
      </w:r>
      <w:r>
        <w:t>眾</w:t>
      </w:r>
      <w:r>
        <w:t>生</w:t>
      </w:r>
      <w:r>
        <w:t>，</w:t>
      </w:r>
      <w:r>
        <w:t xml:space="preserve">　</w:t>
      </w:r>
      <w:r>
        <w:t xml:space="preserve">　</w:t>
      </w:r>
      <w:r>
        <w:t>咸</w:t>
      </w:r>
      <w:r>
        <w:t>令</w:t>
      </w:r>
      <w:r>
        <w:t>至</w:t>
      </w:r>
      <w:r>
        <w:t>彼</w:t>
      </w:r>
      <w:r>
        <w:t>岸</w:t>
      </w:r>
      <w:r>
        <w:t>，</w:t>
      </w:r>
    </w:p>
    <w:p>
      <w:r/>
      <w:r>
        <w:t>離</w:t>
      </w:r>
      <w:r>
        <w:t>縛</w:t>
      </w:r>
      <w:r>
        <w:t>而</w:t>
      </w:r>
      <w:r>
        <w:t>自</w:t>
      </w:r>
      <w:r>
        <w:t>在</w:t>
      </w:r>
      <w:r>
        <w:t>，</w:t>
      </w:r>
      <w:r>
        <w:t xml:space="preserve">　</w:t>
      </w:r>
      <w:r>
        <w:t xml:space="preserve">　</w:t>
      </w:r>
      <w:r>
        <w:t>得</w:t>
      </w:r>
      <w:r>
        <w:t>最</w:t>
      </w:r>
      <w:r>
        <w:t>上</w:t>
      </w:r>
      <w:r>
        <w:t>安</w:t>
      </w:r>
      <w:r>
        <w:rPr>
          <w:highlight w:val="green"/>
        </w:rPr>
        <w:t>樂</w:t>
      </w:r>
      <w:r>
        <w:t>。</w:t>
      </w:r>
    </w:p>
    <w:p>
      <w:r/>
      <w:r>
        <w:t>我</w:t>
      </w:r>
      <w:r>
        <w:t>以</w:t>
      </w:r>
      <w:r>
        <w:t>宿</w:t>
      </w:r>
      <w:r>
        <w:t>業</w:t>
      </w:r>
      <w:r>
        <w:t>故</w:t>
      </w:r>
      <w:r>
        <w:t>，</w:t>
      </w:r>
      <w:r>
        <w:t xml:space="preserve">　</w:t>
      </w:r>
      <w:r>
        <w:t xml:space="preserve">　</w:t>
      </w:r>
      <w:r>
        <w:t>今</w:t>
      </w:r>
      <w:r>
        <w:t>被</w:t>
      </w:r>
      <w:r>
        <w:t>王</w:t>
      </w:r>
      <w:r>
        <w:t>持</w:t>
      </w:r>
      <w:r>
        <w:t>縛</w:t>
      </w:r>
      <w:r>
        <w:t>，</w:t>
      </w:r>
    </w:p>
    <w:p>
      <w:r/>
      <w:r>
        <w:t>勝</w:t>
      </w:r>
      <w:r>
        <w:t>願</w:t>
      </w:r>
      <w:r>
        <w:t>力</w:t>
      </w:r>
      <w:r>
        <w:t>既</w:t>
      </w:r>
      <w:r>
        <w:t>然</w:t>
      </w:r>
      <w:r>
        <w:t>，</w:t>
      </w:r>
      <w:r>
        <w:t xml:space="preserve">　</w:t>
      </w:r>
      <w:r>
        <w:t xml:space="preserve">　</w:t>
      </w:r>
      <w:r>
        <w:t>我</w:t>
      </w:r>
      <w:r>
        <w:t>業</w:t>
      </w:r>
      <w:r>
        <w:t>盡</w:t>
      </w:r>
      <w:r>
        <w:t>銷</w:t>
      </w:r>
      <w:r>
        <w:rPr>
          <w:highlight w:val="yellow"/>
        </w:rPr>
        <w:t>滅</w:t>
      </w:r>
      <w:r>
        <w:drawing>
          <wp:inline xmlns:a="http://schemas.openxmlformats.org/drawingml/2006/main" xmlns:pic="http://schemas.openxmlformats.org/drawingml/2006/picture">
            <wp:extent cx="182880" cy="170180"/>
            <wp:docPr id="56" name="Picture 5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0180"/>
                    </a:xfrm>
                    <a:prstGeom prst="rect"/>
                  </pic:spPr>
                </pic:pic>
              </a:graphicData>
            </a:graphic>
          </wp:inline>
        </w:drawing>
      </w:r>
      <w:r>
        <w:t>。</w:t>
      </w:r>
      <w:r>
        <w:t>』</w:t>
      </w:r>
    </w:p>
    <w:p/>
    <w:p>
      <w:r/>
      <w:r>
        <w:t>「</w:t>
      </w:r>
      <w:r>
        <w:t>爾</w:t>
      </w:r>
      <w:r>
        <w:t>時</w:t>
      </w:r>
      <w:r>
        <w:t>，</w:t>
      </w:r>
      <w:r>
        <w:t>復</w:t>
      </w:r>
      <w:r>
        <w:t>有</w:t>
      </w:r>
      <w:r>
        <w:t>二</w:t>
      </w:r>
      <w:r>
        <w:t>十</w:t>
      </w:r>
      <w:r>
        <w:t>四</w:t>
      </w:r>
      <w:r>
        <w:t>俱</w:t>
      </w:r>
      <w:r>
        <w:rPr>
          <w:highlight w:val="green"/>
        </w:rPr>
        <w:t>胝</w:t>
      </w:r>
      <w:r>
        <w:t>金</w:t>
      </w:r>
      <w:r>
        <w:t>喙</w:t>
      </w:r>
      <w:r>
        <w:t>鳥</w:t>
      </w:r>
      <w:r>
        <w:t>，</w:t>
      </w:r>
      <w:r>
        <w:t>飛</w:t>
      </w:r>
      <w:r>
        <w:t>於</w:t>
      </w:r>
      <w:r>
        <w:t>空</w:t>
      </w:r>
      <w:r>
        <w:t>中</w:t>
      </w:r>
      <w:r>
        <w:t>，</w:t>
      </w:r>
      <w:r>
        <w:t>出</w:t>
      </w:r>
      <w:r>
        <w:t>清</w:t>
      </w:r>
      <w:r>
        <w:t>妙</w:t>
      </w:r>
      <w:r>
        <w:t>聲</w:t>
      </w:r>
      <w:r>
        <w:t>，</w:t>
      </w:r>
      <w:r>
        <w:t>奏</w:t>
      </w:r>
      <w:r>
        <w:t>諸</w:t>
      </w:r>
      <w:r>
        <w:t>音</w:t>
      </w:r>
      <w:r>
        <w:rPr>
          <w:highlight w:val="green"/>
        </w:rPr>
        <w:t>樂</w:t>
      </w:r>
      <w:r>
        <w:t>。</w:t>
      </w:r>
      <w:r>
        <w:t>是</w:t>
      </w:r>
      <w:r>
        <w:t>時</w:t>
      </w:r>
      <w:r>
        <w:t>，</w:t>
      </w:r>
      <w:r>
        <w:t>復</w:t>
      </w:r>
      <w:r>
        <w:t>有</w:t>
      </w:r>
      <w:r>
        <w:t>三</w:t>
      </w:r>
      <w:r>
        <w:t>萬</w:t>
      </w:r>
      <w:r>
        <w:t>二</w:t>
      </w:r>
      <w:r>
        <w:t>千</w:t>
      </w:r>
      <w:r>
        <w:t>妙</w:t>
      </w:r>
      <w:r>
        <w:t>寶</w:t>
      </w:r>
      <w:r>
        <w:t>樓</w:t>
      </w:r>
      <w:r>
        <w:t>閣</w:t>
      </w:r>
      <w:r>
        <w:t>，</w:t>
      </w:r>
      <w:r>
        <w:t>同</w:t>
      </w:r>
      <w:r>
        <w:t>時</w:t>
      </w:r>
      <w:r>
        <w:t>出</w:t>
      </w:r>
      <w:r>
        <w:t>現</w:t>
      </w:r>
      <w:r>
        <w:t>，</w:t>
      </w:r>
      <w:r>
        <w:t>一</w:t>
      </w:r>
      <w:r>
        <w:t>一</w:t>
      </w:r>
      <w:r>
        <w:t>樓</w:t>
      </w:r>
      <w:r>
        <w:t>閣</w:t>
      </w:r>
      <w:r>
        <w:t>，</w:t>
      </w:r>
      <w:r>
        <w:t>其</w:t>
      </w:r>
      <w:r>
        <w:t>量</w:t>
      </w:r>
      <w:r>
        <w:t>高</w:t>
      </w:r>
      <w:r>
        <w:t>廣</w:t>
      </w:r>
      <w:r>
        <w:t>二</w:t>
      </w:r>
      <w:r>
        <w:t>十</w:t>
      </w:r>
      <w:r>
        <w:t>五</w:t>
      </w:r>
      <w:r>
        <w:t>由</w:t>
      </w:r>
      <w:r>
        <w:t>旬</w:t>
      </w:r>
      <w:r>
        <w:t>，</w:t>
      </w:r>
      <w:r>
        <w:t>彼</w:t>
      </w:r>
      <w:r>
        <w:t>樓</w:t>
      </w:r>
      <w:r>
        <w:t>閣</w:t>
      </w:r>
      <w:r>
        <w:t>間</w:t>
      </w:r>
      <w:r>
        <w:t>，</w:t>
      </w:r>
      <w:r>
        <w:t>一</w:t>
      </w:r>
      <w:r>
        <w:t>一</w:t>
      </w:r>
      <w:r>
        <w:t>別</w:t>
      </w:r>
      <w:r>
        <w:t>有</w:t>
      </w:r>
      <w:r>
        <w:t>二</w:t>
      </w:r>
      <w:r>
        <w:t>十</w:t>
      </w:r>
      <w:r>
        <w:t>五</w:t>
      </w:r>
      <w:r>
        <w:t>俱</w:t>
      </w:r>
      <w:r>
        <w:rPr>
          <w:highlight w:val="green"/>
        </w:rPr>
        <w:t>胝</w:t>
      </w:r>
      <w:r>
        <w:t>金</w:t>
      </w:r>
      <w:r>
        <w:t>喙</w:t>
      </w:r>
      <w:r>
        <w:t>鳥</w:t>
      </w:r>
      <w:r>
        <w:t>翔</w:t>
      </w:r>
      <w:r>
        <w:t>集</w:t>
      </w:r>
      <w:r>
        <w:t>其</w:t>
      </w:r>
      <w:r>
        <w:t>上</w:t>
      </w:r>
      <w:r>
        <w:t>，</w:t>
      </w:r>
      <w:r>
        <w:t>說</w:t>
      </w:r>
      <w:r>
        <w:t>是</w:t>
      </w:r>
      <w:r>
        <w:rPr>
          <w:highlight w:val="green"/>
        </w:rPr>
        <w:t>伽</w:t>
      </w:r>
      <w:r>
        <w:t>陀</w:t>
      </w:r>
      <w:r>
        <w:t>：</w:t>
      </w:r>
    </w:p>
    <w:p/>
    <w:p>
      <w:r/>
      <w:r>
        <w:t>「</w:t>
      </w:r>
      <w:r>
        <w:t>『</w:t>
      </w:r>
      <w:r>
        <w:t>大</w:t>
      </w:r>
      <w:r>
        <w:t>王</w:t>
      </w:r>
      <w:r>
        <w:t>何</w:t>
      </w:r>
      <w:r>
        <w:t>故</w:t>
      </w:r>
      <w:r>
        <w:t>起</w:t>
      </w:r>
      <w:r>
        <w:t>惡</w:t>
      </w:r>
      <w:r>
        <w:t>心</w:t>
      </w:r>
      <w:r>
        <w:t>？</w:t>
      </w:r>
      <w:r>
        <w:t xml:space="preserve">　</w:t>
      </w:r>
      <w:r>
        <w:t xml:space="preserve">　</w:t>
      </w:r>
      <w:r>
        <w:t>伐</w:t>
      </w:r>
      <w:r>
        <w:t>彼</w:t>
      </w:r>
      <w:r>
        <w:t>可</w:t>
      </w:r>
      <w:r>
        <w:rPr>
          <w:highlight w:val="yellow"/>
        </w:rPr>
        <w:t>愛</w:t>
      </w:r>
      <w:r>
        <w:drawing>
          <wp:inline xmlns:a="http://schemas.openxmlformats.org/drawingml/2006/main" xmlns:pic="http://schemas.openxmlformats.org/drawingml/2006/picture">
            <wp:extent cx="182880" cy="157942"/>
            <wp:docPr id="57" name="Picture 5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57942"/>
                    </a:xfrm>
                    <a:prstGeom prst="rect"/>
                  </pic:spPr>
                </pic:pic>
              </a:graphicData>
            </a:graphic>
          </wp:inline>
        </w:drawing>
      </w:r>
      <w:r>
        <w:t>即</w:t>
      </w:r>
      <w:r>
        <w:t>生</w:t>
      </w:r>
      <w:r>
        <w:t>樹</w:t>
      </w:r>
      <w:r>
        <w:t>，</w:t>
      </w:r>
    </w:p>
    <w:p>
      <w:r/>
      <w:r>
        <w:t>佛</w:t>
      </w:r>
      <w:r>
        <w:t>神</w:t>
      </w:r>
      <w:r>
        <w:t>力</w:t>
      </w:r>
      <w:r>
        <w:t>故</w:t>
      </w:r>
      <w:r>
        <w:t>剎</w:t>
      </w:r>
      <w:r>
        <w:t>那</w:t>
      </w:r>
      <w:r>
        <w:t>間</w:t>
      </w:r>
      <w:r>
        <w:t>，</w:t>
      </w:r>
      <w:r>
        <w:t xml:space="preserve">　</w:t>
      </w:r>
      <w:r>
        <w:t xml:space="preserve">　</w:t>
      </w:r>
      <w:r>
        <w:t>二</w:t>
      </w:r>
      <w:r>
        <w:t>六</w:t>
      </w:r>
      <w:r>
        <w:t>倍</w:t>
      </w:r>
      <w:r>
        <w:t>等</w:t>
      </w:r>
      <w:r>
        <w:t>復</w:t>
      </w:r>
      <w:r>
        <w:t>生</w:t>
      </w:r>
      <w:r>
        <w:t>長</w:t>
      </w:r>
      <w:r>
        <w:t>。</w:t>
      </w:r>
    </w:p>
    <w:p>
      <w:r/>
      <w:r>
        <w:t>王</w:t>
      </w:r>
      <w:r>
        <w:t>以</w:t>
      </w:r>
      <w:r>
        <w:t>我</w:t>
      </w:r>
      <w:r>
        <w:t>心</w:t>
      </w:r>
      <w:r>
        <w:t>亦</w:t>
      </w:r>
      <w:r>
        <w:t>種</w:t>
      </w:r>
      <w:r>
        <w:t>樹</w:t>
      </w:r>
      <w:r>
        <w:t>，</w:t>
      </w:r>
      <w:r>
        <w:t xml:space="preserve">　</w:t>
      </w:r>
      <w:r>
        <w:t xml:space="preserve">　</w:t>
      </w:r>
      <w:r>
        <w:t>不</w:t>
      </w:r>
      <w:r>
        <w:t>生</w:t>
      </w:r>
      <w:r>
        <w:t>芽</w:t>
      </w:r>
      <w:r>
        <w:t>莖</w:t>
      </w:r>
      <w:r>
        <w:t>及</w:t>
      </w:r>
      <w:r>
        <w:t>華</w:t>
      </w:r>
      <w:r>
        <w:t>菓</w:t>
      </w:r>
      <w:r>
        <w:t>，</w:t>
      </w:r>
    </w:p>
    <w:p>
      <w:r/>
      <w:r>
        <w:t>見</w:t>
      </w:r>
      <w:r>
        <w:t>如</w:t>
      </w:r>
      <w:r>
        <w:t>是</w:t>
      </w:r>
      <w:r>
        <w:t>事</w:t>
      </w:r>
      <w:r>
        <w:t>信</w:t>
      </w:r>
      <w:r>
        <w:t>不</w:t>
      </w:r>
      <w:r>
        <w:t>生</w:t>
      </w:r>
      <w:r>
        <w:t>，</w:t>
      </w:r>
      <w:r>
        <w:t xml:space="preserve">　</w:t>
      </w:r>
      <w:r>
        <w:t xml:space="preserve">　</w:t>
      </w:r>
      <w:r>
        <w:t>徒</w:t>
      </w:r>
      <w:r>
        <w:t>增</w:t>
      </w:r>
      <w:r>
        <w:t>煩</w:t>
      </w:r>
      <w:r>
        <w:t>惱</w:t>
      </w:r>
      <w:r>
        <w:t>起</w:t>
      </w:r>
      <w:r>
        <w:t>瞋</w:t>
      </w:r>
      <w:r>
        <w:rPr>
          <w:highlight w:val="green"/>
        </w:rPr>
        <w:t>恚</w:t>
      </w:r>
      <w:r>
        <w:t>。</w:t>
      </w:r>
    </w:p>
    <w:p>
      <w:r/>
      <w:r>
        <w:t>王</w:t>
      </w:r>
      <w:r>
        <w:rPr>
          <w:highlight w:val="yellow"/>
        </w:rPr>
        <w:t>善</w:t>
      </w:r>
      <w:r>
        <w:drawing>
          <wp:inline xmlns:a="http://schemas.openxmlformats.org/drawingml/2006/main" xmlns:pic="http://schemas.openxmlformats.org/drawingml/2006/picture">
            <wp:extent cx="182880" cy="166551"/>
            <wp:docPr id="58" name="Picture 5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66551"/>
                    </a:xfrm>
                    <a:prstGeom prst="rect"/>
                  </pic:spPr>
                </pic:pic>
              </a:graphicData>
            </a:graphic>
          </wp:inline>
        </w:drawing>
      </w:r>
      <w:r>
        <w:t>力</w:t>
      </w:r>
      <w:r>
        <w:t>故</w:t>
      </w:r>
      <w:r>
        <w:t>後</w:t>
      </w:r>
      <w:r>
        <w:t>生</w:t>
      </w:r>
      <w:r>
        <w:t>信</w:t>
      </w:r>
      <w:r>
        <w:t>，</w:t>
      </w:r>
      <w:r>
        <w:t xml:space="preserve">　</w:t>
      </w:r>
      <w:r>
        <w:t xml:space="preserve">　</w:t>
      </w:r>
      <w:r>
        <w:t>當</w:t>
      </w:r>
      <w:r>
        <w:t>來</w:t>
      </w:r>
      <w:r>
        <w:t>定</w:t>
      </w:r>
      <w:r>
        <w:t>獲</w:t>
      </w:r>
      <w:r>
        <w:t>最</w:t>
      </w:r>
      <w:r>
        <w:t>勝</w:t>
      </w:r>
      <w:r>
        <w:t>果</w:t>
      </w:r>
      <w:r>
        <w:t>。</w:t>
      </w:r>
      <w:r>
        <w:t>』</w:t>
      </w:r>
    </w:p>
    <w:p/>
    <w:p>
      <w:r/>
      <w:r>
        <w:t>「</w:t>
      </w:r>
      <w:r>
        <w:t>爾</w:t>
      </w:r>
      <w:r>
        <w:t>時</w:t>
      </w:r>
      <w:r>
        <w:t>，</w:t>
      </w:r>
      <w:r>
        <w:t>王</w:t>
      </w:r>
      <w:r>
        <w:t>言</w:t>
      </w:r>
      <w:r>
        <w:t>：</w:t>
      </w:r>
      <w:r>
        <w:t>『</w:t>
      </w:r>
      <w:r>
        <w:t>空</w:t>
      </w:r>
      <w:r>
        <w:t>中</w:t>
      </w:r>
      <w:r>
        <w:t>聲</w:t>
      </w:r>
      <w:r>
        <w:t>者</w:t>
      </w:r>
      <w:r>
        <w:t>是</w:t>
      </w:r>
      <w:r>
        <w:t>大</w:t>
      </w:r>
      <w:r>
        <w:t>賢</w:t>
      </w:r>
      <w:r>
        <w:rPr>
          <w:highlight w:val="yellow"/>
        </w:rPr>
        <w:t>善</w:t>
      </w:r>
      <w:r>
        <w:drawing>
          <wp:inline xmlns:a="http://schemas.openxmlformats.org/drawingml/2006/main" xmlns:pic="http://schemas.openxmlformats.org/drawingml/2006/picture">
            <wp:extent cx="182880" cy="166551"/>
            <wp:docPr id="59" name="Picture 5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66551"/>
                    </a:xfrm>
                    <a:prstGeom prst="rect"/>
                  </pic:spPr>
                </pic:pic>
              </a:graphicData>
            </a:graphic>
          </wp:inline>
        </w:drawing>
      </w:r>
      <w:r>
        <w:t>。</w:t>
      </w:r>
      <w:r>
        <w:t>我</w:t>
      </w:r>
      <w:r>
        <w:t>本</w:t>
      </w:r>
      <w:r>
        <w:t>何</w:t>
      </w:r>
      <w:r>
        <w:t>心</w:t>
      </w:r>
      <w:r>
        <w:t>故</w:t>
      </w:r>
      <w:r>
        <w:t>生</w:t>
      </w:r>
      <w:r>
        <w:t>破</w:t>
      </w:r>
      <w:r>
        <w:t>壞</w:t>
      </w:r>
      <w:r>
        <w:t>，</w:t>
      </w:r>
      <w:r>
        <w:t>我</w:t>
      </w:r>
      <w:r>
        <w:t>今</w:t>
      </w:r>
      <w:r>
        <w:t>已</w:t>
      </w:r>
      <w:r>
        <w:t>信</w:t>
      </w:r>
      <w:r>
        <w:t>深</w:t>
      </w:r>
      <w:r>
        <w:t>自</w:t>
      </w:r>
      <w:r>
        <w:t>悔</w:t>
      </w:r>
      <w:r>
        <w:t>責</w:t>
      </w:r>
      <w:r>
        <w:t>。</w:t>
      </w:r>
      <w:r>
        <w:t>』</w:t>
      </w:r>
      <w:r>
        <w:t>時</w:t>
      </w:r>
      <w:r>
        <w:t>，</w:t>
      </w:r>
      <w:r>
        <w:t>王</w:t>
      </w:r>
      <w:r>
        <w:t>又</w:t>
      </w:r>
      <w:r>
        <w:t>聞</w:t>
      </w:r>
      <w:r>
        <w:t>空</w:t>
      </w:r>
      <w:r>
        <w:t>中</w:t>
      </w:r>
      <w:r>
        <w:t>作</w:t>
      </w:r>
      <w:r>
        <w:t>如</w:t>
      </w:r>
      <w:r>
        <w:t>是</w:t>
      </w:r>
      <w:r>
        <w:t>言</w:t>
      </w:r>
      <w:r>
        <w:t>：</w:t>
      </w:r>
      <w:r>
        <w:t>『</w:t>
      </w:r>
      <w:r>
        <w:t>大</w:t>
      </w:r>
      <w:r>
        <w:t>王</w:t>
      </w:r>
      <w:r>
        <w:t>！</w:t>
      </w:r>
      <w:r>
        <w:t>彼</w:t>
      </w:r>
      <w:r>
        <w:t>先</w:t>
      </w:r>
      <w:r>
        <w:t>種</w:t>
      </w:r>
      <w:r>
        <w:t>樹</w:t>
      </w:r>
      <w:r>
        <w:t>者</w:t>
      </w:r>
      <w:r>
        <w:t>，</w:t>
      </w:r>
      <w:r>
        <w:t>即</w:t>
      </w:r>
      <w:r>
        <w:t>當</w:t>
      </w:r>
      <w:r>
        <w:t>成</w:t>
      </w:r>
      <w:r>
        <w:t>佛</w:t>
      </w:r>
      <w:r>
        <w:t>出</w:t>
      </w:r>
      <w:r>
        <w:t>現</w:t>
      </w:r>
      <w:r>
        <w:t>世</w:t>
      </w:r>
      <w:r>
        <w:t>間</w:t>
      </w:r>
      <w:r>
        <w:t>，</w:t>
      </w:r>
      <w:r>
        <w:t>為</w:t>
      </w:r>
      <w:r>
        <w:t>天</w:t>
      </w:r>
      <w:r>
        <w:t>人</w:t>
      </w:r>
      <w:r>
        <w:t>尊</w:t>
      </w:r>
      <w:r>
        <w:t>。</w:t>
      </w:r>
      <w:r>
        <w:t>』</w:t>
      </w:r>
      <w:r>
        <w:t>王</w:t>
      </w:r>
      <w:r>
        <w:t>即</w:t>
      </w:r>
      <w:r>
        <w:t>仰</w:t>
      </w:r>
      <w:r>
        <w:t>問</w:t>
      </w:r>
      <w:r>
        <w:t>空</w:t>
      </w:r>
      <w:r>
        <w:t>中</w:t>
      </w:r>
      <w:r>
        <w:t>賢</w:t>
      </w:r>
      <w:r>
        <w:t>者</w:t>
      </w:r>
      <w:r>
        <w:t>：</w:t>
      </w:r>
      <w:r>
        <w:t>『</w:t>
      </w:r>
      <w:r>
        <w:t>彼</w:t>
      </w:r>
      <w:r>
        <w:t>次</w:t>
      </w:r>
      <w:r>
        <w:t>種</w:t>
      </w:r>
      <w:r>
        <w:t>樹</w:t>
      </w:r>
      <w:r>
        <w:t>人</w:t>
      </w:r>
      <w:r>
        <w:t>，</w:t>
      </w:r>
      <w:r>
        <w:t>以</w:t>
      </w:r>
      <w:r>
        <w:t>何</w:t>
      </w:r>
      <w:r>
        <w:t>緣</w:t>
      </w:r>
      <w:r>
        <w:t>故</w:t>
      </w:r>
      <w:r>
        <w:t>種</w:t>
      </w:r>
      <w:r>
        <w:t>樹</w:t>
      </w:r>
      <w:r>
        <w:t>不</w:t>
      </w:r>
      <w:r>
        <w:t>生</w:t>
      </w:r>
      <w:r>
        <w:t>？</w:t>
      </w:r>
      <w:r>
        <w:t>』</w:t>
      </w:r>
      <w:r>
        <w:t>空</w:t>
      </w:r>
      <w:r>
        <w:t>中</w:t>
      </w:r>
      <w:r>
        <w:t>答</w:t>
      </w:r>
      <w:r>
        <w:t>言</w:t>
      </w:r>
      <w:r>
        <w:t>：</w:t>
      </w:r>
      <w:r>
        <w:t>『</w:t>
      </w:r>
      <w:r>
        <w:t>大</w:t>
      </w:r>
      <w:r>
        <w:t>王</w:t>
      </w:r>
      <w:r>
        <w:t>當</w:t>
      </w:r>
      <w:r>
        <w:t>知</w:t>
      </w:r>
      <w:r>
        <w:t>，</w:t>
      </w:r>
      <w:r>
        <w:t>此</w:t>
      </w:r>
      <w:r>
        <w:t>人</w:t>
      </w:r>
      <w:r>
        <w:t>廣</w:t>
      </w:r>
      <w:r>
        <w:t>造</w:t>
      </w:r>
      <w:r>
        <w:t>罪</w:t>
      </w:r>
      <w:r>
        <w:t>業</w:t>
      </w:r>
      <w:r>
        <w:t>、</w:t>
      </w:r>
      <w:r>
        <w:t>無</w:t>
      </w:r>
      <w:r>
        <w:t>少</w:t>
      </w:r>
      <w:r>
        <w:rPr>
          <w:highlight w:val="yellow"/>
        </w:rPr>
        <w:t>善</w:t>
      </w:r>
      <w:r>
        <w:drawing>
          <wp:inline xmlns:a="http://schemas.openxmlformats.org/drawingml/2006/main" xmlns:pic="http://schemas.openxmlformats.org/drawingml/2006/picture">
            <wp:extent cx="182880" cy="166551"/>
            <wp:docPr id="60" name="Picture 6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66551"/>
                    </a:xfrm>
                    <a:prstGeom prst="rect"/>
                  </pic:spPr>
                </pic:pic>
              </a:graphicData>
            </a:graphic>
          </wp:inline>
        </w:drawing>
      </w:r>
      <w:r>
        <w:t>根</w:t>
      </w:r>
      <w:r>
        <w:t>，</w:t>
      </w:r>
      <w:r>
        <w:t>以</w:t>
      </w:r>
      <w:r>
        <w:t>是</w:t>
      </w:r>
      <w:r>
        <w:t>緣</w:t>
      </w:r>
      <w:r>
        <w:t>故</w:t>
      </w:r>
      <w:r>
        <w:t>一</w:t>
      </w:r>
      <w:r>
        <w:t>切</w:t>
      </w:r>
      <w:r>
        <w:t>破</w:t>
      </w:r>
      <w:r>
        <w:t>壞</w:t>
      </w:r>
      <w:r>
        <w:t>。</w:t>
      </w:r>
      <w:r>
        <w:t>』</w:t>
      </w:r>
      <w:r>
        <w:t>爾</w:t>
      </w:r>
      <w:r>
        <w:t>時</w:t>
      </w:r>
      <w:r>
        <w:t>，</w:t>
      </w:r>
      <w:r>
        <w:t>彼</w:t>
      </w:r>
      <w:r>
        <w:t>王</w:t>
      </w:r>
      <w:r>
        <w:t>以</w:t>
      </w:r>
      <w:r>
        <w:rPr>
          <w:highlight w:val="yellow"/>
        </w:rPr>
        <w:t>善</w:t>
      </w:r>
      <w:r>
        <w:drawing>
          <wp:inline xmlns:a="http://schemas.openxmlformats.org/drawingml/2006/main" xmlns:pic="http://schemas.openxmlformats.org/drawingml/2006/picture">
            <wp:extent cx="182880" cy="166551"/>
            <wp:docPr id="61" name="Picture 6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66551"/>
                    </a:xfrm>
                    <a:prstGeom prst="rect"/>
                  </pic:spPr>
                </pic:pic>
              </a:graphicData>
            </a:graphic>
          </wp:inline>
        </w:drawing>
      </w:r>
      <w:r>
        <w:t>根</w:t>
      </w:r>
      <w:r>
        <w:t>力</w:t>
      </w:r>
      <w:r>
        <w:t>久</w:t>
      </w:r>
      <w:r>
        <w:t>成</w:t>
      </w:r>
      <w:r>
        <w:t>熟</w:t>
      </w:r>
      <w:r>
        <w:t>故</w:t>
      </w:r>
      <w:r>
        <w:t>，</w:t>
      </w:r>
      <w:r>
        <w:t>得</w:t>
      </w:r>
      <w:r>
        <w:t>見</w:t>
      </w:r>
      <w:r>
        <w:t>如</w:t>
      </w:r>
      <w:r>
        <w:t>是</w:t>
      </w:r>
      <w:r>
        <w:t>希</w:t>
      </w:r>
      <w:r>
        <w:t>有</w:t>
      </w:r>
      <w:r>
        <w:t>事</w:t>
      </w:r>
      <w:r>
        <w:t>已</w:t>
      </w:r>
      <w:r>
        <w:t>，</w:t>
      </w:r>
      <w:r>
        <w:t>又</w:t>
      </w:r>
      <w:r>
        <w:t>聞</w:t>
      </w:r>
      <w:r>
        <w:t>空</w:t>
      </w:r>
      <w:r>
        <w:t>中</w:t>
      </w:r>
      <w:r>
        <w:t>如</w:t>
      </w:r>
      <w:r>
        <w:t>是</w:t>
      </w:r>
      <w:r>
        <w:t>言</w:t>
      </w:r>
      <w:r>
        <w:t>等</w:t>
      </w:r>
      <w:r>
        <w:t>，</w:t>
      </w:r>
      <w:r>
        <w:t>發</w:t>
      </w:r>
      <w:r>
        <w:t>起</w:t>
      </w:r>
      <w:r>
        <w:t>增</w:t>
      </w:r>
      <w:r>
        <w:t>上</w:t>
      </w:r>
      <w:r>
        <w:t>最</w:t>
      </w:r>
      <w:r>
        <w:t>勝</w:t>
      </w:r>
      <w:r>
        <w:rPr>
          <w:highlight w:val="yellow"/>
        </w:rPr>
        <w:t>善</w:t>
      </w:r>
      <w:r>
        <w:drawing>
          <wp:inline xmlns:a="http://schemas.openxmlformats.org/drawingml/2006/main" xmlns:pic="http://schemas.openxmlformats.org/drawingml/2006/picture">
            <wp:extent cx="182880" cy="166551"/>
            <wp:docPr id="62" name="Picture 6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66551"/>
                    </a:xfrm>
                    <a:prstGeom prst="rect"/>
                  </pic:spPr>
                </pic:pic>
              </a:graphicData>
            </a:graphic>
          </wp:inline>
        </w:drawing>
      </w:r>
      <w:r>
        <w:t>心</w:t>
      </w:r>
      <w:r>
        <w:t>，</w:t>
      </w:r>
      <w:r>
        <w:t>是</w:t>
      </w:r>
      <w:r>
        <w:t>時</w:t>
      </w:r>
      <w:r>
        <w:t>即</w:t>
      </w:r>
      <w:r>
        <w:t>得</w:t>
      </w:r>
      <w:r>
        <w:t>安</w:t>
      </w:r>
      <w:r>
        <w:t>住</w:t>
      </w:r>
      <w:r>
        <w:t>十</w:t>
      </w:r>
      <w:r>
        <w:t>地</w:t>
      </w:r>
      <w:r>
        <w:t>平</w:t>
      </w:r>
      <w:r>
        <w:t>等</w:t>
      </w:r>
      <w:r>
        <w:rPr>
          <w:highlight w:val="yellow"/>
        </w:rPr>
        <w:t>善</w:t>
      </w:r>
      <w:r>
        <w:drawing>
          <wp:inline xmlns:a="http://schemas.openxmlformats.org/drawingml/2006/main" xmlns:pic="http://schemas.openxmlformats.org/drawingml/2006/picture">
            <wp:extent cx="182880" cy="166551"/>
            <wp:docPr id="63" name="Picture 6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66551"/>
                    </a:xfrm>
                    <a:prstGeom prst="rect"/>
                  </pic:spPr>
                </pic:pic>
              </a:graphicData>
            </a:graphic>
          </wp:inline>
        </w:drawing>
      </w:r>
      <w:r>
        <w:t>法</w:t>
      </w:r>
      <w:r>
        <w:t>。</w:t>
      </w:r>
      <w:r>
        <w:t>彼</w:t>
      </w:r>
      <w:r>
        <w:t>三</w:t>
      </w:r>
      <w:r>
        <w:t>十</w:t>
      </w:r>
      <w:r>
        <w:t>俱</w:t>
      </w:r>
      <w:r>
        <w:rPr>
          <w:highlight w:val="green"/>
        </w:rPr>
        <w:t>胝</w:t>
      </w:r>
      <w:r>
        <w:t>臣</w:t>
      </w:r>
      <w:r>
        <w:t>寮</w:t>
      </w:r>
      <w:r>
        <w:t>，</w:t>
      </w:r>
      <w:r>
        <w:t>亦</w:t>
      </w:r>
      <w:r>
        <w:t>以</w:t>
      </w:r>
      <w:r>
        <w:rPr>
          <w:highlight w:val="yellow"/>
        </w:rPr>
        <w:t>善</w:t>
      </w:r>
      <w:r>
        <w:drawing>
          <wp:inline xmlns:a="http://schemas.openxmlformats.org/drawingml/2006/main" xmlns:pic="http://schemas.openxmlformats.org/drawingml/2006/picture">
            <wp:extent cx="182880" cy="166551"/>
            <wp:docPr id="64" name="Picture 6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66551"/>
                    </a:xfrm>
                    <a:prstGeom prst="rect"/>
                  </pic:spPr>
                </pic:pic>
              </a:graphicData>
            </a:graphic>
          </wp:inline>
        </w:drawing>
      </w:r>
      <w:r>
        <w:t>根</w:t>
      </w:r>
      <w:r>
        <w:t>成</w:t>
      </w:r>
      <w:r>
        <w:t>熟</w:t>
      </w:r>
      <w:r>
        <w:t>力</w:t>
      </w:r>
      <w:r>
        <w:t>故</w:t>
      </w:r>
      <w:r>
        <w:t>，</w:t>
      </w:r>
      <w:r>
        <w:t>亦</w:t>
      </w:r>
      <w:r>
        <w:t>復</w:t>
      </w:r>
      <w:r>
        <w:t>安</w:t>
      </w:r>
      <w:r>
        <w:t>住</w:t>
      </w:r>
      <w:r>
        <w:t>彼</w:t>
      </w:r>
      <w:r>
        <w:t>十</w:t>
      </w:r>
      <w:r>
        <w:t>地</w:t>
      </w:r>
      <w:r>
        <w:t>法</w:t>
      </w:r>
      <w:r>
        <w:t>。</w:t>
      </w:r>
      <w:r>
        <w:t>」</w:t>
      </w:r>
    </w:p>
    <w:p/>
    <w:p>
      <w:r/>
      <w:r>
        <w:t>爾</w:t>
      </w:r>
      <w:r>
        <w:t>時</w:t>
      </w:r>
      <w:r>
        <w:t>，</w:t>
      </w:r>
      <w:r>
        <w:t>藥</w:t>
      </w:r>
      <w:r>
        <w:t>王</w:t>
      </w:r>
      <w:r>
        <w:t>軍</w:t>
      </w:r>
      <w:r>
        <w:t>菩</w:t>
      </w:r>
      <w:r>
        <w:t>薩</w:t>
      </w:r>
      <w:r>
        <w:t>聞</w:t>
      </w:r>
      <w:r>
        <w:t>佛</w:t>
      </w:r>
      <w:r>
        <w:t>世</w:t>
      </w:r>
      <w:r>
        <w:t>尊</w:t>
      </w:r>
      <w:r>
        <w:t>作</w:t>
      </w:r>
      <w:r>
        <w:t>是</w:t>
      </w:r>
      <w:r>
        <w:t>說</w:t>
      </w:r>
      <w:r>
        <w:t>已</w:t>
      </w:r>
      <w:r>
        <w:t>，</w:t>
      </w:r>
      <w:r>
        <w:t>生</w:t>
      </w:r>
      <w:r>
        <w:t>大</w:t>
      </w:r>
      <w:r>
        <w:t>歡</w:t>
      </w:r>
      <w:r>
        <w:t>喜</w:t>
      </w:r>
      <w:r>
        <w:t>、</w:t>
      </w:r>
      <w:r>
        <w:t>歎</w:t>
      </w:r>
      <w:r>
        <w:t>未</w:t>
      </w:r>
      <w:r>
        <w:t>曾</w:t>
      </w:r>
      <w:r>
        <w:t>有</w:t>
      </w:r>
      <w:r>
        <w:t>，</w:t>
      </w:r>
      <w:r>
        <w:t>合</w:t>
      </w:r>
      <w:r>
        <w:t>掌</w:t>
      </w:r>
      <w:r>
        <w:t>恭</w:t>
      </w:r>
      <w:r>
        <w:t>敬</w:t>
      </w:r>
      <w:r>
        <w:t>前</w:t>
      </w:r>
      <w:r>
        <w:t>白</w:t>
      </w:r>
      <w:r>
        <w:t>佛</w:t>
      </w:r>
      <w:r>
        <w:t>言</w:t>
      </w:r>
      <w:r>
        <w:t>：</w:t>
      </w:r>
      <w:r>
        <w:t>「</w:t>
      </w:r>
      <w:r>
        <w:t>世</w:t>
      </w:r>
      <w:r>
        <w:t>尊</w:t>
      </w:r>
      <w:r>
        <w:t>！</w:t>
      </w:r>
      <w:r>
        <w:t>昔</w:t>
      </w:r>
      <w:r>
        <w:t>時</w:t>
      </w:r>
      <w:r>
        <w:t>王</w:t>
      </w:r>
      <w:r>
        <w:t>等</w:t>
      </w:r>
      <w:r>
        <w:t>以</w:t>
      </w:r>
      <w:r>
        <w:t>何</w:t>
      </w:r>
      <w:r>
        <w:t>緣</w:t>
      </w:r>
      <w:r>
        <w:t>故</w:t>
      </w:r>
      <w:r>
        <w:t>，</w:t>
      </w:r>
      <w:r>
        <w:t>即</w:t>
      </w:r>
      <w:r>
        <w:t>得</w:t>
      </w:r>
      <w:r>
        <w:t>安</w:t>
      </w:r>
      <w:r>
        <w:t>住</w:t>
      </w:r>
      <w:r>
        <w:t>彼</w:t>
      </w:r>
      <w:r>
        <w:t>十</w:t>
      </w:r>
      <w:r>
        <w:t>地</w:t>
      </w:r>
      <w:r>
        <w:t>法</w:t>
      </w:r>
      <w:r>
        <w:t>？</w:t>
      </w:r>
      <w:r>
        <w:t>」</w:t>
      </w:r>
    </w:p>
    <w:p/>
    <w:p>
      <w:r/>
      <w:r>
        <w:t>佛</w:t>
      </w:r>
      <w:r>
        <w:t>言</w:t>
      </w:r>
      <w:r>
        <w:t>藥</w:t>
      </w:r>
      <w:r>
        <w:t>王</w:t>
      </w:r>
      <w:r>
        <w:t>軍</w:t>
      </w:r>
      <w:r>
        <w:t>：</w:t>
      </w:r>
      <w:r>
        <w:t>「</w:t>
      </w:r>
      <w:r>
        <w:t>彼</w:t>
      </w:r>
      <w:r>
        <w:t>王</w:t>
      </w:r>
      <w:r>
        <w:t>與</w:t>
      </w:r>
      <w:r>
        <w:t>臣</w:t>
      </w:r>
      <w:r>
        <w:t>，</w:t>
      </w:r>
      <w:r>
        <w:t>諸</w:t>
      </w:r>
      <w:r>
        <w:t>佛</w:t>
      </w:r>
      <w:r>
        <w:t>如</w:t>
      </w:r>
      <w:r>
        <w:t>來</w:t>
      </w:r>
      <w:r>
        <w:t>久</w:t>
      </w:r>
      <w:r>
        <w:t>已</w:t>
      </w:r>
      <w:r>
        <w:t>授</w:t>
      </w:r>
      <w:r>
        <w:rPr>
          <w:highlight w:val="yellow"/>
        </w:rPr>
        <w:t>記</w:t>
      </w:r>
      <w:r>
        <w:drawing>
          <wp:inline xmlns:a="http://schemas.openxmlformats.org/drawingml/2006/main" xmlns:pic="http://schemas.openxmlformats.org/drawingml/2006/picture">
            <wp:extent cx="182880" cy="152400"/>
            <wp:docPr id="65" name="Picture 6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52400"/>
                    </a:xfrm>
                    <a:prstGeom prst="rect"/>
                  </pic:spPr>
                </pic:pic>
              </a:graphicData>
            </a:graphic>
          </wp:inline>
        </w:drawing>
      </w:r>
      <w:r>
        <w:t>，</w:t>
      </w:r>
      <w:r>
        <w:t>皆</w:t>
      </w:r>
      <w:r>
        <w:t>得</w:t>
      </w:r>
      <w:r>
        <w:t>成</w:t>
      </w:r>
      <w:r>
        <w:t>佛</w:t>
      </w:r>
      <w:r>
        <w:t>。</w:t>
      </w:r>
      <w:r>
        <w:t>藥</w:t>
      </w:r>
      <w:r>
        <w:t>王</w:t>
      </w:r>
      <w:r>
        <w:t>軍</w:t>
      </w:r>
      <w:r>
        <w:t>當</w:t>
      </w:r>
      <w:r>
        <w:t>知</w:t>
      </w:r>
      <w:r>
        <w:t>！</w:t>
      </w:r>
      <w:r>
        <w:t>彼</w:t>
      </w:r>
      <w:r>
        <w:t>所</w:t>
      </w:r>
      <w:r>
        <w:t>種</w:t>
      </w:r>
      <w:r>
        <w:t>樹</w:t>
      </w:r>
      <w:r>
        <w:t>、</w:t>
      </w:r>
      <w:r>
        <w:t>皆</w:t>
      </w:r>
      <w:r>
        <w:t>是</w:t>
      </w:r>
      <w:r>
        <w:t>諸</w:t>
      </w:r>
      <w:r>
        <w:t>佛</w:t>
      </w:r>
      <w:r>
        <w:t>神</w:t>
      </w:r>
      <w:r>
        <w:t>力</w:t>
      </w:r>
      <w:r>
        <w:t>所</w:t>
      </w:r>
      <w:r>
        <w:t>現</w:t>
      </w:r>
      <w:r>
        <w:t>，</w:t>
      </w:r>
      <w:r>
        <w:t>我</w:t>
      </w:r>
      <w:r>
        <w:t>於</w:t>
      </w:r>
      <w:r>
        <w:t>今</w:t>
      </w:r>
      <w:r>
        <w:t>日</w:t>
      </w:r>
      <w:r>
        <w:t>復</w:t>
      </w:r>
      <w:r>
        <w:t>現</w:t>
      </w:r>
      <w:r>
        <w:t>是</w:t>
      </w:r>
      <w:r>
        <w:t>事</w:t>
      </w:r>
      <w:r>
        <w:t>，</w:t>
      </w:r>
      <w:r>
        <w:t>與</w:t>
      </w:r>
      <w:r>
        <w:t>彼</w:t>
      </w:r>
      <w:r>
        <w:t>昔</w:t>
      </w:r>
      <w:r>
        <w:t>時</w:t>
      </w:r>
      <w:r>
        <w:t>等</w:t>
      </w:r>
      <w:r>
        <w:t>無</w:t>
      </w:r>
      <w:r>
        <w:t>有</w:t>
      </w:r>
      <w:r>
        <w:t>異</w:t>
      </w:r>
      <w:r>
        <w:t>。</w:t>
      </w:r>
      <w:r>
        <w:t>」</w:t>
      </w:r>
    </w:p>
    <w:p/>
    <w:p>
      <w:r/>
      <w:r>
        <w:t>爾</w:t>
      </w:r>
      <w:r>
        <w:t>時</w:t>
      </w:r>
      <w:r>
        <w:t>，</w:t>
      </w:r>
      <w:r>
        <w:t>世</w:t>
      </w:r>
      <w:r>
        <w:t>尊</w:t>
      </w:r>
      <w:r>
        <w:t>於</w:t>
      </w:r>
      <w:r>
        <w:t>眾</w:t>
      </w:r>
      <w:r>
        <w:t>會</w:t>
      </w:r>
      <w:r>
        <w:t>中</w:t>
      </w:r>
      <w:r>
        <w:t>，</w:t>
      </w:r>
      <w:r>
        <w:t>從</w:t>
      </w:r>
      <w:r>
        <w:t>其</w:t>
      </w:r>
      <w:r>
        <w:t>面</w:t>
      </w:r>
      <w:r>
        <w:t>門</w:t>
      </w:r>
      <w:r>
        <w:t>放</w:t>
      </w:r>
      <w:r>
        <w:t>大</w:t>
      </w:r>
      <w:r>
        <w:t>希</w:t>
      </w:r>
      <w:r>
        <w:t>有</w:t>
      </w:r>
      <w:r>
        <w:t>八</w:t>
      </w:r>
      <w:r>
        <w:t>萬</w:t>
      </w:r>
      <w:r>
        <w:t>四</w:t>
      </w:r>
      <w:r>
        <w:t>千</w:t>
      </w:r>
      <w:r>
        <w:t>淨</w:t>
      </w:r>
      <w:r>
        <w:t>妙</w:t>
      </w:r>
      <w:r>
        <w:t>光</w:t>
      </w:r>
      <w:r>
        <w:t>明</w:t>
      </w:r>
      <w:r>
        <w:t>，</w:t>
      </w:r>
      <w:r>
        <w:t>彼</w:t>
      </w:r>
      <w:r>
        <w:t>一</w:t>
      </w:r>
      <w:r>
        <w:t>一</w:t>
      </w:r>
      <w:r>
        <w:t>光</w:t>
      </w:r>
      <w:r>
        <w:t>各</w:t>
      </w:r>
      <w:r>
        <w:t>有</w:t>
      </w:r>
      <w:r>
        <w:t>無</w:t>
      </w:r>
      <w:r>
        <w:t>數</w:t>
      </w:r>
      <w:r>
        <w:t>百</w:t>
      </w:r>
      <w:r>
        <w:t>千</w:t>
      </w:r>
      <w:r>
        <w:t>種</w:t>
      </w:r>
      <w:r>
        <w:t>色</w:t>
      </w:r>
      <w:r>
        <w:t>，</w:t>
      </w:r>
      <w:r>
        <w:t>所</w:t>
      </w:r>
      <w:r>
        <w:t>謂</w:t>
      </w:r>
      <w:r>
        <w:t>：</w:t>
      </w:r>
      <w:r>
        <w:t>青</w:t>
      </w:r>
      <w:r>
        <w:t>、</w:t>
      </w:r>
      <w:r>
        <w:t>黃</w:t>
      </w:r>
      <w:r>
        <w:t>、</w:t>
      </w:r>
      <w:r>
        <w:t>赤</w:t>
      </w:r>
      <w:r>
        <w:t>、</w:t>
      </w:r>
      <w:r>
        <w:t>白</w:t>
      </w:r>
      <w:r>
        <w:t>、</w:t>
      </w:r>
      <w:r>
        <w:t>紅</w:t>
      </w:r>
      <w:r>
        <w:t>、</w:t>
      </w:r>
      <w:r>
        <w:t>紫</w:t>
      </w:r>
      <w:r>
        <w:t>、</w:t>
      </w:r>
      <w:r>
        <w:t>碧</w:t>
      </w:r>
      <w:r>
        <w:t>、</w:t>
      </w:r>
      <w:r>
        <w:t>綠</w:t>
      </w:r>
      <w:r>
        <w:t>，</w:t>
      </w:r>
      <w:r>
        <w:t>如</w:t>
      </w:r>
      <w:r>
        <w:t>是</w:t>
      </w:r>
      <w:r>
        <w:t>等</w:t>
      </w:r>
      <w:r>
        <w:t>種</w:t>
      </w:r>
      <w:r>
        <w:t>種</w:t>
      </w:r>
      <w:r>
        <w:t>色</w:t>
      </w:r>
      <w:r>
        <w:t>光</w:t>
      </w:r>
      <w:r>
        <w:t>，</w:t>
      </w:r>
      <w:r>
        <w:t>普</w:t>
      </w:r>
      <w:r>
        <w:t>照</w:t>
      </w:r>
      <w:r>
        <w:t>無</w:t>
      </w:r>
      <w:r>
        <w:t>邊</w:t>
      </w:r>
      <w:r>
        <w:t>諸</w:t>
      </w:r>
      <w:r>
        <w:t>世</w:t>
      </w:r>
      <w:r>
        <w:t>界</w:t>
      </w:r>
      <w:r>
        <w:t>已</w:t>
      </w:r>
      <w:r>
        <w:t>，</w:t>
      </w:r>
      <w:r>
        <w:t>其</w:t>
      </w:r>
      <w:r>
        <w:t>光</w:t>
      </w:r>
      <w:r>
        <w:t>旋</w:t>
      </w:r>
      <w:r>
        <w:t>還</w:t>
      </w:r>
      <w:r>
        <w:t>，</w:t>
      </w:r>
      <w:r>
        <w:t>右</w:t>
      </w:r>
      <w:r>
        <w:t>繞</w:t>
      </w:r>
      <w:r>
        <w:t>佛</w:t>
      </w:r>
      <w:r>
        <w:t>身</w:t>
      </w:r>
      <w:r>
        <w:t>，</w:t>
      </w:r>
      <w:r>
        <w:t>復</w:t>
      </w:r>
      <w:r>
        <w:t>從</w:t>
      </w:r>
      <w:r>
        <w:t>世</w:t>
      </w:r>
      <w:r>
        <w:t>尊</w:t>
      </w:r>
      <w:r>
        <w:t>頂</w:t>
      </w:r>
      <w:r>
        <w:t>門</w:t>
      </w:r>
      <w:r>
        <w:t>而</w:t>
      </w:r>
      <w:r>
        <w:t>入</w:t>
      </w:r>
      <w:r>
        <w:t>。</w:t>
      </w:r>
    </w:p>
    <w:p/>
    <w:p>
      <w:r/>
      <w:r>
        <w:t>爾</w:t>
      </w:r>
      <w:r>
        <w:t>時</w:t>
      </w:r>
      <w:r>
        <w:t>，</w:t>
      </w:r>
      <w:r>
        <w:t>藥</w:t>
      </w:r>
      <w:r>
        <w:t>王</w:t>
      </w:r>
      <w:r>
        <w:t>軍</w:t>
      </w:r>
      <w:r>
        <w:t>菩</w:t>
      </w:r>
      <w:r>
        <w:t>薩</w:t>
      </w:r>
      <w:r>
        <w:t>合</w:t>
      </w:r>
      <w:r>
        <w:t>掌</w:t>
      </w:r>
      <w:r>
        <w:t>恭</w:t>
      </w:r>
      <w:r>
        <w:t>敬</w:t>
      </w:r>
      <w:r>
        <w:t>禮</w:t>
      </w:r>
      <w:r>
        <w:t>世</w:t>
      </w:r>
      <w:r>
        <w:t>尊</w:t>
      </w:r>
      <w:r>
        <w:t>足</w:t>
      </w:r>
      <w:r>
        <w:t>，</w:t>
      </w:r>
      <w:r>
        <w:t>而</w:t>
      </w:r>
      <w:r>
        <w:t>白</w:t>
      </w:r>
      <w:r>
        <w:t>佛</w:t>
      </w:r>
      <w:r>
        <w:t>言</w:t>
      </w:r>
      <w:r>
        <w:t>：</w:t>
      </w:r>
      <w:r>
        <w:t>「</w:t>
      </w:r>
      <w:r>
        <w:t>世</w:t>
      </w:r>
      <w:r>
        <w:t>尊</w:t>
      </w:r>
      <w:r>
        <w:t>！</w:t>
      </w:r>
      <w:r>
        <w:t>何</w:t>
      </w:r>
      <w:r>
        <w:t>因</w:t>
      </w:r>
      <w:r>
        <w:t>緣</w:t>
      </w:r>
      <w:r>
        <w:t>故</w:t>
      </w:r>
      <w:r>
        <w:t>，</w:t>
      </w:r>
      <w:r>
        <w:t>放</w:t>
      </w:r>
      <w:r>
        <w:t>是</w:t>
      </w:r>
      <w:r>
        <w:t>希</w:t>
      </w:r>
      <w:r>
        <w:t>有</w:t>
      </w:r>
      <w:r>
        <w:t>廣</w:t>
      </w:r>
      <w:r>
        <w:t>大</w:t>
      </w:r>
      <w:r>
        <w:t>光</w:t>
      </w:r>
      <w:r>
        <w:t>明</w:t>
      </w:r>
      <w:r>
        <w:t>普</w:t>
      </w:r>
      <w:r>
        <w:t>照</w:t>
      </w:r>
      <w:r>
        <w:t>世</w:t>
      </w:r>
      <w:r>
        <w:t>界</w:t>
      </w:r>
      <w:r>
        <w:t>？</w:t>
      </w:r>
      <w:r>
        <w:t>若</w:t>
      </w:r>
      <w:r>
        <w:t>無</w:t>
      </w:r>
      <w:r>
        <w:t>因</w:t>
      </w:r>
      <w:r>
        <w:t>緣</w:t>
      </w:r>
      <w:r>
        <w:t>，</w:t>
      </w:r>
      <w:r>
        <w:t>如</w:t>
      </w:r>
      <w:r>
        <w:t>來</w:t>
      </w:r>
      <w:r>
        <w:t>、</w:t>
      </w:r>
      <w:r>
        <w:t>應</w:t>
      </w:r>
      <w:r>
        <w:t>供</w:t>
      </w:r>
      <w:r>
        <w:t>、</w:t>
      </w:r>
      <w:r>
        <w:t>正</w:t>
      </w:r>
      <w:r>
        <w:t>等</w:t>
      </w:r>
      <w:r>
        <w:t>正</w:t>
      </w:r>
      <w:r>
        <w:t>覺</w:t>
      </w:r>
      <w:r>
        <w:t>不</w:t>
      </w:r>
      <w:r>
        <w:t>放</w:t>
      </w:r>
      <w:r>
        <w:t>光</w:t>
      </w:r>
      <w:r>
        <w:t>明</w:t>
      </w:r>
      <w:r>
        <w:t>。</w:t>
      </w:r>
      <w:r>
        <w:t>願</w:t>
      </w:r>
      <w:r>
        <w:t>佛</w:t>
      </w:r>
      <w:r>
        <w:t>慈</w:t>
      </w:r>
      <w:r>
        <w:t>悲</w:t>
      </w:r>
      <w:r>
        <w:t>略</w:t>
      </w:r>
      <w:r>
        <w:t>為</w:t>
      </w:r>
      <w:r>
        <w:t>宣</w:t>
      </w:r>
      <w:r>
        <w:t>說</w:t>
      </w:r>
      <w:r>
        <w:t>。</w:t>
      </w:r>
      <w:r>
        <w:t>」</w:t>
      </w:r>
    </w:p>
    <w:p/>
    <w:p>
      <w:r/>
      <w:r>
        <w:t>佛</w:t>
      </w:r>
      <w:r>
        <w:t>言</w:t>
      </w:r>
      <w:r>
        <w:t>藥</w:t>
      </w:r>
      <w:r>
        <w:t>王</w:t>
      </w:r>
      <w:r>
        <w:t>軍</w:t>
      </w:r>
      <w:r>
        <w:t>：</w:t>
      </w:r>
      <w:r>
        <w:t>「</w:t>
      </w:r>
      <w:r>
        <w:t>汝</w:t>
      </w:r>
      <w:r>
        <w:t>今</w:t>
      </w:r>
      <w:r>
        <w:t>見</w:t>
      </w:r>
      <w:r>
        <w:t>彼</w:t>
      </w:r>
      <w:r>
        <w:t>隨</w:t>
      </w:r>
      <w:r>
        <w:t>方</w:t>
      </w:r>
      <w:r>
        <w:t>來</w:t>
      </w:r>
      <w:r>
        <w:t>者</w:t>
      </w:r>
      <w:r>
        <w:t>，</w:t>
      </w:r>
      <w:r>
        <w:t>諸</w:t>
      </w:r>
      <w:r>
        <w:t>世</w:t>
      </w:r>
      <w:r>
        <w:t>界</w:t>
      </w:r>
      <w:r>
        <w:t>中</w:t>
      </w:r>
      <w:r>
        <w:t>無</w:t>
      </w:r>
      <w:r>
        <w:t>數</w:t>
      </w:r>
      <w:r>
        <w:t>人</w:t>
      </w:r>
      <w:r>
        <w:t>眾</w:t>
      </w:r>
      <w:r>
        <w:t>，</w:t>
      </w:r>
      <w:r>
        <w:t>咸</w:t>
      </w:r>
      <w:r>
        <w:t>來</w:t>
      </w:r>
      <w:r>
        <w:t>集</w:t>
      </w:r>
      <w:r>
        <w:t>此</w:t>
      </w:r>
      <w:r>
        <w:t>大</w:t>
      </w:r>
      <w:r>
        <w:t>眾</w:t>
      </w:r>
      <w:r>
        <w:t>會</w:t>
      </w:r>
      <w:r>
        <w:t>不</w:t>
      </w:r>
      <w:r>
        <w:t>？</w:t>
      </w:r>
      <w:r>
        <w:t>」</w:t>
      </w:r>
    </w:p>
    <w:p/>
    <w:p>
      <w:r/>
      <w:r>
        <w:t>藥</w:t>
      </w:r>
      <w:r>
        <w:t>王</w:t>
      </w:r>
      <w:r>
        <w:t>軍</w:t>
      </w:r>
      <w:r>
        <w:t>言</w:t>
      </w:r>
      <w:r>
        <w:t>：</w:t>
      </w:r>
      <w:r>
        <w:t>「</w:t>
      </w:r>
      <w:r>
        <w:t>不</w:t>
      </w:r>
      <w:r>
        <w:t>也</w:t>
      </w:r>
      <w:r>
        <w:t>。</w:t>
      </w:r>
      <w:r>
        <w:t>世</w:t>
      </w:r>
      <w:r>
        <w:t>尊</w:t>
      </w:r>
      <w:r>
        <w:t>！</w:t>
      </w:r>
      <w:r>
        <w:t>我</w:t>
      </w:r>
      <w:r>
        <w:t>今</w:t>
      </w:r>
      <w:r>
        <w:t>不</w:t>
      </w:r>
      <w:r>
        <w:t>見</w:t>
      </w:r>
      <w:r>
        <w:t>。</w:t>
      </w:r>
      <w:r>
        <w:t>」</w:t>
      </w:r>
    </w:p>
    <w:p/>
    <w:p>
      <w:r/>
      <w:r>
        <w:t>佛</w:t>
      </w:r>
      <w:r>
        <w:t>言</w:t>
      </w:r>
      <w:r>
        <w:t>：</w:t>
      </w:r>
      <w:r>
        <w:t>「</w:t>
      </w:r>
      <w:r>
        <w:t>汝</w:t>
      </w:r>
      <w:r>
        <w:t>當</w:t>
      </w:r>
      <w:r>
        <w:t>審</w:t>
      </w:r>
      <w:r>
        <w:t>諦</w:t>
      </w:r>
      <w:r>
        <w:t>、</w:t>
      </w:r>
      <w:r>
        <w:t>重</w:t>
      </w:r>
      <w:r>
        <w:t>復</w:t>
      </w:r>
      <w:r>
        <w:t>觀</w:t>
      </w:r>
      <w:r>
        <w:t>察</w:t>
      </w:r>
      <w:r>
        <w:t>。</w:t>
      </w:r>
      <w:r>
        <w:t>」</w:t>
      </w:r>
    </w:p>
    <w:p/>
    <w:p>
      <w:r/>
      <w:r>
        <w:t>爾</w:t>
      </w:r>
      <w:r>
        <w:t>時</w:t>
      </w:r>
      <w:r>
        <w:t>，</w:t>
      </w:r>
      <w:r>
        <w:t>藥</w:t>
      </w:r>
      <w:r>
        <w:t>王</w:t>
      </w:r>
      <w:r>
        <w:t>軍</w:t>
      </w:r>
      <w:r>
        <w:t>菩</w:t>
      </w:r>
      <w:r>
        <w:t>薩</w:t>
      </w:r>
      <w:r>
        <w:t>承</w:t>
      </w:r>
      <w:r>
        <w:t>佛</w:t>
      </w:r>
      <w:r>
        <w:t>聖</w:t>
      </w:r>
      <w:r>
        <w:t>旨</w:t>
      </w:r>
      <w:r>
        <w:t>，</w:t>
      </w:r>
      <w:r>
        <w:t>四</w:t>
      </w:r>
      <w:r>
        <w:t>方</w:t>
      </w:r>
      <w:r>
        <w:t>、</w:t>
      </w:r>
      <w:r>
        <w:t>上</w:t>
      </w:r>
      <w:r>
        <w:t>下</w:t>
      </w:r>
      <w:r>
        <w:t>皆</w:t>
      </w:r>
      <w:r>
        <w:t>悉</w:t>
      </w:r>
      <w:r>
        <w:t>觀</w:t>
      </w:r>
      <w:r>
        <w:t>察</w:t>
      </w:r>
      <w:r>
        <w:t>，</w:t>
      </w:r>
      <w:r>
        <w:t>即</w:t>
      </w:r>
      <w:r>
        <w:t>於</w:t>
      </w:r>
      <w:r>
        <w:t>東</w:t>
      </w:r>
      <w:r>
        <w:t>方</w:t>
      </w:r>
      <w:r>
        <w:t>，</w:t>
      </w:r>
      <w:r>
        <w:t>見</w:t>
      </w:r>
      <w:r>
        <w:t>一</w:t>
      </w:r>
      <w:r>
        <w:t>大</w:t>
      </w:r>
      <w:r>
        <w:t>樹</w:t>
      </w:r>
      <w:r>
        <w:t>，</w:t>
      </w:r>
      <w:r>
        <w:t>殊</w:t>
      </w:r>
      <w:r>
        <w:t>妙</w:t>
      </w:r>
      <w:r>
        <w:t>莊</w:t>
      </w:r>
      <w:r>
        <w:t>嚴</w:t>
      </w:r>
      <w:r>
        <w:t>，</w:t>
      </w:r>
      <w:r>
        <w:t>其</w:t>
      </w:r>
      <w:r>
        <w:t>量</w:t>
      </w:r>
      <w:r>
        <w:t>高</w:t>
      </w:r>
      <w:r>
        <w:t>廣</w:t>
      </w:r>
      <w:r>
        <w:t>七</w:t>
      </w:r>
      <w:r>
        <w:t>千</w:t>
      </w:r>
      <w:r>
        <w:t>由</w:t>
      </w:r>
      <w:r>
        <w:t>旬</w:t>
      </w:r>
      <w:r>
        <w:t>，</w:t>
      </w:r>
      <w:r>
        <w:t>有</w:t>
      </w:r>
      <w:r>
        <w:t>二</w:t>
      </w:r>
      <w:r>
        <w:t>萬</w:t>
      </w:r>
      <w:r>
        <w:t>五</w:t>
      </w:r>
      <w:r>
        <w:t>千</w:t>
      </w:r>
      <w:r>
        <w:t>俱</w:t>
      </w:r>
      <w:r>
        <w:rPr>
          <w:highlight w:val="green"/>
        </w:rPr>
        <w:t>胝</w:t>
      </w:r>
      <w:r>
        <w:t>人</w:t>
      </w:r>
      <w:r>
        <w:t>眾</w:t>
      </w:r>
      <w:r>
        <w:t>，</w:t>
      </w:r>
      <w:r>
        <w:t>周</w:t>
      </w:r>
      <w:r>
        <w:t>匝</w:t>
      </w:r>
      <w:r>
        <w:t>圍</w:t>
      </w:r>
      <w:r>
        <w:t>繞</w:t>
      </w:r>
      <w:r>
        <w:t>入</w:t>
      </w:r>
      <w:r>
        <w:t>佛</w:t>
      </w:r>
      <w:r>
        <w:t>會</w:t>
      </w:r>
      <w:r>
        <w:t>中</w:t>
      </w:r>
      <w:r>
        <w:t>，</w:t>
      </w:r>
      <w:r>
        <w:t>於</w:t>
      </w:r>
      <w:r>
        <w:t>佛</w:t>
      </w:r>
      <w:r>
        <w:t>世</w:t>
      </w:r>
      <w:r>
        <w:t>尊</w:t>
      </w:r>
      <w:r>
        <w:t>，</w:t>
      </w:r>
      <w:r>
        <w:t>不</w:t>
      </w:r>
      <w:r>
        <w:t>伸</w:t>
      </w:r>
      <w:r>
        <w:t>問</w:t>
      </w:r>
      <w:r>
        <w:t>訊</w:t>
      </w:r>
      <w:r>
        <w:t>，</w:t>
      </w:r>
      <w:r>
        <w:t>亦</w:t>
      </w:r>
      <w:r>
        <w:t>無</w:t>
      </w:r>
      <w:r>
        <w:t>所</w:t>
      </w:r>
      <w:r>
        <w:t>說</w:t>
      </w:r>
      <w:r>
        <w:t>，</w:t>
      </w:r>
      <w:r>
        <w:t>寂</w:t>
      </w:r>
      <w:r>
        <w:t>然</w:t>
      </w:r>
      <w:r>
        <w:t>無</w:t>
      </w:r>
      <w:r>
        <w:t>聲</w:t>
      </w:r>
      <w:r>
        <w:t>，</w:t>
      </w:r>
      <w:r>
        <w:t>住</w:t>
      </w:r>
      <w:r>
        <w:t>佛</w:t>
      </w:r>
      <w:r>
        <w:t>一</w:t>
      </w:r>
      <w:r>
        <w:t>面</w:t>
      </w:r>
      <w:r>
        <w:t>。</w:t>
      </w:r>
      <w:r>
        <w:t>南</w:t>
      </w:r>
      <w:r>
        <w:t>、</w:t>
      </w:r>
      <w:r>
        <w:t>西</w:t>
      </w:r>
      <w:r>
        <w:t>、</w:t>
      </w:r>
      <w:r>
        <w:t>北</w:t>
      </w:r>
      <w:r>
        <w:t>方</w:t>
      </w:r>
      <w:r>
        <w:t>、</w:t>
      </w:r>
      <w:r>
        <w:t>上</w:t>
      </w:r>
      <w:r>
        <w:t>、</w:t>
      </w:r>
      <w:r>
        <w:t>下</w:t>
      </w:r>
      <w:r>
        <w:t>方</w:t>
      </w:r>
      <w:r>
        <w:t>等</w:t>
      </w:r>
      <w:r>
        <w:t>，</w:t>
      </w:r>
      <w:r>
        <w:t>亦</w:t>
      </w:r>
      <w:r>
        <w:t>復</w:t>
      </w:r>
      <w:r>
        <w:t>如</w:t>
      </w:r>
      <w:r>
        <w:t>是</w:t>
      </w:r>
      <w:r>
        <w:t>。</w:t>
      </w:r>
      <w:r>
        <w:t>爾</w:t>
      </w:r>
      <w:r>
        <w:t>時</w:t>
      </w:r>
      <w:r>
        <w:t>，</w:t>
      </w:r>
      <w:r>
        <w:t>藥</w:t>
      </w:r>
      <w:r>
        <w:t>王</w:t>
      </w:r>
      <w:r>
        <w:t>軍</w:t>
      </w:r>
      <w:r>
        <w:t>菩</w:t>
      </w:r>
      <w:r>
        <w:t>薩</w:t>
      </w:r>
      <w:r>
        <w:t>見</w:t>
      </w:r>
      <w:r>
        <w:t>是</w:t>
      </w:r>
      <w:r>
        <w:t>事</w:t>
      </w:r>
      <w:r>
        <w:t>已</w:t>
      </w:r>
      <w:r>
        <w:t>，</w:t>
      </w:r>
      <w:r>
        <w:t>前</w:t>
      </w:r>
      <w:r>
        <w:t>白</w:t>
      </w:r>
      <w:r>
        <w:t>佛</w:t>
      </w:r>
      <w:r>
        <w:t>言</w:t>
      </w:r>
      <w:r>
        <w:t>：</w:t>
      </w:r>
      <w:r>
        <w:t>「</w:t>
      </w:r>
      <w:r>
        <w:t>世</w:t>
      </w:r>
      <w:r>
        <w:t>尊</w:t>
      </w:r>
      <w:r>
        <w:t>！</w:t>
      </w:r>
      <w:r>
        <w:t>我</w:t>
      </w:r>
      <w:r>
        <w:t>有</w:t>
      </w:r>
      <w:r>
        <w:t>少</w:t>
      </w:r>
      <w:r>
        <w:t>疑</w:t>
      </w:r>
      <w:r>
        <w:t>，</w:t>
      </w:r>
      <w:r>
        <w:t>欲</w:t>
      </w:r>
      <w:r>
        <w:t>伸</w:t>
      </w:r>
      <w:r>
        <w:t>請</w:t>
      </w:r>
      <w:r>
        <w:t>問</w:t>
      </w:r>
      <w:r>
        <w:t>，</w:t>
      </w:r>
      <w:r>
        <w:t>願</w:t>
      </w:r>
      <w:r>
        <w:t>佛</w:t>
      </w:r>
      <w:r>
        <w:t>世</w:t>
      </w:r>
      <w:r>
        <w:t>尊</w:t>
      </w:r>
      <w:r>
        <w:t>為</w:t>
      </w:r>
      <w:r>
        <w:t>分</w:t>
      </w:r>
      <w:r>
        <w:t>別</w:t>
      </w:r>
      <w:r>
        <w:t>說</w:t>
      </w:r>
      <w:r>
        <w:t>。</w:t>
      </w:r>
      <w:r>
        <w:t>」</w:t>
      </w:r>
    </w:p>
    <w:p/>
    <w:p>
      <w:r/>
      <w:r>
        <w:t>佛</w:t>
      </w:r>
      <w:r>
        <w:t>言</w:t>
      </w:r>
      <w:r>
        <w:t>藥</w:t>
      </w:r>
      <w:r>
        <w:t>王</w:t>
      </w:r>
      <w:r>
        <w:t>軍</w:t>
      </w:r>
      <w:r>
        <w:t>：</w:t>
      </w:r>
      <w:r>
        <w:t>「</w:t>
      </w:r>
      <w:r>
        <w:t>汝</w:t>
      </w:r>
      <w:r>
        <w:t>今</w:t>
      </w:r>
      <w:r>
        <w:t>有</w:t>
      </w:r>
      <w:r>
        <w:t>疑</w:t>
      </w:r>
      <w:r>
        <w:t>，</w:t>
      </w:r>
      <w:r>
        <w:t>恣</w:t>
      </w:r>
      <w:r>
        <w:t>汝</w:t>
      </w:r>
      <w:r>
        <w:t>所</w:t>
      </w:r>
      <w:r>
        <w:t>問</w:t>
      </w:r>
      <w:r>
        <w:t>，</w:t>
      </w:r>
      <w:r>
        <w:t>我</w:t>
      </w:r>
      <w:r>
        <w:t>當</w:t>
      </w:r>
      <w:r>
        <w:t>為</w:t>
      </w:r>
      <w:r>
        <w:t>汝</w:t>
      </w:r>
      <w:r>
        <w:t>一</w:t>
      </w:r>
      <w:r>
        <w:t>一</w:t>
      </w:r>
      <w:r>
        <w:t>開</w:t>
      </w:r>
      <w:r>
        <w:t>示</w:t>
      </w:r>
      <w:r>
        <w:t>。</w:t>
      </w:r>
      <w:r>
        <w:t>」</w:t>
      </w:r>
    </w:p>
    <w:p/>
    <w:p>
      <w:r/>
      <w:r>
        <w:t>是</w:t>
      </w:r>
      <w:r>
        <w:t>時</w:t>
      </w:r>
      <w:r>
        <w:t>，</w:t>
      </w:r>
      <w:r>
        <w:t>藥</w:t>
      </w:r>
      <w:r>
        <w:t>王</w:t>
      </w:r>
      <w:r>
        <w:t>軍</w:t>
      </w:r>
      <w:r>
        <w:t>菩</w:t>
      </w:r>
      <w:r>
        <w:t>薩</w:t>
      </w:r>
      <w:r>
        <w:t>復</w:t>
      </w:r>
      <w:r>
        <w:t>白</w:t>
      </w:r>
      <w:r>
        <w:t>佛</w:t>
      </w:r>
      <w:r>
        <w:t>言</w:t>
      </w:r>
      <w:r>
        <w:t>：</w:t>
      </w:r>
      <w:r>
        <w:t>「</w:t>
      </w:r>
      <w:r>
        <w:t>世</w:t>
      </w:r>
      <w:r>
        <w:t>尊</w:t>
      </w:r>
      <w:r>
        <w:t>！</w:t>
      </w:r>
      <w:r>
        <w:t>今</w:t>
      </w:r>
      <w:r>
        <w:t>此</w:t>
      </w:r>
      <w:r>
        <w:t>四</w:t>
      </w:r>
      <w:r>
        <w:t>方</w:t>
      </w:r>
      <w:r>
        <w:t>、</w:t>
      </w:r>
      <w:r>
        <w:t>上</w:t>
      </w:r>
      <w:r>
        <w:t>下</w:t>
      </w:r>
      <w:r>
        <w:t>世</w:t>
      </w:r>
      <w:r>
        <w:t>界</w:t>
      </w:r>
      <w:r>
        <w:t>，</w:t>
      </w:r>
      <w:r>
        <w:t>一</w:t>
      </w:r>
      <w:r>
        <w:t>一</w:t>
      </w:r>
      <w:r>
        <w:t>大</w:t>
      </w:r>
      <w:r>
        <w:t>樹</w:t>
      </w:r>
      <w:r>
        <w:t>有</w:t>
      </w:r>
      <w:r>
        <w:t>諸</w:t>
      </w:r>
      <w:r>
        <w:t>人</w:t>
      </w:r>
      <w:r>
        <w:t>眾</w:t>
      </w:r>
      <w:r>
        <w:t>，</w:t>
      </w:r>
      <w:r>
        <w:t>周</w:t>
      </w:r>
      <w:r>
        <w:t>匝</w:t>
      </w:r>
      <w:r>
        <w:t>圍</w:t>
      </w:r>
      <w:r>
        <w:t>繞</w:t>
      </w:r>
      <w:r>
        <w:t>，</w:t>
      </w:r>
      <w:r>
        <w:t>來</w:t>
      </w:r>
      <w:r>
        <w:t>入</w:t>
      </w:r>
      <w:r>
        <w:t>會</w:t>
      </w:r>
      <w:r>
        <w:t>中</w:t>
      </w:r>
      <w:r>
        <w:t>，</w:t>
      </w:r>
      <w:r>
        <w:t>寂</w:t>
      </w:r>
      <w:r>
        <w:t>無</w:t>
      </w:r>
      <w:r>
        <w:t>言</w:t>
      </w:r>
      <w:r>
        <w:t>說</w:t>
      </w:r>
      <w:r>
        <w:t>、</w:t>
      </w:r>
      <w:r>
        <w:t>各</w:t>
      </w:r>
      <w:r>
        <w:t>住</w:t>
      </w:r>
      <w:r>
        <w:t>一</w:t>
      </w:r>
      <w:r>
        <w:t>面</w:t>
      </w:r>
      <w:r>
        <w:t>。</w:t>
      </w:r>
      <w:r>
        <w:t>何</w:t>
      </w:r>
      <w:r>
        <w:t>因</w:t>
      </w:r>
      <w:r>
        <w:t>緣</w:t>
      </w:r>
      <w:r>
        <w:t>故</w:t>
      </w:r>
      <w:r>
        <w:t>，</w:t>
      </w:r>
      <w:r>
        <w:t>其</w:t>
      </w:r>
      <w:r>
        <w:t>事</w:t>
      </w:r>
      <w:r>
        <w:t>如</w:t>
      </w:r>
      <w:r>
        <w:t>是</w:t>
      </w:r>
      <w:r>
        <w:t>？</w:t>
      </w:r>
      <w:r>
        <w:t>」</w:t>
      </w:r>
    </w:p>
    <w:p/>
    <w:p>
      <w:r/>
      <w:r>
        <w:t>佛</w:t>
      </w:r>
      <w:r>
        <w:t>言</w:t>
      </w:r>
      <w:r>
        <w:t>藥</w:t>
      </w:r>
      <w:r>
        <w:t>王</w:t>
      </w:r>
      <w:r>
        <w:t>軍</w:t>
      </w:r>
      <w:r>
        <w:t>：</w:t>
      </w:r>
      <w:r>
        <w:t>「</w:t>
      </w:r>
      <w:r>
        <w:t>汝</w:t>
      </w:r>
      <w:r>
        <w:t>今</w:t>
      </w:r>
      <w:r>
        <w:t>欲</w:t>
      </w:r>
      <w:r>
        <w:t>知</w:t>
      </w:r>
      <w:r>
        <w:t>其</w:t>
      </w:r>
      <w:r>
        <w:t>事</w:t>
      </w:r>
      <w:r>
        <w:t>因</w:t>
      </w:r>
      <w:r>
        <w:t>緣</w:t>
      </w:r>
      <w:r>
        <w:t>，</w:t>
      </w:r>
      <w:r>
        <w:t>自</w:t>
      </w:r>
      <w:r>
        <w:t>可</w:t>
      </w:r>
      <w:r>
        <w:t>往</w:t>
      </w:r>
      <w:r>
        <w:t>彼</w:t>
      </w:r>
      <w:r>
        <w:t>隨</w:t>
      </w:r>
      <w:r>
        <w:t>方</w:t>
      </w:r>
      <w:r>
        <w:t>世</w:t>
      </w:r>
      <w:r>
        <w:t>界</w:t>
      </w:r>
      <w:r>
        <w:t>，</w:t>
      </w:r>
      <w:r>
        <w:t>一</w:t>
      </w:r>
      <w:r>
        <w:t>一</w:t>
      </w:r>
      <w:r>
        <w:t>親</w:t>
      </w:r>
      <w:r>
        <w:t>問</w:t>
      </w:r>
      <w:r>
        <w:t>彼</w:t>
      </w:r>
      <w:r>
        <w:t>佛</w:t>
      </w:r>
      <w:r>
        <w:t>世</w:t>
      </w:r>
      <w:r>
        <w:t>尊</w:t>
      </w:r>
      <w:r>
        <w:t>，</w:t>
      </w:r>
      <w:r>
        <w:t>必</w:t>
      </w:r>
      <w:r>
        <w:t>當</w:t>
      </w:r>
      <w:r>
        <w:t>為</w:t>
      </w:r>
      <w:r>
        <w:t>汝</w:t>
      </w:r>
      <w:r>
        <w:t>如</w:t>
      </w:r>
      <w:r>
        <w:t>實</w:t>
      </w:r>
      <w:r>
        <w:t>宣</w:t>
      </w:r>
      <w:r>
        <w:t>說</w:t>
      </w:r>
      <w:r>
        <w:t>。</w:t>
      </w:r>
      <w:r>
        <w:t>」</w:t>
      </w:r>
    </w:p>
    <w:p/>
    <w:p>
      <w:r/>
      <w:r>
        <w:t>藥</w:t>
      </w:r>
      <w:r>
        <w:t>王</w:t>
      </w:r>
      <w:r>
        <w:t>軍</w:t>
      </w:r>
      <w:r>
        <w:t>菩</w:t>
      </w:r>
      <w:r>
        <w:t>薩</w:t>
      </w:r>
      <w:r>
        <w:t>白</w:t>
      </w:r>
      <w:r>
        <w:t>佛</w:t>
      </w:r>
      <w:r>
        <w:t>言</w:t>
      </w:r>
      <w:r>
        <w:t>：</w:t>
      </w:r>
      <w:r>
        <w:t>「</w:t>
      </w:r>
      <w:r>
        <w:t>世</w:t>
      </w:r>
      <w:r>
        <w:t>尊</w:t>
      </w:r>
      <w:r>
        <w:t>！</w:t>
      </w:r>
      <w:r>
        <w:t>我</w:t>
      </w:r>
      <w:r>
        <w:t>承</w:t>
      </w:r>
      <w:r>
        <w:t>佛</w:t>
      </w:r>
      <w:r>
        <w:t>旨</w:t>
      </w:r>
      <w:r>
        <w:t>，</w:t>
      </w:r>
      <w:r>
        <w:t>今</w:t>
      </w:r>
      <w:r>
        <w:t>當</w:t>
      </w:r>
      <w:r>
        <w:t>自</w:t>
      </w:r>
      <w:r>
        <w:t>往</w:t>
      </w:r>
      <w:r>
        <w:t>隨</w:t>
      </w:r>
      <w:r>
        <w:t>方</w:t>
      </w:r>
      <w:r>
        <w:t>世</w:t>
      </w:r>
      <w:r>
        <w:t>界</w:t>
      </w:r>
      <w:r>
        <w:t>，</w:t>
      </w:r>
      <w:r>
        <w:t>問</w:t>
      </w:r>
      <w:r>
        <w:t>彼</w:t>
      </w:r>
      <w:r>
        <w:t>世</w:t>
      </w:r>
      <w:r>
        <w:t>尊</w:t>
      </w:r>
      <w:r>
        <w:t>。</w:t>
      </w:r>
      <w:r>
        <w:t>然</w:t>
      </w:r>
      <w:r>
        <w:t>我</w:t>
      </w:r>
      <w:r>
        <w:t>以</w:t>
      </w:r>
      <w:r>
        <w:t>何</w:t>
      </w:r>
      <w:r>
        <w:t>神</w:t>
      </w:r>
      <w:r>
        <w:t>力</w:t>
      </w:r>
      <w:r>
        <w:t>而</w:t>
      </w:r>
      <w:r>
        <w:t>能</w:t>
      </w:r>
      <w:r>
        <w:t>往</w:t>
      </w:r>
      <w:r>
        <w:t>彼</w:t>
      </w:r>
      <w:r>
        <w:t>？</w:t>
      </w:r>
      <w:r>
        <w:t>」</w:t>
      </w:r>
    </w:p>
    <w:p/>
    <w:p>
      <w:r/>
      <w:r>
        <w:t>佛</w:t>
      </w:r>
      <w:r>
        <w:t>言</w:t>
      </w:r>
      <w:r>
        <w:t>：</w:t>
      </w:r>
      <w:r>
        <w:t>「</w:t>
      </w:r>
      <w:r>
        <w:t>汝</w:t>
      </w:r>
      <w:r>
        <w:t>當</w:t>
      </w:r>
      <w:r>
        <w:t>以</w:t>
      </w:r>
      <w:r>
        <w:t>自</w:t>
      </w:r>
      <w:r>
        <w:t>神</w:t>
      </w:r>
      <w:r>
        <w:t>力</w:t>
      </w:r>
      <w:r>
        <w:t>往</w:t>
      </w:r>
      <w:r>
        <w:t>諸</w:t>
      </w:r>
      <w:r>
        <w:t>世</w:t>
      </w:r>
      <w:r>
        <w:t>界</w:t>
      </w:r>
      <w:r>
        <w:t>，</w:t>
      </w:r>
      <w:r>
        <w:t>吾</w:t>
      </w:r>
      <w:r>
        <w:t>復</w:t>
      </w:r>
      <w:r>
        <w:t>為</w:t>
      </w:r>
      <w:r>
        <w:t>汝</w:t>
      </w:r>
      <w:r>
        <w:t>神</w:t>
      </w:r>
      <w:r>
        <w:t>力</w:t>
      </w:r>
      <w:r>
        <w:t>加</w:t>
      </w:r>
      <w:r>
        <w:t>被</w:t>
      </w:r>
      <w:r>
        <w:t>。</w:t>
      </w:r>
      <w:r>
        <w:t>」</w:t>
      </w:r>
    </w:p>
    <w:p/>
    <w:p>
      <w:r/>
      <w:r>
        <w:t>藥</w:t>
      </w:r>
      <w:r>
        <w:t>王</w:t>
      </w:r>
      <w:r>
        <w:t>軍</w:t>
      </w:r>
      <w:r>
        <w:t>菩</w:t>
      </w:r>
      <w:r>
        <w:t>薩</w:t>
      </w:r>
      <w:r>
        <w:t>即</w:t>
      </w:r>
      <w:r>
        <w:t>於</w:t>
      </w:r>
      <w:r>
        <w:t>會</w:t>
      </w:r>
      <w:r>
        <w:t>中</w:t>
      </w:r>
      <w:r>
        <w:t>繞</w:t>
      </w:r>
      <w:r>
        <w:t>佛</w:t>
      </w:r>
      <w:r>
        <w:t>三</w:t>
      </w:r>
      <w:r>
        <w:t>匝</w:t>
      </w:r>
      <w:r>
        <w:t>已</w:t>
      </w:r>
      <w:r>
        <w:t>，</w:t>
      </w:r>
      <w:r>
        <w:t>隱</w:t>
      </w:r>
      <w:r>
        <w:t>身</w:t>
      </w:r>
      <w:r>
        <w:t>不</w:t>
      </w:r>
      <w:r>
        <w:t>現</w:t>
      </w:r>
      <w:r>
        <w:t>。</w:t>
      </w:r>
      <w:r>
        <w:t>從</w:t>
      </w:r>
      <w:r>
        <w:t>是</w:t>
      </w:r>
      <w:r>
        <w:t>東</w:t>
      </w:r>
      <w:r>
        <w:t>方</w:t>
      </w:r>
      <w:r>
        <w:t>過</w:t>
      </w:r>
      <w:r>
        <w:t>九</w:t>
      </w:r>
      <w:r>
        <w:t>十</w:t>
      </w:r>
      <w:r>
        <w:t>六</w:t>
      </w:r>
      <w:r>
        <w:t>俱</w:t>
      </w:r>
      <w:r>
        <w:rPr>
          <w:highlight w:val="green"/>
        </w:rPr>
        <w:t>胝</w:t>
      </w:r>
      <w:r>
        <w:t>世</w:t>
      </w:r>
      <w:r>
        <w:t>界</w:t>
      </w:r>
      <w:r>
        <w:t>，</w:t>
      </w:r>
      <w:r>
        <w:t>到</w:t>
      </w:r>
      <w:r>
        <w:t>一</w:t>
      </w:r>
      <w:r>
        <w:t>世</w:t>
      </w:r>
      <w:r>
        <w:t>界</w:t>
      </w:r>
      <w:r>
        <w:t>名</w:t>
      </w:r>
      <w:r>
        <w:t>為</w:t>
      </w:r>
      <w:r>
        <w:t>月</w:t>
      </w:r>
      <w:r>
        <w:t>燈</w:t>
      </w:r>
      <w:r>
        <w:t>，</w:t>
      </w:r>
      <w:r>
        <w:t>彼</w:t>
      </w:r>
      <w:r>
        <w:t>有</w:t>
      </w:r>
      <w:r>
        <w:t>佛</w:t>
      </w:r>
      <w:r>
        <w:t>名</w:t>
      </w:r>
      <w:r>
        <w:t>月</w:t>
      </w:r>
      <w:r>
        <w:t>上</w:t>
      </w:r>
      <w:r>
        <w:t>境</w:t>
      </w:r>
      <w:r>
        <w:t>界</w:t>
      </w:r>
      <w:r>
        <w:t>，</w:t>
      </w:r>
      <w:r>
        <w:t>十</w:t>
      </w:r>
      <w:r>
        <w:t>號</w:t>
      </w:r>
      <w:r>
        <w:t>具</w:t>
      </w:r>
      <w:r>
        <w:t>足</w:t>
      </w:r>
      <w:r>
        <w:t>，</w:t>
      </w:r>
      <w:r>
        <w:t>有</w:t>
      </w:r>
      <w:r>
        <w:t>八</w:t>
      </w:r>
      <w:r>
        <w:t>十</w:t>
      </w:r>
      <w:r>
        <w:t>俱</w:t>
      </w:r>
      <w:r>
        <w:rPr>
          <w:highlight w:val="green"/>
        </w:rPr>
        <w:t>胝</w:t>
      </w:r>
      <w:r>
        <w:t>大</w:t>
      </w:r>
      <w:r>
        <w:t>菩</w:t>
      </w:r>
      <w:r>
        <w:t>薩</w:t>
      </w:r>
      <w:r>
        <w:t>眾</w:t>
      </w:r>
      <w:r>
        <w:t>圍</w:t>
      </w:r>
      <w:r>
        <w:t>繞</w:t>
      </w:r>
      <w:r>
        <w:t>說</w:t>
      </w:r>
      <w:r>
        <w:t>法</w:t>
      </w:r>
      <w:r>
        <w:t>。</w:t>
      </w:r>
      <w:r>
        <w:t>藥</w:t>
      </w:r>
      <w:r>
        <w:t>王</w:t>
      </w:r>
      <w:r>
        <w:t>軍</w:t>
      </w:r>
      <w:r>
        <w:t>菩</w:t>
      </w:r>
      <w:r>
        <w:t>薩</w:t>
      </w:r>
      <w:r>
        <w:t>既</w:t>
      </w:r>
      <w:r>
        <w:t>到</w:t>
      </w:r>
      <w:r>
        <w:t>彼</w:t>
      </w:r>
      <w:r>
        <w:t>已</w:t>
      </w:r>
      <w:r>
        <w:t>，</w:t>
      </w:r>
      <w:r>
        <w:t>即</w:t>
      </w:r>
      <w:r>
        <w:t>時</w:t>
      </w:r>
      <w:r>
        <w:t>頭</w:t>
      </w:r>
      <w:r>
        <w:t>面</w:t>
      </w:r>
      <w:r>
        <w:t>禮</w:t>
      </w:r>
      <w:r>
        <w:t>彼</w:t>
      </w:r>
      <w:r>
        <w:t>佛</w:t>
      </w:r>
      <w:r>
        <w:t>足</w:t>
      </w:r>
      <w:r>
        <w:t>，</w:t>
      </w:r>
      <w:r>
        <w:t>合</w:t>
      </w:r>
      <w:r>
        <w:t>掌</w:t>
      </w:r>
      <w:r>
        <w:t>恭</w:t>
      </w:r>
      <w:r>
        <w:t>敬</w:t>
      </w:r>
      <w:r>
        <w:t>而</w:t>
      </w:r>
      <w:r>
        <w:t>白</w:t>
      </w:r>
      <w:r>
        <w:t>彼</w:t>
      </w:r>
      <w:r>
        <w:t>佛</w:t>
      </w:r>
      <w:r>
        <w:t>言</w:t>
      </w:r>
      <w:r>
        <w:t>：</w:t>
      </w:r>
      <w:r>
        <w:t>「</w:t>
      </w:r>
      <w:r>
        <w:t>世</w:t>
      </w:r>
      <w:r>
        <w:t>尊</w:t>
      </w:r>
      <w:r>
        <w:t>！</w:t>
      </w:r>
      <w:r>
        <w:t>我</w:t>
      </w:r>
      <w:r>
        <w:t>於</w:t>
      </w:r>
      <w:r>
        <w:t>娑</w:t>
      </w:r>
      <w:r>
        <w:t>婆</w:t>
      </w:r>
      <w:r>
        <w:t>世</w:t>
      </w:r>
      <w:r>
        <w:t>界</w:t>
      </w:r>
      <w:r>
        <w:t>釋</w:t>
      </w:r>
      <w:r>
        <w:t>迦</w:t>
      </w:r>
      <w:r>
        <w:t>牟</w:t>
      </w:r>
      <w:r>
        <w:t>尼</w:t>
      </w:r>
      <w:r>
        <w:t>佛</w:t>
      </w:r>
      <w:r>
        <w:t>所</w:t>
      </w:r>
      <w:r>
        <w:t>，</w:t>
      </w:r>
      <w:r>
        <w:t>見</w:t>
      </w:r>
      <w:r>
        <w:t>此</w:t>
      </w:r>
      <w:r>
        <w:t>東</w:t>
      </w:r>
      <w:r>
        <w:t>方</w:t>
      </w:r>
      <w:r>
        <w:t>，</w:t>
      </w:r>
      <w:r>
        <w:t>有</w:t>
      </w:r>
      <w:r>
        <w:t>一</w:t>
      </w:r>
      <w:r>
        <w:t>大</w:t>
      </w:r>
      <w:r>
        <w:t>樹</w:t>
      </w:r>
      <w:r>
        <w:t>，</w:t>
      </w:r>
      <w:r>
        <w:t>殊</w:t>
      </w:r>
      <w:r>
        <w:t>妙</w:t>
      </w:r>
      <w:r>
        <w:t>莊</w:t>
      </w:r>
      <w:r>
        <w:t>嚴</w:t>
      </w:r>
      <w:r>
        <w:t>，</w:t>
      </w:r>
      <w:r>
        <w:t>其</w:t>
      </w:r>
      <w:r>
        <w:t>量</w:t>
      </w:r>
      <w:r>
        <w:t>高</w:t>
      </w:r>
      <w:r>
        <w:t>廣</w:t>
      </w:r>
      <w:r>
        <w:t>七</w:t>
      </w:r>
      <w:r>
        <w:t>千</w:t>
      </w:r>
      <w:r>
        <w:t>由</w:t>
      </w:r>
      <w:r>
        <w:t>旬</w:t>
      </w:r>
      <w:r>
        <w:t>，</w:t>
      </w:r>
      <w:r>
        <w:t>有</w:t>
      </w:r>
      <w:r>
        <w:t>二</w:t>
      </w:r>
      <w:r>
        <w:t>萬</w:t>
      </w:r>
      <w:r>
        <w:t>五</w:t>
      </w:r>
      <w:r>
        <w:t>千</w:t>
      </w:r>
      <w:r>
        <w:t>俱</w:t>
      </w:r>
      <w:r>
        <w:rPr>
          <w:highlight w:val="green"/>
        </w:rPr>
        <w:t>胝</w:t>
      </w:r>
      <w:r>
        <w:t>人</w:t>
      </w:r>
      <w:r>
        <w:t>眾</w:t>
      </w:r>
      <w:r>
        <w:t>，</w:t>
      </w:r>
      <w:r>
        <w:t>周</w:t>
      </w:r>
      <w:r>
        <w:t>匝</w:t>
      </w:r>
      <w:r>
        <w:t>圍</w:t>
      </w:r>
      <w:r>
        <w:t>繞</w:t>
      </w:r>
      <w:r>
        <w:t>來</w:t>
      </w:r>
      <w:r>
        <w:t>入</w:t>
      </w:r>
      <w:r>
        <w:t>佛</w:t>
      </w:r>
      <w:r>
        <w:t>會</w:t>
      </w:r>
      <w:r>
        <w:t>，</w:t>
      </w:r>
      <w:r>
        <w:t>南</w:t>
      </w:r>
      <w:r>
        <w:t>、</w:t>
      </w:r>
      <w:r>
        <w:t>西</w:t>
      </w:r>
      <w:r>
        <w:t>、</w:t>
      </w:r>
      <w:r>
        <w:t>北</w:t>
      </w:r>
      <w:r>
        <w:t>方</w:t>
      </w:r>
      <w:r>
        <w:t>、</w:t>
      </w:r>
      <w:r>
        <w:t>上</w:t>
      </w:r>
      <w:r>
        <w:t>、</w:t>
      </w:r>
      <w:r>
        <w:t>下</w:t>
      </w:r>
      <w:r>
        <w:t>方</w:t>
      </w:r>
      <w:r>
        <w:t>等</w:t>
      </w:r>
      <w:r>
        <w:t>亦</w:t>
      </w:r>
      <w:r>
        <w:t>復</w:t>
      </w:r>
      <w:r>
        <w:t>如</w:t>
      </w:r>
      <w:r>
        <w:t>是</w:t>
      </w:r>
      <w:r>
        <w:t>。</w:t>
      </w:r>
      <w:r>
        <w:t>我</w:t>
      </w:r>
      <w:r>
        <w:t>不</w:t>
      </w:r>
      <w:r>
        <w:t>能</w:t>
      </w:r>
      <w:r>
        <w:t>知</w:t>
      </w:r>
      <w:r>
        <w:t>是</w:t>
      </w:r>
      <w:r>
        <w:t>事</w:t>
      </w:r>
      <w:r>
        <w:t>因</w:t>
      </w:r>
      <w:r>
        <w:t>緣</w:t>
      </w:r>
      <w:r>
        <w:t>，</w:t>
      </w:r>
      <w:r>
        <w:t>化</w:t>
      </w:r>
      <w:r>
        <w:t>主</w:t>
      </w:r>
      <w:r>
        <w:t>釋</w:t>
      </w:r>
      <w:r>
        <w:t>迦</w:t>
      </w:r>
      <w:r>
        <w:t>牟</w:t>
      </w:r>
      <w:r>
        <w:t>尼</w:t>
      </w:r>
      <w:r>
        <w:t>佛</w:t>
      </w:r>
      <w:r>
        <w:t>遣</w:t>
      </w:r>
      <w:r>
        <w:t>我</w:t>
      </w:r>
      <w:r>
        <w:t>來</w:t>
      </w:r>
      <w:r>
        <w:t>此</w:t>
      </w:r>
      <w:r>
        <w:t>，</w:t>
      </w:r>
      <w:r>
        <w:t>自</w:t>
      </w:r>
      <w:r>
        <w:t>問</w:t>
      </w:r>
      <w:r>
        <w:t>其</w:t>
      </w:r>
      <w:r>
        <w:t>故</w:t>
      </w:r>
      <w:r>
        <w:t>。</w:t>
      </w:r>
      <w:r>
        <w:t>唯</w:t>
      </w:r>
      <w:r>
        <w:t>願</w:t>
      </w:r>
      <w:r>
        <w:t>世</w:t>
      </w:r>
      <w:r>
        <w:t>尊</w:t>
      </w:r>
      <w:r>
        <w:t>為</w:t>
      </w:r>
      <w:r>
        <w:t>決</w:t>
      </w:r>
      <w:r>
        <w:t>所</w:t>
      </w:r>
      <w:r>
        <w:t>疑</w:t>
      </w:r>
      <w:r>
        <w:t>。</w:t>
      </w:r>
      <w:r>
        <w:t>」</w:t>
      </w:r>
    </w:p>
    <w:p/>
    <w:p>
      <w:r/>
      <w:r>
        <w:t>爾</w:t>
      </w:r>
      <w:r>
        <w:t>時</w:t>
      </w:r>
      <w:r>
        <w:t>，</w:t>
      </w:r>
      <w:r>
        <w:t>月</w:t>
      </w:r>
      <w:r>
        <w:t>上</w:t>
      </w:r>
      <w:r>
        <w:t>境</w:t>
      </w:r>
      <w:r>
        <w:t>界</w:t>
      </w:r>
      <w:r>
        <w:t>如</w:t>
      </w:r>
      <w:r>
        <w:t>來</w:t>
      </w:r>
      <w:r>
        <w:t>告</w:t>
      </w:r>
      <w:r>
        <w:t>藥</w:t>
      </w:r>
      <w:r>
        <w:t>王</w:t>
      </w:r>
      <w:r>
        <w:t>軍</w:t>
      </w:r>
      <w:r>
        <w:t>菩</w:t>
      </w:r>
      <w:r>
        <w:t>薩</w:t>
      </w:r>
      <w:r>
        <w:t>言</w:t>
      </w:r>
      <w:r>
        <w:t>：</w:t>
      </w:r>
      <w:r>
        <w:t>「</w:t>
      </w:r>
      <w:r>
        <w:rPr>
          <w:highlight w:val="yellow"/>
        </w:rPr>
        <w:t>善</w:t>
      </w:r>
      <w:r>
        <w:drawing>
          <wp:inline xmlns:a="http://schemas.openxmlformats.org/drawingml/2006/main" xmlns:pic="http://schemas.openxmlformats.org/drawingml/2006/picture">
            <wp:extent cx="182880" cy="166551"/>
            <wp:docPr id="66" name="Picture 6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66551"/>
                    </a:xfrm>
                    <a:prstGeom prst="rect"/>
                  </pic:spPr>
                </pic:pic>
              </a:graphicData>
            </a:graphic>
          </wp:inline>
        </w:drawing>
      </w:r>
      <w:r>
        <w:t>男</w:t>
      </w:r>
      <w:r>
        <w:t>子</w:t>
      </w:r>
      <w:r>
        <w:t>！</w:t>
      </w:r>
      <w:r>
        <w:t>彼</w:t>
      </w:r>
      <w:r>
        <w:t>佛</w:t>
      </w:r>
      <w:r>
        <w:t>會</w:t>
      </w:r>
      <w:r>
        <w:t>中</w:t>
      </w:r>
      <w:r>
        <w:t>所</w:t>
      </w:r>
      <w:r>
        <w:t>來</w:t>
      </w:r>
      <w:r>
        <w:t>大</w:t>
      </w:r>
      <w:r>
        <w:t>樹</w:t>
      </w:r>
      <w:r>
        <w:t>，</w:t>
      </w:r>
      <w:r>
        <w:t>廣</w:t>
      </w:r>
      <w:r>
        <w:t>大</w:t>
      </w:r>
      <w:r>
        <w:t>殊</w:t>
      </w:r>
      <w:r>
        <w:t>勝</w:t>
      </w:r>
      <w:r>
        <w:t>，</w:t>
      </w:r>
      <w:r>
        <w:t>能</w:t>
      </w:r>
      <w:r>
        <w:t>於</w:t>
      </w:r>
      <w:r>
        <w:t>彼</w:t>
      </w:r>
      <w:r>
        <w:t>方</w:t>
      </w:r>
      <w:r>
        <w:t>施</w:t>
      </w:r>
      <w:r>
        <w:t>作</w:t>
      </w:r>
      <w:r>
        <w:t>佛</w:t>
      </w:r>
      <w:r>
        <w:t>事</w:t>
      </w:r>
      <w:r>
        <w:t>，</w:t>
      </w:r>
      <w:r>
        <w:t>彼</w:t>
      </w:r>
      <w:r>
        <w:t>諸</w:t>
      </w:r>
      <w:r>
        <w:t>人</w:t>
      </w:r>
      <w:r>
        <w:t>眾</w:t>
      </w:r>
      <w:r>
        <w:t>從</w:t>
      </w:r>
      <w:r>
        <w:t>樹</w:t>
      </w:r>
      <w:r>
        <w:t>所</w:t>
      </w:r>
      <w:r>
        <w:t>生</w:t>
      </w:r>
      <w:r>
        <w:t>，</w:t>
      </w:r>
      <w:r>
        <w:t>為</w:t>
      </w:r>
      <w:r>
        <w:t>顯</w:t>
      </w:r>
      <w:r>
        <w:t>諸</w:t>
      </w:r>
      <w:r>
        <w:t>佛</w:t>
      </w:r>
      <w:r>
        <w:t>神</w:t>
      </w:r>
      <w:r>
        <w:t>通</w:t>
      </w:r>
      <w:r>
        <w:t>力</w:t>
      </w:r>
      <w:r>
        <w:t>故</w:t>
      </w:r>
      <w:r>
        <w:t>。</w:t>
      </w:r>
      <w:r>
        <w:t>」</w:t>
      </w:r>
    </w:p>
    <w:p/>
    <w:p>
      <w:r/>
      <w:r>
        <w:t>藥</w:t>
      </w:r>
      <w:r>
        <w:t>王</w:t>
      </w:r>
      <w:r>
        <w:t>軍</w:t>
      </w:r>
      <w:r>
        <w:t>菩</w:t>
      </w:r>
      <w:r>
        <w:t>薩</w:t>
      </w:r>
      <w:r>
        <w:t>復</w:t>
      </w:r>
      <w:r>
        <w:t>白</w:t>
      </w:r>
      <w:r>
        <w:t>彼</w:t>
      </w:r>
      <w:r>
        <w:t>佛</w:t>
      </w:r>
      <w:r>
        <w:t>言</w:t>
      </w:r>
      <w:r>
        <w:t>：</w:t>
      </w:r>
      <w:r>
        <w:t>「</w:t>
      </w:r>
      <w:r>
        <w:t>世</w:t>
      </w:r>
      <w:r>
        <w:t>尊</w:t>
      </w:r>
      <w:r>
        <w:t>！</w:t>
      </w:r>
      <w:r>
        <w:t>是</w:t>
      </w:r>
      <w:r>
        <w:t>事</w:t>
      </w:r>
      <w:r>
        <w:t>希</w:t>
      </w:r>
      <w:r>
        <w:t>有</w:t>
      </w:r>
      <w:r>
        <w:t>，</w:t>
      </w:r>
      <w:r>
        <w:t>我</w:t>
      </w:r>
      <w:r>
        <w:t>昔</w:t>
      </w:r>
      <w:r>
        <w:t>未</w:t>
      </w:r>
      <w:r>
        <w:t>聞</w:t>
      </w:r>
      <w:r>
        <w:t>，</w:t>
      </w:r>
      <w:r>
        <w:t>況</w:t>
      </w:r>
      <w:r>
        <w:t>復</w:t>
      </w:r>
      <w:r>
        <w:t>能</w:t>
      </w:r>
      <w:r>
        <w:t>見</w:t>
      </w:r>
      <w:r>
        <w:t>？</w:t>
      </w:r>
      <w:r>
        <w:t>又</w:t>
      </w:r>
      <w:r>
        <w:t>復</w:t>
      </w:r>
      <w:r>
        <w:t>，</w:t>
      </w:r>
      <w:r>
        <w:t>世</w:t>
      </w:r>
      <w:r>
        <w:t>尊</w:t>
      </w:r>
      <w:r>
        <w:t>！</w:t>
      </w:r>
      <w:r>
        <w:t>今</w:t>
      </w:r>
      <w:r>
        <w:t>此</w:t>
      </w:r>
      <w:r>
        <w:t>會</w:t>
      </w:r>
      <w:r>
        <w:t>中</w:t>
      </w:r>
      <w:r>
        <w:t>無</w:t>
      </w:r>
      <w:r>
        <w:t>數</w:t>
      </w:r>
      <w:r>
        <w:t>人</w:t>
      </w:r>
      <w:r>
        <w:t>眾</w:t>
      </w:r>
      <w:r>
        <w:t>住</w:t>
      </w:r>
      <w:r>
        <w:t>世</w:t>
      </w:r>
      <w:r>
        <w:t>尊</w:t>
      </w:r>
      <w:r>
        <w:t>前</w:t>
      </w:r>
      <w:r>
        <w:t>，</w:t>
      </w:r>
      <w:r>
        <w:t>周</w:t>
      </w:r>
      <w:r>
        <w:t>匝</w:t>
      </w:r>
      <w:r>
        <w:t>圍</w:t>
      </w:r>
      <w:r>
        <w:t>繞</w:t>
      </w:r>
      <w:r>
        <w:t>、</w:t>
      </w:r>
      <w:r>
        <w:t>無</w:t>
      </w:r>
      <w:r>
        <w:t>空</w:t>
      </w:r>
      <w:r>
        <w:t>隙</w:t>
      </w:r>
      <w:r>
        <w:t>處</w:t>
      </w:r>
      <w:r>
        <w:t>，</w:t>
      </w:r>
      <w:r>
        <w:t>此</w:t>
      </w:r>
      <w:r>
        <w:t>諸</w:t>
      </w:r>
      <w:r>
        <w:t>人</w:t>
      </w:r>
      <w:r>
        <w:t>眾</w:t>
      </w:r>
      <w:r>
        <w:t>僅</w:t>
      </w:r>
      <w:r>
        <w:t>容</w:t>
      </w:r>
      <w:r>
        <w:t>其</w:t>
      </w:r>
      <w:r>
        <w:t>身</w:t>
      </w:r>
      <w:r>
        <w:t>，</w:t>
      </w:r>
      <w:r>
        <w:t>皆</w:t>
      </w:r>
      <w:r>
        <w:t>不</w:t>
      </w:r>
      <w:r>
        <w:t>能</w:t>
      </w:r>
      <w:r>
        <w:t>見</w:t>
      </w:r>
      <w:r>
        <w:t>彼</w:t>
      </w:r>
      <w:r>
        <w:t>二</w:t>
      </w:r>
      <w:r>
        <w:t>手</w:t>
      </w:r>
      <w:r>
        <w:t>臂</w:t>
      </w:r>
      <w:r>
        <w:t>。</w:t>
      </w:r>
      <w:r>
        <w:t>是</w:t>
      </w:r>
      <w:r>
        <w:t>事</w:t>
      </w:r>
      <w:r>
        <w:t>云</w:t>
      </w:r>
      <w:r>
        <w:t>何</w:t>
      </w:r>
      <w:r>
        <w:t>？</w:t>
      </w:r>
      <w:r>
        <w:t>願</w:t>
      </w:r>
      <w:r>
        <w:t>佛</w:t>
      </w:r>
      <w:r>
        <w:t>為</w:t>
      </w:r>
      <w:r>
        <w:t>說</w:t>
      </w:r>
      <w:r>
        <w:t>。</w:t>
      </w:r>
      <w:r>
        <w:t>」</w:t>
      </w:r>
    </w:p>
    <w:p/>
    <w:p>
      <w:r/>
      <w:r>
        <w:t>彼</w:t>
      </w:r>
      <w:r>
        <w:t>佛</w:t>
      </w:r>
      <w:r>
        <w:t>言</w:t>
      </w:r>
      <w:r>
        <w:t>：</w:t>
      </w:r>
      <w:r>
        <w:t>「</w:t>
      </w:r>
      <w:r>
        <w:rPr>
          <w:highlight w:val="yellow"/>
        </w:rPr>
        <w:t>善</w:t>
      </w:r>
      <w:r>
        <w:drawing>
          <wp:inline xmlns:a="http://schemas.openxmlformats.org/drawingml/2006/main" xmlns:pic="http://schemas.openxmlformats.org/drawingml/2006/picture">
            <wp:extent cx="182880" cy="166551"/>
            <wp:docPr id="67" name="Picture 6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66551"/>
                    </a:xfrm>
                    <a:prstGeom prst="rect"/>
                  </pic:spPr>
                </pic:pic>
              </a:graphicData>
            </a:graphic>
          </wp:inline>
        </w:drawing>
      </w:r>
      <w:r>
        <w:t>男</w:t>
      </w:r>
      <w:r>
        <w:t>子</w:t>
      </w:r>
      <w:r>
        <w:t>！</w:t>
      </w:r>
      <w:r>
        <w:t>此</w:t>
      </w:r>
      <w:r>
        <w:t>諸</w:t>
      </w:r>
      <w:r>
        <w:t>人</w:t>
      </w:r>
      <w:r>
        <w:t>眾</w:t>
      </w:r>
      <w:r>
        <w:t>，</w:t>
      </w:r>
      <w:r>
        <w:t>若</w:t>
      </w:r>
      <w:r>
        <w:t>行</w:t>
      </w:r>
      <w:r>
        <w:t>若</w:t>
      </w:r>
      <w:r>
        <w:t>住</w:t>
      </w:r>
      <w:r>
        <w:t>、</w:t>
      </w:r>
      <w:r>
        <w:t>或</w:t>
      </w:r>
      <w:r>
        <w:t>復</w:t>
      </w:r>
      <w:r>
        <w:t>屈</w:t>
      </w:r>
      <w:r>
        <w:t>伸</w:t>
      </w:r>
      <w:r>
        <w:t>，</w:t>
      </w:r>
      <w:r>
        <w:t>皆</w:t>
      </w:r>
      <w:r>
        <w:t>悉</w:t>
      </w:r>
      <w:r>
        <w:t>無</w:t>
      </w:r>
      <w:r>
        <w:t>礙</w:t>
      </w:r>
      <w:r>
        <w:t>。</w:t>
      </w:r>
      <w:r>
        <w:t>」</w:t>
      </w:r>
    </w:p>
    <w:p/>
    <w:p>
      <w:r/>
      <w:r>
        <w:t>藥</w:t>
      </w:r>
      <w:r>
        <w:t>王</w:t>
      </w:r>
      <w:r>
        <w:t>軍</w:t>
      </w:r>
      <w:r>
        <w:t>菩</w:t>
      </w:r>
      <w:r>
        <w:t>薩</w:t>
      </w:r>
      <w:r>
        <w:t>復</w:t>
      </w:r>
      <w:r>
        <w:t>白</w:t>
      </w:r>
      <w:r>
        <w:t>彼</w:t>
      </w:r>
      <w:r>
        <w:t>佛</w:t>
      </w:r>
      <w:r>
        <w:t>言</w:t>
      </w:r>
      <w:r>
        <w:t>：</w:t>
      </w:r>
      <w:r>
        <w:t>「</w:t>
      </w:r>
      <w:r>
        <w:t>世</w:t>
      </w:r>
      <w:r>
        <w:t>尊</w:t>
      </w:r>
      <w:r>
        <w:t>！</w:t>
      </w:r>
      <w:r>
        <w:t>我</w:t>
      </w:r>
      <w:r>
        <w:t>所</w:t>
      </w:r>
      <w:r>
        <w:t>未</w:t>
      </w:r>
      <w:r>
        <w:t>了</w:t>
      </w:r>
      <w:r>
        <w:t>。</w:t>
      </w:r>
      <w:r>
        <w:t>是</w:t>
      </w:r>
      <w:r>
        <w:t>義</w:t>
      </w:r>
      <w:r>
        <w:t>云</w:t>
      </w:r>
      <w:r>
        <w:t>何</w:t>
      </w:r>
      <w:r>
        <w:t>？</w:t>
      </w:r>
      <w:r>
        <w:t>」</w:t>
      </w:r>
    </w:p>
    <w:p/>
    <w:p>
      <w:r/>
      <w:r>
        <w:t>彼</w:t>
      </w:r>
      <w:r>
        <w:t>佛</w:t>
      </w:r>
      <w:r>
        <w:t>言</w:t>
      </w:r>
      <w:r>
        <w:t>：</w:t>
      </w:r>
      <w:r>
        <w:t>「</w:t>
      </w:r>
      <w:r>
        <w:rPr>
          <w:highlight w:val="yellow"/>
        </w:rPr>
        <w:t>善</w:t>
      </w:r>
      <w:r>
        <w:drawing>
          <wp:inline xmlns:a="http://schemas.openxmlformats.org/drawingml/2006/main" xmlns:pic="http://schemas.openxmlformats.org/drawingml/2006/picture">
            <wp:extent cx="182880" cy="166551"/>
            <wp:docPr id="68" name="Picture 6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66551"/>
                    </a:xfrm>
                    <a:prstGeom prst="rect"/>
                  </pic:spPr>
                </pic:pic>
              </a:graphicData>
            </a:graphic>
          </wp:inline>
        </w:drawing>
      </w:r>
      <w:r>
        <w:t>男</w:t>
      </w:r>
      <w:r>
        <w:t>子</w:t>
      </w:r>
      <w:r>
        <w:t>！</w:t>
      </w:r>
      <w:r>
        <w:t>汝</w:t>
      </w:r>
      <w:r>
        <w:t>今</w:t>
      </w:r>
      <w:r>
        <w:rPr>
          <w:highlight w:val="green"/>
        </w:rPr>
        <w:t>樂</w:t>
      </w:r>
      <w:r>
        <w:t>見</w:t>
      </w:r>
      <w:r>
        <w:t>此</w:t>
      </w:r>
      <w:r>
        <w:t>諸</w:t>
      </w:r>
      <w:r>
        <w:t>人</w:t>
      </w:r>
      <w:r>
        <w:t>眾</w:t>
      </w:r>
      <w:r>
        <w:t>伸</w:t>
      </w:r>
      <w:r>
        <w:t>其</w:t>
      </w:r>
      <w:r>
        <w:t>臂</w:t>
      </w:r>
      <w:r>
        <w:t>不</w:t>
      </w:r>
      <w:r>
        <w:t>？</w:t>
      </w:r>
      <w:r>
        <w:t>」</w:t>
      </w:r>
    </w:p>
    <w:p/>
    <w:p>
      <w:r/>
      <w:r>
        <w:t>藥</w:t>
      </w:r>
      <w:r>
        <w:t>王</w:t>
      </w:r>
      <w:r>
        <w:t>軍</w:t>
      </w:r>
      <w:r>
        <w:t>菩</w:t>
      </w:r>
      <w:r>
        <w:t>薩</w:t>
      </w:r>
      <w:r>
        <w:t>言</w:t>
      </w:r>
      <w:r>
        <w:t>：</w:t>
      </w:r>
      <w:r>
        <w:t>「</w:t>
      </w:r>
      <w:r>
        <w:t>我</w:t>
      </w:r>
      <w:r>
        <w:t>今</w:t>
      </w:r>
      <w:r>
        <w:rPr>
          <w:highlight w:val="green"/>
        </w:rPr>
        <w:t>樂</w:t>
      </w:r>
      <w:r>
        <w:t>見</w:t>
      </w:r>
      <w:r>
        <w:t>，</w:t>
      </w:r>
      <w:r>
        <w:t>願</w:t>
      </w:r>
      <w:r>
        <w:t>佛</w:t>
      </w:r>
      <w:r>
        <w:t>顯</w:t>
      </w:r>
      <w:r>
        <w:t>示</w:t>
      </w:r>
      <w:r>
        <w:t>。</w:t>
      </w:r>
      <w:r>
        <w:t>」</w:t>
      </w:r>
    </w:p>
    <w:p/>
    <w:p>
      <w:r/>
      <w:r>
        <w:t>爾</w:t>
      </w:r>
      <w:r>
        <w:t>時</w:t>
      </w:r>
      <w:r>
        <w:t>，</w:t>
      </w:r>
      <w:r>
        <w:t>月</w:t>
      </w:r>
      <w:r>
        <w:t>上</w:t>
      </w:r>
      <w:r>
        <w:t>境</w:t>
      </w:r>
      <w:r>
        <w:t>界</w:t>
      </w:r>
      <w:r>
        <w:t>如</w:t>
      </w:r>
      <w:r>
        <w:t>來</w:t>
      </w:r>
      <w:r>
        <w:t>即</w:t>
      </w:r>
      <w:r>
        <w:t>於</w:t>
      </w:r>
      <w:r>
        <w:t>會</w:t>
      </w:r>
      <w:r>
        <w:t>中</w:t>
      </w:r>
      <w:r>
        <w:t>，</w:t>
      </w:r>
      <w:r>
        <w:t>舒</w:t>
      </w:r>
      <w:r>
        <w:t>金</w:t>
      </w:r>
      <w:r>
        <w:t>色</w:t>
      </w:r>
      <w:r>
        <w:t>臂</w:t>
      </w:r>
      <w:r>
        <w:t>，</w:t>
      </w:r>
      <w:r>
        <w:t>普</w:t>
      </w:r>
      <w:r>
        <w:t>示</w:t>
      </w:r>
      <w:r>
        <w:t>大</w:t>
      </w:r>
      <w:r>
        <w:t>眾</w:t>
      </w:r>
      <w:r>
        <w:t>。</w:t>
      </w:r>
      <w:r>
        <w:t>是</w:t>
      </w:r>
      <w:r>
        <w:t>時</w:t>
      </w:r>
      <w:r>
        <w:t>，</w:t>
      </w:r>
      <w:r>
        <w:t>在</w:t>
      </w:r>
      <w:r>
        <w:t>會</w:t>
      </w:r>
      <w:r>
        <w:t>百</w:t>
      </w:r>
      <w:r>
        <w:t>千</w:t>
      </w:r>
      <w:r>
        <w:t>俱</w:t>
      </w:r>
      <w:r>
        <w:rPr>
          <w:highlight w:val="green"/>
        </w:rPr>
        <w:t>胝</w:t>
      </w:r>
      <w:r>
        <w:t>人</w:t>
      </w:r>
      <w:r>
        <w:t>眾</w:t>
      </w:r>
      <w:r>
        <w:t>，</w:t>
      </w:r>
      <w:r>
        <w:t>即</w:t>
      </w:r>
      <w:r>
        <w:t>各</w:t>
      </w:r>
      <w:r>
        <w:t>一</w:t>
      </w:r>
      <w:r>
        <w:t>時</w:t>
      </w:r>
      <w:r>
        <w:t>亦</w:t>
      </w:r>
      <w:r>
        <w:t>舒</w:t>
      </w:r>
      <w:r>
        <w:t>一</w:t>
      </w:r>
      <w:r>
        <w:t>臂</w:t>
      </w:r>
      <w:r>
        <w:t>，</w:t>
      </w:r>
      <w:r>
        <w:t>一</w:t>
      </w:r>
      <w:r>
        <w:t>一</w:t>
      </w:r>
      <w:r>
        <w:t>皆</w:t>
      </w:r>
      <w:r>
        <w:t>雨</w:t>
      </w:r>
      <w:r>
        <w:t>無</w:t>
      </w:r>
      <w:r>
        <w:t>數</w:t>
      </w:r>
      <w:r>
        <w:t>百</w:t>
      </w:r>
      <w:r>
        <w:t>千</w:t>
      </w:r>
      <w:r>
        <w:t>種</w:t>
      </w:r>
      <w:r>
        <w:t>香</w:t>
      </w:r>
      <w:r>
        <w:t>，</w:t>
      </w:r>
      <w:r>
        <w:t>所</w:t>
      </w:r>
      <w:r>
        <w:t>謂</w:t>
      </w:r>
      <w:r>
        <w:t>：</w:t>
      </w:r>
      <w:r>
        <w:t>塗</w:t>
      </w:r>
      <w:r>
        <w:t>香</w:t>
      </w:r>
      <w:r>
        <w:t>、</w:t>
      </w:r>
      <w:r>
        <w:t>末</w:t>
      </w:r>
      <w:r>
        <w:t>香</w:t>
      </w:r>
      <w:r>
        <w:t>等</w:t>
      </w:r>
      <w:r>
        <w:t>供</w:t>
      </w:r>
      <w:r>
        <w:t>養</w:t>
      </w:r>
      <w:r>
        <w:t>於</w:t>
      </w:r>
      <w:r>
        <w:t>佛</w:t>
      </w:r>
      <w:r>
        <w:t>。</w:t>
      </w:r>
      <w:r>
        <w:t>是</w:t>
      </w:r>
      <w:r>
        <w:t>時</w:t>
      </w:r>
      <w:r>
        <w:t>，</w:t>
      </w:r>
      <w:r>
        <w:t>彼</w:t>
      </w:r>
      <w:r>
        <w:t>佛</w:t>
      </w:r>
      <w:r>
        <w:t>告</w:t>
      </w:r>
      <w:r>
        <w:t>藥</w:t>
      </w:r>
      <w:r>
        <w:t>王</w:t>
      </w:r>
      <w:r>
        <w:t>軍</w:t>
      </w:r>
      <w:r>
        <w:t>菩</w:t>
      </w:r>
      <w:r>
        <w:t>薩</w:t>
      </w:r>
      <w:r>
        <w:t>言</w:t>
      </w:r>
      <w:r>
        <w:t>：</w:t>
      </w:r>
      <w:r>
        <w:t>「</w:t>
      </w:r>
      <w:r>
        <w:rPr>
          <w:highlight w:val="yellow"/>
        </w:rPr>
        <w:t>善</w:t>
      </w:r>
      <w:r>
        <w:drawing>
          <wp:inline xmlns:a="http://schemas.openxmlformats.org/drawingml/2006/main" xmlns:pic="http://schemas.openxmlformats.org/drawingml/2006/picture">
            <wp:extent cx="182880" cy="166551"/>
            <wp:docPr id="69" name="Picture 6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66551"/>
                    </a:xfrm>
                    <a:prstGeom prst="rect"/>
                  </pic:spPr>
                </pic:pic>
              </a:graphicData>
            </a:graphic>
          </wp:inline>
        </w:drawing>
      </w:r>
      <w:r>
        <w:t>男</w:t>
      </w:r>
      <w:r>
        <w:t>子</w:t>
      </w:r>
      <w:r>
        <w:t>！</w:t>
      </w:r>
      <w:r>
        <w:t>汝</w:t>
      </w:r>
      <w:r>
        <w:t>今</w:t>
      </w:r>
      <w:r>
        <w:t>見</w:t>
      </w:r>
      <w:r>
        <w:t>此</w:t>
      </w:r>
      <w:r>
        <w:t>人</w:t>
      </w:r>
      <w:r>
        <w:t>眾</w:t>
      </w:r>
      <w:r>
        <w:t>各</w:t>
      </w:r>
      <w:r>
        <w:t>舒</w:t>
      </w:r>
      <w:r>
        <w:t>一</w:t>
      </w:r>
      <w:r>
        <w:t>臂</w:t>
      </w:r>
      <w:r>
        <w:t>，</w:t>
      </w:r>
      <w:r>
        <w:t>雨</w:t>
      </w:r>
      <w:r>
        <w:t>眾</w:t>
      </w:r>
      <w:r>
        <w:t>妙</w:t>
      </w:r>
      <w:r>
        <w:t>香</w:t>
      </w:r>
      <w:r>
        <w:t>供</w:t>
      </w:r>
      <w:r>
        <w:t>養</w:t>
      </w:r>
      <w:r>
        <w:t>世</w:t>
      </w:r>
      <w:r>
        <w:t>尊</w:t>
      </w:r>
      <w:r>
        <w:t>如</w:t>
      </w:r>
      <w:r>
        <w:t>是</w:t>
      </w:r>
      <w:r>
        <w:t>事</w:t>
      </w:r>
      <w:r>
        <w:t>不</w:t>
      </w:r>
      <w:r>
        <w:t>？</w:t>
      </w:r>
      <w:r>
        <w:t>」</w:t>
      </w:r>
    </w:p>
    <w:p/>
    <w:p>
      <w:r/>
      <w:r>
        <w:t>答</w:t>
      </w:r>
      <w:r>
        <w:t>言</w:t>
      </w:r>
      <w:r>
        <w:t>：</w:t>
      </w:r>
      <w:r>
        <w:t>「</w:t>
      </w:r>
      <w:r>
        <w:t>已</w:t>
      </w:r>
      <w:r>
        <w:t>見</w:t>
      </w:r>
      <w:r>
        <w:t>。</w:t>
      </w:r>
      <w:r>
        <w:t>」</w:t>
      </w:r>
    </w:p>
    <w:p/>
    <w:p>
      <w:r/>
      <w:r>
        <w:t>彼</w:t>
      </w:r>
      <w:r>
        <w:t>佛</w:t>
      </w:r>
      <w:r>
        <w:t>言</w:t>
      </w:r>
      <w:r>
        <w:t>：</w:t>
      </w:r>
      <w:r>
        <w:t>「</w:t>
      </w:r>
      <w:r>
        <w:rPr>
          <w:highlight w:val="yellow"/>
        </w:rPr>
        <w:t>善</w:t>
      </w:r>
      <w:r>
        <w:drawing>
          <wp:inline xmlns:a="http://schemas.openxmlformats.org/drawingml/2006/main" xmlns:pic="http://schemas.openxmlformats.org/drawingml/2006/picture">
            <wp:extent cx="182880" cy="166551"/>
            <wp:docPr id="70" name="Picture 7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66551"/>
                    </a:xfrm>
                    <a:prstGeom prst="rect"/>
                  </pic:spPr>
                </pic:pic>
              </a:graphicData>
            </a:graphic>
          </wp:inline>
        </w:drawing>
      </w:r>
      <w:r>
        <w:t>男</w:t>
      </w:r>
      <w:r>
        <w:t>子</w:t>
      </w:r>
      <w:r>
        <w:t>！</w:t>
      </w:r>
      <w:r>
        <w:t>汝</w:t>
      </w:r>
      <w:r>
        <w:t>今</w:t>
      </w:r>
      <w:r>
        <w:t>當</w:t>
      </w:r>
      <w:r>
        <w:t>知</w:t>
      </w:r>
      <w:r>
        <w:t>，</w:t>
      </w:r>
      <w:r>
        <w:t>此</w:t>
      </w:r>
      <w:r>
        <w:t>諸</w:t>
      </w:r>
      <w:r>
        <w:t>百</w:t>
      </w:r>
      <w:r>
        <w:t>千</w:t>
      </w:r>
      <w:r>
        <w:t>俱</w:t>
      </w:r>
      <w:r>
        <w:rPr>
          <w:highlight w:val="green"/>
        </w:rPr>
        <w:t>胝</w:t>
      </w:r>
      <w:r>
        <w:t>人</w:t>
      </w:r>
      <w:r>
        <w:t>眾</w:t>
      </w:r>
      <w:r>
        <w:t>，</w:t>
      </w:r>
      <w:r>
        <w:t>皆</w:t>
      </w:r>
      <w:r>
        <w:t>是</w:t>
      </w:r>
      <w:r>
        <w:t>化</w:t>
      </w:r>
      <w:r>
        <w:t>生</w:t>
      </w:r>
      <w:r>
        <w:t>、</w:t>
      </w:r>
      <w:r>
        <w:t>如</w:t>
      </w:r>
      <w:r>
        <w:t>夢</w:t>
      </w:r>
      <w:r>
        <w:t>所</w:t>
      </w:r>
      <w:r>
        <w:t>見</w:t>
      </w:r>
      <w:r>
        <w:t>。</w:t>
      </w:r>
      <w:r>
        <w:t>」</w:t>
      </w:r>
    </w:p>
    <w:p/>
    <w:p>
      <w:r/>
      <w:r>
        <w:t>爾</w:t>
      </w:r>
      <w:r>
        <w:t>時</w:t>
      </w:r>
      <w:r>
        <w:t>，</w:t>
      </w:r>
      <w:r>
        <w:t>藥</w:t>
      </w:r>
      <w:r>
        <w:t>王</w:t>
      </w:r>
      <w:r>
        <w:t>軍</w:t>
      </w:r>
      <w:r>
        <w:t>菩</w:t>
      </w:r>
      <w:r>
        <w:t>薩</w:t>
      </w:r>
      <w:r>
        <w:t>見</w:t>
      </w:r>
      <w:r>
        <w:t>是</w:t>
      </w:r>
      <w:r>
        <w:t>事</w:t>
      </w:r>
      <w:r>
        <w:t>已</w:t>
      </w:r>
      <w:r>
        <w:t>，</w:t>
      </w:r>
      <w:r>
        <w:t>即</w:t>
      </w:r>
      <w:r>
        <w:t>白</w:t>
      </w:r>
      <w:r>
        <w:t>彼</w:t>
      </w:r>
      <w:r>
        <w:t>佛</w:t>
      </w:r>
      <w:r>
        <w:t>言</w:t>
      </w:r>
      <w:r>
        <w:t>：</w:t>
      </w:r>
      <w:r>
        <w:t>「</w:t>
      </w:r>
      <w:r>
        <w:t>世</w:t>
      </w:r>
      <w:r>
        <w:t>尊</w:t>
      </w:r>
      <w:r>
        <w:t>！</w:t>
      </w:r>
      <w:r>
        <w:t>此</w:t>
      </w:r>
      <w:r>
        <w:t>諸</w:t>
      </w:r>
      <w:r>
        <w:t>人</w:t>
      </w:r>
      <w:r>
        <w:t>眾</w:t>
      </w:r>
      <w:r>
        <w:t>於</w:t>
      </w:r>
      <w:r>
        <w:t>須</w:t>
      </w:r>
      <w:r>
        <w:t>臾</w:t>
      </w:r>
      <w:r>
        <w:t>間</w:t>
      </w:r>
      <w:r>
        <w:t>各</w:t>
      </w:r>
      <w:r>
        <w:t>舒</w:t>
      </w:r>
      <w:r>
        <w:t>一</w:t>
      </w:r>
      <w:r>
        <w:t>臂</w:t>
      </w:r>
      <w:r>
        <w:t>，</w:t>
      </w:r>
      <w:r>
        <w:t>尚</w:t>
      </w:r>
      <w:r>
        <w:t>能</w:t>
      </w:r>
      <w:r>
        <w:t>雨</w:t>
      </w:r>
      <w:r>
        <w:t>彼</w:t>
      </w:r>
      <w:r>
        <w:t>無</w:t>
      </w:r>
      <w:r>
        <w:t>數</w:t>
      </w:r>
      <w:r>
        <w:t>妙</w:t>
      </w:r>
      <w:r>
        <w:t>香</w:t>
      </w:r>
      <w:r>
        <w:t>，</w:t>
      </w:r>
      <w:r>
        <w:t>何</w:t>
      </w:r>
      <w:r>
        <w:t>況</w:t>
      </w:r>
      <w:r>
        <w:t>盡</w:t>
      </w:r>
      <w:r>
        <w:t>令</w:t>
      </w:r>
      <w:r>
        <w:t>舒</w:t>
      </w:r>
      <w:r>
        <w:t>其</w:t>
      </w:r>
      <w:r>
        <w:t>二</w:t>
      </w:r>
      <w:r>
        <w:t>臂</w:t>
      </w:r>
      <w:r>
        <w:t>，</w:t>
      </w:r>
      <w:r>
        <w:t>雨</w:t>
      </w:r>
      <w:r>
        <w:t>是</w:t>
      </w:r>
      <w:r>
        <w:t>香</w:t>
      </w:r>
      <w:r>
        <w:t>等</w:t>
      </w:r>
      <w:r>
        <w:t>倍</w:t>
      </w:r>
      <w:r>
        <w:t>復</w:t>
      </w:r>
      <w:r>
        <w:t>甚</w:t>
      </w:r>
      <w:r>
        <w:t>多</w:t>
      </w:r>
      <w:r>
        <w:t>。</w:t>
      </w:r>
      <w:r>
        <w:t>」</w:t>
      </w:r>
    </w:p>
    <w:p/>
    <w:p>
      <w:r/>
      <w:r>
        <w:t>彼</w:t>
      </w:r>
      <w:r>
        <w:t>佛</w:t>
      </w:r>
      <w:r>
        <w:t>言</w:t>
      </w:r>
      <w:r>
        <w:t>：</w:t>
      </w:r>
      <w:r>
        <w:t>「</w:t>
      </w:r>
      <w:r>
        <w:t>如</w:t>
      </w:r>
      <w:r>
        <w:t>是</w:t>
      </w:r>
      <w:r>
        <w:t>如</w:t>
      </w:r>
      <w:r>
        <w:t>是</w:t>
      </w:r>
      <w:r>
        <w:t>！</w:t>
      </w:r>
      <w:r>
        <w:rPr>
          <w:highlight w:val="yellow"/>
        </w:rPr>
        <w:t>善</w:t>
      </w:r>
      <w:r>
        <w:drawing>
          <wp:inline xmlns:a="http://schemas.openxmlformats.org/drawingml/2006/main" xmlns:pic="http://schemas.openxmlformats.org/drawingml/2006/picture">
            <wp:extent cx="182880" cy="166551"/>
            <wp:docPr id="71" name="Picture 7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66551"/>
                    </a:xfrm>
                    <a:prstGeom prst="rect"/>
                  </pic:spPr>
                </pic:pic>
              </a:graphicData>
            </a:graphic>
          </wp:inline>
        </w:drawing>
      </w:r>
      <w:r>
        <w:t>男</w:t>
      </w:r>
      <w:r>
        <w:t>子</w:t>
      </w:r>
      <w:r>
        <w:t>，</w:t>
      </w:r>
      <w:r>
        <w:t>如</w:t>
      </w:r>
      <w:r>
        <w:t>此</w:t>
      </w:r>
      <w:r>
        <w:t>等</w:t>
      </w:r>
      <w:r>
        <w:t>類</w:t>
      </w:r>
      <w:r>
        <w:t>皆</w:t>
      </w:r>
      <w:r>
        <w:t>是</w:t>
      </w:r>
      <w:r>
        <w:t>如</w:t>
      </w:r>
      <w:r>
        <w:t>來</w:t>
      </w:r>
      <w:r>
        <w:t>神</w:t>
      </w:r>
      <w:r>
        <w:t>力</w:t>
      </w:r>
      <w:r>
        <w:t>所</w:t>
      </w:r>
      <w:r>
        <w:t>化</w:t>
      </w:r>
      <w:r>
        <w:t>，</w:t>
      </w:r>
      <w:r>
        <w:t>不</w:t>
      </w:r>
      <w:r>
        <w:t>可</w:t>
      </w:r>
      <w:r>
        <w:t>限</w:t>
      </w:r>
      <w:r>
        <w:t>量</w:t>
      </w:r>
      <w:r>
        <w:t>，</w:t>
      </w:r>
      <w:r>
        <w:t>諸</w:t>
      </w:r>
      <w:r>
        <w:t>眾</w:t>
      </w:r>
      <w:r>
        <w:t>生</w:t>
      </w:r>
      <w:r>
        <w:t>界</w:t>
      </w:r>
      <w:r>
        <w:t>亦</w:t>
      </w:r>
      <w:r>
        <w:t>復</w:t>
      </w:r>
      <w:r>
        <w:t>如</w:t>
      </w:r>
      <w:r>
        <w:t>是</w:t>
      </w:r>
      <w:r>
        <w:t>，</w:t>
      </w:r>
      <w:r>
        <w:t>若</w:t>
      </w:r>
      <w:r>
        <w:t>生</w:t>
      </w:r>
      <w:r>
        <w:t>、</w:t>
      </w:r>
      <w:r>
        <w:t>若</w:t>
      </w:r>
      <w:r>
        <w:rPr>
          <w:highlight w:val="yellow"/>
        </w:rPr>
        <w:t>滅</w:t>
      </w:r>
      <w:r>
        <w:drawing>
          <wp:inline xmlns:a="http://schemas.openxmlformats.org/drawingml/2006/main" xmlns:pic="http://schemas.openxmlformats.org/drawingml/2006/picture">
            <wp:extent cx="182880" cy="170180"/>
            <wp:docPr id="72" name="Picture 7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0180"/>
                    </a:xfrm>
                    <a:prstGeom prst="rect"/>
                  </pic:spPr>
                </pic:pic>
              </a:graphicData>
            </a:graphic>
          </wp:inline>
        </w:drawing>
      </w:r>
      <w:r>
        <w:t>、</w:t>
      </w:r>
      <w:r>
        <w:t>如</w:t>
      </w:r>
      <w:r>
        <w:t>夢</w:t>
      </w:r>
      <w:r>
        <w:t>、</w:t>
      </w:r>
      <w:r>
        <w:t>如</w:t>
      </w:r>
      <w:r>
        <w:t>幻</w:t>
      </w:r>
      <w:r>
        <w:t>，</w:t>
      </w:r>
      <w:r>
        <w:t>一</w:t>
      </w:r>
      <w:r>
        <w:t>切</w:t>
      </w:r>
      <w:r>
        <w:t>有</w:t>
      </w:r>
      <w:r>
        <w:t>為</w:t>
      </w:r>
      <w:r>
        <w:t>，</w:t>
      </w:r>
      <w:r>
        <w:t>皆</w:t>
      </w:r>
      <w:r>
        <w:t>無</w:t>
      </w:r>
      <w:r>
        <w:t>實</w:t>
      </w:r>
      <w:r>
        <w:t>法</w:t>
      </w:r>
      <w:r>
        <w:t>。</w:t>
      </w:r>
      <w:r>
        <w:t>」</w:t>
      </w:r>
    </w:p>
    <w:p/>
    <w:p>
      <w:r/>
      <w:r>
        <w:t>藥</w:t>
      </w:r>
      <w:r>
        <w:t>王</w:t>
      </w:r>
      <w:r>
        <w:t>軍</w:t>
      </w:r>
      <w:r>
        <w:t>菩</w:t>
      </w:r>
      <w:r>
        <w:t>薩</w:t>
      </w:r>
      <w:r>
        <w:t>復</w:t>
      </w:r>
      <w:r>
        <w:t>白</w:t>
      </w:r>
      <w:r>
        <w:t>彼</w:t>
      </w:r>
      <w:r>
        <w:t>佛</w:t>
      </w:r>
      <w:r>
        <w:t>言</w:t>
      </w:r>
      <w:r>
        <w:t>：</w:t>
      </w:r>
      <w:r>
        <w:t>「</w:t>
      </w:r>
      <w:r>
        <w:t>世</w:t>
      </w:r>
      <w:r>
        <w:t>尊</w:t>
      </w:r>
      <w:r>
        <w:t>！</w:t>
      </w:r>
      <w:r>
        <w:t>諸</w:t>
      </w:r>
      <w:r>
        <w:t>眾</w:t>
      </w:r>
      <w:r>
        <w:t>生</w:t>
      </w:r>
      <w:r>
        <w:t>類</w:t>
      </w:r>
      <w:r>
        <w:t>有</w:t>
      </w:r>
      <w:r>
        <w:t>初</w:t>
      </w:r>
      <w:r>
        <w:t>生</w:t>
      </w:r>
      <w:r>
        <w:t>者</w:t>
      </w:r>
      <w:r>
        <w:t>、</w:t>
      </w:r>
      <w:r>
        <w:t>有</w:t>
      </w:r>
      <w:r>
        <w:t>久</w:t>
      </w:r>
      <w:r>
        <w:t>生</w:t>
      </w:r>
      <w:r>
        <w:t>者</w:t>
      </w:r>
      <w:r>
        <w:t>？</w:t>
      </w:r>
      <w:r>
        <w:t>」</w:t>
      </w:r>
    </w:p>
    <w:p/>
    <w:p>
      <w:r/>
      <w:r>
        <w:t>彼</w:t>
      </w:r>
      <w:r>
        <w:t>佛</w:t>
      </w:r>
      <w:r>
        <w:t>言</w:t>
      </w:r>
      <w:r>
        <w:t>：</w:t>
      </w:r>
      <w:r>
        <w:t>「</w:t>
      </w:r>
      <w:r>
        <w:t>如</w:t>
      </w:r>
      <w:r>
        <w:t>是</w:t>
      </w:r>
      <w:r>
        <w:t>。</w:t>
      </w:r>
      <w:r>
        <w:t>」</w:t>
      </w:r>
    </w:p>
    <w:p/>
    <w:p>
      <w:r/>
      <w:r>
        <w:t>藥</w:t>
      </w:r>
      <w:r>
        <w:t>王</w:t>
      </w:r>
      <w:r>
        <w:t>軍</w:t>
      </w:r>
      <w:r>
        <w:t>菩</w:t>
      </w:r>
      <w:r>
        <w:t>薩</w:t>
      </w:r>
      <w:r>
        <w:t>言</w:t>
      </w:r>
      <w:r>
        <w:t>：</w:t>
      </w:r>
      <w:r>
        <w:t>「</w:t>
      </w:r>
      <w:r>
        <w:t>不</w:t>
      </w:r>
      <w:r>
        <w:t>知</w:t>
      </w:r>
      <w:r>
        <w:t>何</w:t>
      </w:r>
      <w:r>
        <w:t>者</w:t>
      </w:r>
      <w:r>
        <w:t>是</w:t>
      </w:r>
      <w:r>
        <w:t>名</w:t>
      </w:r>
      <w:r>
        <w:t>初</w:t>
      </w:r>
      <w:r>
        <w:t>生</w:t>
      </w:r>
      <w:r>
        <w:t>？</w:t>
      </w:r>
      <w:r>
        <w:t>又</w:t>
      </w:r>
      <w:r>
        <w:t>復</w:t>
      </w:r>
      <w:r>
        <w:t>何</w:t>
      </w:r>
      <w:r>
        <w:t>者</w:t>
      </w:r>
      <w:r>
        <w:t>得</w:t>
      </w:r>
      <w:r>
        <w:t>名</w:t>
      </w:r>
      <w:r>
        <w:t>久</w:t>
      </w:r>
      <w:r>
        <w:t>生</w:t>
      </w:r>
      <w:r>
        <w:t>？</w:t>
      </w:r>
      <w:r>
        <w:t>」</w:t>
      </w:r>
    </w:p>
    <w:p/>
    <w:p>
      <w:r/>
      <w:r>
        <w:t>彼</w:t>
      </w:r>
      <w:r>
        <w:t>佛</w:t>
      </w:r>
      <w:r>
        <w:t>言</w:t>
      </w:r>
      <w:r>
        <w:t>：</w:t>
      </w:r>
      <w:r>
        <w:t>「</w:t>
      </w:r>
      <w:r>
        <w:t>今</w:t>
      </w:r>
      <w:r>
        <w:t>此</w:t>
      </w:r>
      <w:r>
        <w:t>會</w:t>
      </w:r>
      <w:r>
        <w:t>中</w:t>
      </w:r>
      <w:r>
        <w:t>百</w:t>
      </w:r>
      <w:r>
        <w:t>千</w:t>
      </w:r>
      <w:r>
        <w:t>俱</w:t>
      </w:r>
      <w:r>
        <w:rPr>
          <w:highlight w:val="green"/>
        </w:rPr>
        <w:t>胝</w:t>
      </w:r>
      <w:r>
        <w:t>人</w:t>
      </w:r>
      <w:r>
        <w:t>眾</w:t>
      </w:r>
      <w:r>
        <w:t>，</w:t>
      </w:r>
      <w:r>
        <w:t>適</w:t>
      </w:r>
      <w:r>
        <w:t>舒</w:t>
      </w:r>
      <w:r>
        <w:t>一</w:t>
      </w:r>
      <w:r>
        <w:t>臂</w:t>
      </w:r>
      <w:r>
        <w:t>各</w:t>
      </w:r>
      <w:r>
        <w:t>雨</w:t>
      </w:r>
      <w:r>
        <w:t>香</w:t>
      </w:r>
      <w:r>
        <w:t>者</w:t>
      </w:r>
      <w:r>
        <w:t>，</w:t>
      </w:r>
      <w:r>
        <w:t>是</w:t>
      </w:r>
      <w:r>
        <w:t>為</w:t>
      </w:r>
      <w:r>
        <w:t>久</w:t>
      </w:r>
      <w:r>
        <w:t>生</w:t>
      </w:r>
      <w:r>
        <w:t>；</w:t>
      </w:r>
      <w:r>
        <w:t>彼</w:t>
      </w:r>
      <w:r>
        <w:t>娑</w:t>
      </w:r>
      <w:r>
        <w:t>婆</w:t>
      </w:r>
      <w:r>
        <w:t>世</w:t>
      </w:r>
      <w:r>
        <w:t>界</w:t>
      </w:r>
      <w:r>
        <w:t>釋</w:t>
      </w:r>
      <w:r>
        <w:t>迦</w:t>
      </w:r>
      <w:r>
        <w:t>牟</w:t>
      </w:r>
      <w:r>
        <w:t>尼</w:t>
      </w:r>
      <w:r>
        <w:t>佛</w:t>
      </w:r>
      <w:r>
        <w:t>所</w:t>
      </w:r>
      <w:r>
        <w:t>，</w:t>
      </w:r>
      <w:r>
        <w:t>從</w:t>
      </w:r>
      <w:r>
        <w:t>樹</w:t>
      </w:r>
      <w:r>
        <w:t>生</w:t>
      </w:r>
      <w:r>
        <w:t>者</w:t>
      </w:r>
      <w:r>
        <w:t>是</w:t>
      </w:r>
      <w:r>
        <w:t>為</w:t>
      </w:r>
      <w:r>
        <w:t>初</w:t>
      </w:r>
      <w:r>
        <w:t>生</w:t>
      </w:r>
      <w:r>
        <w:t>。</w:t>
      </w:r>
      <w:r>
        <w:t>」</w:t>
      </w:r>
    </w:p>
    <w:p/>
    <w:p>
      <w:r/>
      <w:r>
        <w:t>藥</w:t>
      </w:r>
      <w:r>
        <w:t>王</w:t>
      </w:r>
      <w:r>
        <w:t>軍</w:t>
      </w:r>
      <w:r>
        <w:t>菩</w:t>
      </w:r>
      <w:r>
        <w:t>薩</w:t>
      </w:r>
      <w:r>
        <w:t>重</w:t>
      </w:r>
      <w:r>
        <w:t>白</w:t>
      </w:r>
      <w:r>
        <w:t>彼</w:t>
      </w:r>
      <w:r>
        <w:t>佛</w:t>
      </w:r>
      <w:r>
        <w:t>言</w:t>
      </w:r>
      <w:r>
        <w:t>：</w:t>
      </w:r>
      <w:r>
        <w:t>「</w:t>
      </w:r>
      <w:r>
        <w:t>世</w:t>
      </w:r>
      <w:r>
        <w:t>尊</w:t>
      </w:r>
      <w:r>
        <w:t>！</w:t>
      </w:r>
      <w:r>
        <w:t>我</w:t>
      </w:r>
      <w:r>
        <w:t>今</w:t>
      </w:r>
      <w:r>
        <w:t>於</w:t>
      </w:r>
      <w:r>
        <w:t>此</w:t>
      </w:r>
      <w:r>
        <w:t>而</w:t>
      </w:r>
      <w:r>
        <w:t>欲</w:t>
      </w:r>
      <w:r>
        <w:t>復</w:t>
      </w:r>
      <w:r>
        <w:t>見</w:t>
      </w:r>
      <w:r>
        <w:t>彼</w:t>
      </w:r>
      <w:r>
        <w:t>初</w:t>
      </w:r>
      <w:r>
        <w:t>生</w:t>
      </w:r>
      <w:r>
        <w:t>者</w:t>
      </w:r>
      <w:r>
        <w:t>，</w:t>
      </w:r>
      <w:r>
        <w:t>願</w:t>
      </w:r>
      <w:r>
        <w:t>佛</w:t>
      </w:r>
      <w:r>
        <w:t>顯</w:t>
      </w:r>
      <w:r>
        <w:t>示</w:t>
      </w:r>
      <w:r>
        <w:t>。</w:t>
      </w:r>
      <w:r>
        <w:t>」</w:t>
      </w:r>
    </w:p>
    <w:p/>
    <w:p>
      <w:r/>
      <w:r>
        <w:t>爾</w:t>
      </w:r>
      <w:r>
        <w:t>時</w:t>
      </w:r>
      <w:r>
        <w:t>，</w:t>
      </w:r>
      <w:r>
        <w:t>月</w:t>
      </w:r>
      <w:r>
        <w:t>上</w:t>
      </w:r>
      <w:r>
        <w:t>境</w:t>
      </w:r>
      <w:r>
        <w:t>界</w:t>
      </w:r>
      <w:r>
        <w:t>如</w:t>
      </w:r>
      <w:r>
        <w:t>來</w:t>
      </w:r>
      <w:r>
        <w:t>即</w:t>
      </w:r>
      <w:r>
        <w:t>時</w:t>
      </w:r>
      <w:r>
        <w:t>復</w:t>
      </w:r>
      <w:r>
        <w:t>舒</w:t>
      </w:r>
      <w:r>
        <w:t>右</w:t>
      </w:r>
      <w:r>
        <w:t>臂</w:t>
      </w:r>
      <w:r>
        <w:t>。</w:t>
      </w:r>
      <w:r>
        <w:t>是</w:t>
      </w:r>
      <w:r>
        <w:t>時</w:t>
      </w:r>
      <w:r>
        <w:t>，</w:t>
      </w:r>
      <w:r>
        <w:t>四</w:t>
      </w:r>
      <w:r>
        <w:t>方</w:t>
      </w:r>
      <w:r>
        <w:t>有</w:t>
      </w:r>
      <w:r>
        <w:t>百</w:t>
      </w:r>
      <w:r>
        <w:t>千</w:t>
      </w:r>
      <w:r>
        <w:t>俱</w:t>
      </w:r>
      <w:r>
        <w:rPr>
          <w:highlight w:val="green"/>
        </w:rPr>
        <w:t>胝</w:t>
      </w:r>
      <w:r>
        <w:t>人</w:t>
      </w:r>
      <w:r>
        <w:t>眾</w:t>
      </w:r>
      <w:r>
        <w:t>，</w:t>
      </w:r>
      <w:r>
        <w:t>上</w:t>
      </w:r>
      <w:r>
        <w:t>方</w:t>
      </w:r>
      <w:r>
        <w:t>、</w:t>
      </w:r>
      <w:r>
        <w:t>下</w:t>
      </w:r>
      <w:r>
        <w:t>方</w:t>
      </w:r>
      <w:r>
        <w:t>亦</w:t>
      </w:r>
      <w:r>
        <w:t>各</w:t>
      </w:r>
      <w:r>
        <w:t>有</w:t>
      </w:r>
      <w:r>
        <w:t>二</w:t>
      </w:r>
      <w:r>
        <w:t>十</w:t>
      </w:r>
      <w:r>
        <w:t>五</w:t>
      </w:r>
      <w:r>
        <w:t>俱</w:t>
      </w:r>
      <w:r>
        <w:rPr>
          <w:highlight w:val="green"/>
        </w:rPr>
        <w:t>胝</w:t>
      </w:r>
      <w:r>
        <w:t>人</w:t>
      </w:r>
      <w:r>
        <w:t>眾</w:t>
      </w:r>
      <w:r>
        <w:t>，</w:t>
      </w:r>
      <w:r>
        <w:t>同</w:t>
      </w:r>
      <w:r>
        <w:t>時</w:t>
      </w:r>
      <w:r>
        <w:t>而</w:t>
      </w:r>
      <w:r>
        <w:t>來</w:t>
      </w:r>
      <w:r>
        <w:t>入</w:t>
      </w:r>
      <w:r>
        <w:t>佛</w:t>
      </w:r>
      <w:r>
        <w:t>會</w:t>
      </w:r>
      <w:r>
        <w:t>中</w:t>
      </w:r>
      <w:r>
        <w:t>，</w:t>
      </w:r>
      <w:r>
        <w:t>亦</w:t>
      </w:r>
      <w:r>
        <w:t>復</w:t>
      </w:r>
      <w:r>
        <w:t>於</w:t>
      </w:r>
      <w:r>
        <w:t>佛</w:t>
      </w:r>
      <w:r>
        <w:t>不</w:t>
      </w:r>
      <w:r>
        <w:t>伸</w:t>
      </w:r>
      <w:r>
        <w:t>問</w:t>
      </w:r>
      <w:r>
        <w:t>訊</w:t>
      </w:r>
      <w:r>
        <w:t>，</w:t>
      </w:r>
      <w:r>
        <w:t>亦</w:t>
      </w:r>
      <w:r>
        <w:t>無</w:t>
      </w:r>
      <w:r>
        <w:t>所</w:t>
      </w:r>
      <w:r>
        <w:t>說</w:t>
      </w:r>
      <w:r>
        <w:t>，</w:t>
      </w:r>
      <w:r>
        <w:t>寂</w:t>
      </w:r>
      <w:r>
        <w:t>然</w:t>
      </w:r>
      <w:r>
        <w:t>無</w:t>
      </w:r>
      <w:r>
        <w:t>聲</w:t>
      </w:r>
      <w:r>
        <w:t>，</w:t>
      </w:r>
      <w:r>
        <w:t>住</w:t>
      </w:r>
      <w:r>
        <w:t>佛</w:t>
      </w:r>
      <w:r>
        <w:t>一</w:t>
      </w:r>
      <w:r>
        <w:t>面</w:t>
      </w:r>
      <w:r>
        <w:t>。</w:t>
      </w:r>
      <w:r>
        <w:t>是</w:t>
      </w:r>
      <w:r>
        <w:t>時</w:t>
      </w:r>
      <w:r>
        <w:t>，</w:t>
      </w:r>
      <w:r>
        <w:t>藥</w:t>
      </w:r>
      <w:r>
        <w:t>王</w:t>
      </w:r>
      <w:r>
        <w:t>軍</w:t>
      </w:r>
      <w:r>
        <w:t>菩</w:t>
      </w:r>
      <w:r>
        <w:t>薩</w:t>
      </w:r>
      <w:r>
        <w:t>前</w:t>
      </w:r>
      <w:r>
        <w:t>白</w:t>
      </w:r>
      <w:r>
        <w:t>彼</w:t>
      </w:r>
      <w:r>
        <w:t>佛</w:t>
      </w:r>
      <w:r>
        <w:t>言</w:t>
      </w:r>
      <w:r>
        <w:t>：</w:t>
      </w:r>
      <w:r>
        <w:t>「</w:t>
      </w:r>
      <w:r>
        <w:t>世</w:t>
      </w:r>
      <w:r>
        <w:t>尊</w:t>
      </w:r>
      <w:r>
        <w:t>！</w:t>
      </w:r>
      <w:r>
        <w:t>云</w:t>
      </w:r>
      <w:r>
        <w:t>何</w:t>
      </w:r>
      <w:r>
        <w:t>是</w:t>
      </w:r>
      <w:r>
        <w:t>等</w:t>
      </w:r>
      <w:r>
        <w:t>無</w:t>
      </w:r>
      <w:r>
        <w:t>數</w:t>
      </w:r>
      <w:r>
        <w:t>人</w:t>
      </w:r>
      <w:r>
        <w:t>眾</w:t>
      </w:r>
      <w:r>
        <w:t>，</w:t>
      </w:r>
      <w:r>
        <w:t>於</w:t>
      </w:r>
      <w:r>
        <w:t>剎</w:t>
      </w:r>
      <w:r>
        <w:t>那</w:t>
      </w:r>
      <w:r>
        <w:t>間</w:t>
      </w:r>
      <w:r>
        <w:t>來</w:t>
      </w:r>
      <w:r>
        <w:t>入</w:t>
      </w:r>
      <w:r>
        <w:t>佛</w:t>
      </w:r>
      <w:r>
        <w:t>會</w:t>
      </w:r>
      <w:r>
        <w:t>，</w:t>
      </w:r>
      <w:r>
        <w:t>亦</w:t>
      </w:r>
      <w:r>
        <w:t>各</w:t>
      </w:r>
      <w:r>
        <w:t>寂</w:t>
      </w:r>
      <w:r>
        <w:t>然</w:t>
      </w:r>
      <w:r>
        <w:t>，</w:t>
      </w:r>
      <w:r>
        <w:t>住</w:t>
      </w:r>
      <w:r>
        <w:t>佛</w:t>
      </w:r>
      <w:r>
        <w:t>一</w:t>
      </w:r>
      <w:r>
        <w:t>面</w:t>
      </w:r>
      <w:r>
        <w:t>？</w:t>
      </w:r>
      <w:r>
        <w:t>」</w:t>
      </w:r>
      <w:r>
        <w:t>彼</w:t>
      </w:r>
      <w:r>
        <w:t>佛</w:t>
      </w:r>
      <w:r>
        <w:t>言</w:t>
      </w:r>
      <w:r>
        <w:t>：</w:t>
      </w:r>
      <w:r>
        <w:t>「</w:t>
      </w:r>
      <w:r>
        <w:rPr>
          <w:highlight w:val="yellow"/>
        </w:rPr>
        <w:t>善</w:t>
      </w:r>
      <w:r>
        <w:drawing>
          <wp:inline xmlns:a="http://schemas.openxmlformats.org/drawingml/2006/main" xmlns:pic="http://schemas.openxmlformats.org/drawingml/2006/picture">
            <wp:extent cx="182880" cy="166551"/>
            <wp:docPr id="73" name="Picture 7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66551"/>
                    </a:xfrm>
                    <a:prstGeom prst="rect"/>
                  </pic:spPr>
                </pic:pic>
              </a:graphicData>
            </a:graphic>
          </wp:inline>
        </w:drawing>
      </w:r>
      <w:r>
        <w:t>男</w:t>
      </w:r>
      <w:r>
        <w:t>子</w:t>
      </w:r>
      <w:r>
        <w:t>！</w:t>
      </w:r>
      <w:r>
        <w:t>此</w:t>
      </w:r>
      <w:r>
        <w:t>諸</w:t>
      </w:r>
      <w:r>
        <w:t>人</w:t>
      </w:r>
      <w:r>
        <w:t>眾</w:t>
      </w:r>
      <w:r>
        <w:t>是</w:t>
      </w:r>
      <w:r>
        <w:t>初</w:t>
      </w:r>
      <w:r>
        <w:t>生</w:t>
      </w:r>
      <w:r>
        <w:t>者</w:t>
      </w:r>
      <w:r>
        <w:t>，</w:t>
      </w:r>
      <w:r>
        <w:t>不</w:t>
      </w:r>
      <w:r>
        <w:t>知</w:t>
      </w:r>
      <w:r>
        <w:t>生</w:t>
      </w:r>
      <w:r>
        <w:t>法</w:t>
      </w:r>
      <w:r>
        <w:t>、</w:t>
      </w:r>
      <w:r>
        <w:t>不</w:t>
      </w:r>
      <w:r>
        <w:t>知</w:t>
      </w:r>
      <w:r>
        <w:rPr>
          <w:highlight w:val="yellow"/>
        </w:rPr>
        <w:t>滅</w:t>
      </w:r>
      <w:r>
        <w:drawing>
          <wp:inline xmlns:a="http://schemas.openxmlformats.org/drawingml/2006/main" xmlns:pic="http://schemas.openxmlformats.org/drawingml/2006/picture">
            <wp:extent cx="182880" cy="170180"/>
            <wp:docPr id="74" name="Picture 7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0180"/>
                    </a:xfrm>
                    <a:prstGeom prst="rect"/>
                  </pic:spPr>
                </pic:pic>
              </a:graphicData>
            </a:graphic>
          </wp:inline>
        </w:drawing>
      </w:r>
      <w:r>
        <w:t>法</w:t>
      </w:r>
      <w:r>
        <w:t>；</w:t>
      </w:r>
      <w:r>
        <w:t>亦</w:t>
      </w:r>
      <w:r>
        <w:t>復</w:t>
      </w:r>
      <w:r>
        <w:t>不</w:t>
      </w:r>
      <w:r>
        <w:t>知</w:t>
      </w:r>
      <w:r>
        <w:t>老</w:t>
      </w:r>
      <w:r>
        <w:t>、</w:t>
      </w:r>
      <w:r>
        <w:t>病</w:t>
      </w:r>
      <w:r>
        <w:t>、</w:t>
      </w:r>
      <w:r>
        <w:t>死</w:t>
      </w:r>
      <w:r>
        <w:t>、</w:t>
      </w:r>
      <w:r>
        <w:t>憂</w:t>
      </w:r>
      <w:r>
        <w:t>、</w:t>
      </w:r>
      <w:r>
        <w:t>悲</w:t>
      </w:r>
      <w:r>
        <w:t>、</w:t>
      </w:r>
      <w:r>
        <w:rPr>
          <w:highlight w:val="yellow"/>
        </w:rPr>
        <w:t>愛</w:t>
      </w:r>
      <w:r>
        <w:drawing>
          <wp:inline xmlns:a="http://schemas.openxmlformats.org/drawingml/2006/main" xmlns:pic="http://schemas.openxmlformats.org/drawingml/2006/picture">
            <wp:extent cx="182880" cy="157942"/>
            <wp:docPr id="75" name="Picture 7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57942"/>
                    </a:xfrm>
                    <a:prstGeom prst="rect"/>
                  </pic:spPr>
                </pic:pic>
              </a:graphicData>
            </a:graphic>
          </wp:inline>
        </w:drawing>
      </w:r>
      <w:r>
        <w:t>別</w:t>
      </w:r>
      <w:r>
        <w:t>離</w:t>
      </w:r>
      <w:r>
        <w:t>、</w:t>
      </w:r>
      <w:r>
        <w:t>怨</w:t>
      </w:r>
      <w:r>
        <w:t>憎</w:t>
      </w:r>
      <w:r>
        <w:t>會</w:t>
      </w:r>
      <w:r>
        <w:t>等</w:t>
      </w:r>
      <w:r>
        <w:t>如</w:t>
      </w:r>
      <w:r>
        <w:t>是</w:t>
      </w:r>
      <w:r>
        <w:t>諸</w:t>
      </w:r>
      <w:r>
        <w:t>法</w:t>
      </w:r>
      <w:r>
        <w:t>；</w:t>
      </w:r>
      <w:r>
        <w:t>亦</w:t>
      </w:r>
      <w:r>
        <w:t>復</w:t>
      </w:r>
      <w:r>
        <w:t>不</w:t>
      </w:r>
      <w:r>
        <w:t>知</w:t>
      </w:r>
      <w:r>
        <w:t>苦</w:t>
      </w:r>
      <w:r>
        <w:t>及</w:t>
      </w:r>
      <w:r>
        <w:t>苦</w:t>
      </w:r>
      <w:r>
        <w:t>受</w:t>
      </w:r>
      <w:r>
        <w:t>不</w:t>
      </w:r>
      <w:r>
        <w:t>從</w:t>
      </w:r>
      <w:r>
        <w:t>苦</w:t>
      </w:r>
      <w:r>
        <w:t>生</w:t>
      </w:r>
      <w:r>
        <w:t>，</w:t>
      </w:r>
      <w:r>
        <w:t>於</w:t>
      </w:r>
      <w:r>
        <w:t>一</w:t>
      </w:r>
      <w:r>
        <w:t>切</w:t>
      </w:r>
      <w:r>
        <w:t>法</w:t>
      </w:r>
      <w:r>
        <w:t>非</w:t>
      </w:r>
      <w:r>
        <w:t>所</w:t>
      </w:r>
      <w:r>
        <w:t>修</w:t>
      </w:r>
      <w:r>
        <w:t>習</w:t>
      </w:r>
      <w:r>
        <w:t>，</w:t>
      </w:r>
      <w:r>
        <w:t>非</w:t>
      </w:r>
      <w:r>
        <w:t>所</w:t>
      </w:r>
      <w:r>
        <w:t>了</w:t>
      </w:r>
      <w:r>
        <w:t>知</w:t>
      </w:r>
      <w:r>
        <w:t>，</w:t>
      </w:r>
      <w:r>
        <w:t>云</w:t>
      </w:r>
      <w:r>
        <w:t>何</w:t>
      </w:r>
      <w:r>
        <w:t>於</w:t>
      </w:r>
      <w:r>
        <w:t>今</w:t>
      </w:r>
      <w:r>
        <w:t>能</w:t>
      </w:r>
      <w:r>
        <w:t>有</w:t>
      </w:r>
      <w:r>
        <w:t>所</w:t>
      </w:r>
      <w:r>
        <w:t>說</w:t>
      </w:r>
      <w:r>
        <w:t>？</w:t>
      </w:r>
      <w:r>
        <w:t>是</w:t>
      </w:r>
      <w:r>
        <w:t>故</w:t>
      </w:r>
      <w:r>
        <w:t>各</w:t>
      </w:r>
      <w:r>
        <w:t>各</w:t>
      </w:r>
      <w:r>
        <w:t>寂</w:t>
      </w:r>
      <w:r>
        <w:t>然</w:t>
      </w:r>
      <w:r>
        <w:t>而</w:t>
      </w:r>
      <w:r>
        <w:t>住</w:t>
      </w:r>
      <w:r>
        <w:t>。</w:t>
      </w:r>
      <w:r>
        <w:t>」</w:t>
      </w:r>
    </w:p>
    <w:p/>
    <w:p>
      <w:r/>
      <w:r>
        <w:t>藥</w:t>
      </w:r>
      <w:r>
        <w:t>王</w:t>
      </w:r>
      <w:r>
        <w:t>軍</w:t>
      </w:r>
      <w:r>
        <w:t>菩</w:t>
      </w:r>
      <w:r>
        <w:t>薩</w:t>
      </w:r>
      <w:r>
        <w:t>復</w:t>
      </w:r>
      <w:r>
        <w:t>白</w:t>
      </w:r>
      <w:r>
        <w:t>彼</w:t>
      </w:r>
      <w:r>
        <w:t>佛</w:t>
      </w:r>
      <w:r>
        <w:t>言</w:t>
      </w:r>
      <w:r>
        <w:t>：</w:t>
      </w:r>
      <w:r>
        <w:t>「</w:t>
      </w:r>
      <w:r>
        <w:t>世</w:t>
      </w:r>
      <w:r>
        <w:t>尊</w:t>
      </w:r>
      <w:r>
        <w:t>！</w:t>
      </w:r>
      <w:r>
        <w:t>如</w:t>
      </w:r>
      <w:r>
        <w:t>佛</w:t>
      </w:r>
      <w:r>
        <w:t>所</w:t>
      </w:r>
      <w:r>
        <w:t>說</w:t>
      </w:r>
      <w:r>
        <w:t>，</w:t>
      </w:r>
      <w:r>
        <w:t>此</w:t>
      </w:r>
      <w:r>
        <w:t>諸</w:t>
      </w:r>
      <w:r>
        <w:t>人</w:t>
      </w:r>
      <w:r>
        <w:t>眾</w:t>
      </w:r>
      <w:r>
        <w:t>是</w:t>
      </w:r>
      <w:r>
        <w:t>初</w:t>
      </w:r>
      <w:r>
        <w:t>生</w:t>
      </w:r>
      <w:r>
        <w:t>者</w:t>
      </w:r>
      <w:r>
        <w:t>，</w:t>
      </w:r>
      <w:r>
        <w:t>不</w:t>
      </w:r>
      <w:r>
        <w:t>知</w:t>
      </w:r>
      <w:r>
        <w:t>此</w:t>
      </w:r>
      <w:r>
        <w:t>等</w:t>
      </w:r>
      <w:r>
        <w:t>從</w:t>
      </w:r>
      <w:r>
        <w:t>何</w:t>
      </w:r>
      <w:r>
        <w:t>所</w:t>
      </w:r>
      <w:r>
        <w:t>來</w:t>
      </w:r>
      <w:r>
        <w:t>，</w:t>
      </w:r>
      <w:r>
        <w:t>於</w:t>
      </w:r>
      <w:r>
        <w:t>一</w:t>
      </w:r>
      <w:r>
        <w:t>切</w:t>
      </w:r>
      <w:r>
        <w:t>法</w:t>
      </w:r>
      <w:r>
        <w:t>皆</w:t>
      </w:r>
      <w:r>
        <w:t>不</w:t>
      </w:r>
      <w:r>
        <w:t>能</w:t>
      </w:r>
      <w:r>
        <w:t>知</w:t>
      </w:r>
      <w:r>
        <w:t>？</w:t>
      </w:r>
      <w:r>
        <w:t>」</w:t>
      </w:r>
    </w:p>
    <w:p/>
    <w:p>
      <w:r/>
      <w:r>
        <w:t>彼</w:t>
      </w:r>
      <w:r>
        <w:t>佛</w:t>
      </w:r>
      <w:r>
        <w:t>言</w:t>
      </w:r>
      <w:r>
        <w:t>：</w:t>
      </w:r>
      <w:r>
        <w:t>「</w:t>
      </w:r>
      <w:r>
        <w:rPr>
          <w:highlight w:val="yellow"/>
        </w:rPr>
        <w:t>善</w:t>
      </w:r>
      <w:r>
        <w:drawing>
          <wp:inline xmlns:a="http://schemas.openxmlformats.org/drawingml/2006/main" xmlns:pic="http://schemas.openxmlformats.org/drawingml/2006/picture">
            <wp:extent cx="182880" cy="166551"/>
            <wp:docPr id="76" name="Picture 7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66551"/>
                    </a:xfrm>
                    <a:prstGeom prst="rect"/>
                  </pic:spPr>
                </pic:pic>
              </a:graphicData>
            </a:graphic>
          </wp:inline>
        </w:drawing>
      </w:r>
      <w:r>
        <w:t>男</w:t>
      </w:r>
      <w:r>
        <w:t>子</w:t>
      </w:r>
      <w:r>
        <w:t>！</w:t>
      </w:r>
      <w:r>
        <w:t>此</w:t>
      </w:r>
      <w:r>
        <w:t>等</w:t>
      </w:r>
      <w:r>
        <w:t>眾</w:t>
      </w:r>
      <w:r>
        <w:t>生</w:t>
      </w:r>
      <w:r>
        <w:t>非</w:t>
      </w:r>
      <w:r>
        <w:t>業</w:t>
      </w:r>
      <w:r>
        <w:t>報</w:t>
      </w:r>
      <w:r>
        <w:t>生</w:t>
      </w:r>
      <w:r>
        <w:t>，</w:t>
      </w:r>
      <w:r>
        <w:t>非</w:t>
      </w:r>
      <w:r>
        <w:t>諸</w:t>
      </w:r>
      <w:r>
        <w:t>功</w:t>
      </w:r>
      <w:r>
        <w:t>巧</w:t>
      </w:r>
      <w:r>
        <w:t>所</w:t>
      </w:r>
      <w:r>
        <w:t>能</w:t>
      </w:r>
      <w:r>
        <w:t>造</w:t>
      </w:r>
      <w:r>
        <w:t>作</w:t>
      </w:r>
      <w:r>
        <w:t>；</w:t>
      </w:r>
      <w:r>
        <w:t>亦</w:t>
      </w:r>
      <w:r>
        <w:t>不</w:t>
      </w:r>
      <w:r>
        <w:t>由</w:t>
      </w:r>
      <w:r>
        <w:t>彼</w:t>
      </w:r>
      <w:r>
        <w:t>父</w:t>
      </w:r>
      <w:r>
        <w:t>母</w:t>
      </w:r>
      <w:r>
        <w:t>緣</w:t>
      </w:r>
      <w:r>
        <w:t>生</w:t>
      </w:r>
      <w:r>
        <w:t>，</w:t>
      </w:r>
      <w:r>
        <w:t>不</w:t>
      </w:r>
      <w:r>
        <w:t>從</w:t>
      </w:r>
      <w:r>
        <w:t>諸</w:t>
      </w:r>
      <w:r>
        <w:t>受</w:t>
      </w:r>
      <w:r>
        <w:t>相</w:t>
      </w:r>
      <w:r>
        <w:t>應</w:t>
      </w:r>
      <w:r>
        <w:t>所</w:t>
      </w:r>
      <w:r>
        <w:t>生</w:t>
      </w:r>
      <w:r>
        <w:t>；</w:t>
      </w:r>
      <w:r>
        <w:t>亦</w:t>
      </w:r>
      <w:r>
        <w:t>非</w:t>
      </w:r>
      <w:r>
        <w:t>過</w:t>
      </w:r>
      <w:r>
        <w:t>去</w:t>
      </w:r>
      <w:r>
        <w:t>業</w:t>
      </w:r>
      <w:r>
        <w:t>因</w:t>
      </w:r>
      <w:r>
        <w:t>緣</w:t>
      </w:r>
      <w:r>
        <w:t>生</w:t>
      </w:r>
      <w:r>
        <w:t>，</w:t>
      </w:r>
      <w:r>
        <w:t>亦</w:t>
      </w:r>
      <w:r>
        <w:t>不</w:t>
      </w:r>
      <w:r>
        <w:t>思</w:t>
      </w:r>
      <w:r>
        <w:t>念</w:t>
      </w:r>
      <w:r>
        <w:t>苦</w:t>
      </w:r>
      <w:r>
        <w:t>、</w:t>
      </w:r>
      <w:r>
        <w:t>受</w:t>
      </w:r>
      <w:r>
        <w:t>等</w:t>
      </w:r>
      <w:r>
        <w:t>想</w:t>
      </w:r>
      <w:r>
        <w:t>，</w:t>
      </w:r>
      <w:r>
        <w:t>生</w:t>
      </w:r>
      <w:r>
        <w:t>已</w:t>
      </w:r>
      <w:r>
        <w:t>無</w:t>
      </w:r>
      <w:r>
        <w:t>住</w:t>
      </w:r>
      <w:r>
        <w:t>，</w:t>
      </w:r>
      <w:r>
        <w:t>從</w:t>
      </w:r>
      <w:r>
        <w:t>如</w:t>
      </w:r>
      <w:r>
        <w:t>是</w:t>
      </w:r>
      <w:r>
        <w:t>來</w:t>
      </w:r>
      <w:r>
        <w:t>故</w:t>
      </w:r>
      <w:r>
        <w:t>無</w:t>
      </w:r>
      <w:r>
        <w:t>所</w:t>
      </w:r>
      <w:r>
        <w:t>說</w:t>
      </w:r>
      <w:r>
        <w:t>，</w:t>
      </w:r>
      <w:r>
        <w:t>乃</w:t>
      </w:r>
      <w:r>
        <w:t>於</w:t>
      </w:r>
      <w:r>
        <w:t>諸</w:t>
      </w:r>
      <w:r>
        <w:t>法</w:t>
      </w:r>
      <w:r>
        <w:t>不</w:t>
      </w:r>
      <w:r>
        <w:t>能</w:t>
      </w:r>
      <w:r>
        <w:t>了</w:t>
      </w:r>
      <w:r>
        <w:t>知</w:t>
      </w:r>
      <w:r>
        <w:t>，</w:t>
      </w:r>
      <w:r>
        <w:t>亦</w:t>
      </w:r>
      <w:r>
        <w:t>復</w:t>
      </w:r>
      <w:r>
        <w:t>不</w:t>
      </w:r>
      <w:r>
        <w:t>生</w:t>
      </w:r>
      <w:r>
        <w:t>我</w:t>
      </w:r>
      <w:r>
        <w:t>我</w:t>
      </w:r>
      <w:r>
        <w:t>所</w:t>
      </w:r>
      <w:r>
        <w:t>想</w:t>
      </w:r>
      <w:r>
        <w:t>。</w:t>
      </w:r>
      <w:r>
        <w:t>」</w:t>
      </w:r>
    </w:p>
    <w:p/>
    <w:p>
      <w:r/>
      <w:r>
        <w:t>藥</w:t>
      </w:r>
      <w:r>
        <w:t>王</w:t>
      </w:r>
      <w:r>
        <w:t>軍</w:t>
      </w:r>
      <w:r>
        <w:t>菩</w:t>
      </w:r>
      <w:r>
        <w:t>薩</w:t>
      </w:r>
      <w:r>
        <w:t>復</w:t>
      </w:r>
      <w:r>
        <w:t>白</w:t>
      </w:r>
      <w:r>
        <w:t>彼</w:t>
      </w:r>
      <w:r>
        <w:t>佛</w:t>
      </w:r>
      <w:r>
        <w:t>言</w:t>
      </w:r>
      <w:r>
        <w:t>：</w:t>
      </w:r>
      <w:r>
        <w:t>「</w:t>
      </w:r>
      <w:r>
        <w:t>世</w:t>
      </w:r>
      <w:r>
        <w:t>尊</w:t>
      </w:r>
      <w:r>
        <w:t>！</w:t>
      </w:r>
      <w:r>
        <w:t>此</w:t>
      </w:r>
      <w:r>
        <w:t>既</w:t>
      </w:r>
      <w:r>
        <w:t>名</w:t>
      </w:r>
      <w:r>
        <w:t>為</w:t>
      </w:r>
      <w:r>
        <w:t>初</w:t>
      </w:r>
      <w:r>
        <w:t>生</w:t>
      </w:r>
      <w:r>
        <w:t>者</w:t>
      </w:r>
      <w:r>
        <w:t>，</w:t>
      </w:r>
      <w:r>
        <w:t>為</w:t>
      </w:r>
      <w:r>
        <w:t>從</w:t>
      </w:r>
      <w:r>
        <w:t>何</w:t>
      </w:r>
      <w:r>
        <w:t>生</w:t>
      </w:r>
      <w:r>
        <w:t>？</w:t>
      </w:r>
      <w:r>
        <w:t>復</w:t>
      </w:r>
      <w:r>
        <w:t>從</w:t>
      </w:r>
      <w:r>
        <w:t>何</w:t>
      </w:r>
      <w:r>
        <w:rPr>
          <w:highlight w:val="yellow"/>
        </w:rPr>
        <w:t>滅</w:t>
      </w:r>
      <w:r>
        <w:drawing>
          <wp:inline xmlns:a="http://schemas.openxmlformats.org/drawingml/2006/main" xmlns:pic="http://schemas.openxmlformats.org/drawingml/2006/picture">
            <wp:extent cx="182880" cy="170180"/>
            <wp:docPr id="77" name="Picture 7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0180"/>
                    </a:xfrm>
                    <a:prstGeom prst="rect"/>
                  </pic:spPr>
                </pic:pic>
              </a:graphicData>
            </a:graphic>
          </wp:inline>
        </w:drawing>
      </w:r>
      <w:r>
        <w:t>？</w:t>
      </w:r>
      <w:r>
        <w:t>」</w:t>
      </w:r>
    </w:p>
    <w:p/>
    <w:p>
      <w:r/>
      <w:r>
        <w:t>彼</w:t>
      </w:r>
      <w:r>
        <w:t>佛</w:t>
      </w:r>
      <w:r>
        <w:t>言</w:t>
      </w:r>
      <w:r>
        <w:t>：</w:t>
      </w:r>
      <w:r>
        <w:t>「</w:t>
      </w:r>
      <w:r>
        <w:rPr>
          <w:highlight w:val="yellow"/>
        </w:rPr>
        <w:t>善</w:t>
      </w:r>
      <w:r>
        <w:drawing>
          <wp:inline xmlns:a="http://schemas.openxmlformats.org/drawingml/2006/main" xmlns:pic="http://schemas.openxmlformats.org/drawingml/2006/picture">
            <wp:extent cx="182880" cy="166551"/>
            <wp:docPr id="78" name="Picture 7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66551"/>
                    </a:xfrm>
                    <a:prstGeom prst="rect"/>
                  </pic:spPr>
                </pic:pic>
              </a:graphicData>
            </a:graphic>
          </wp:inline>
        </w:drawing>
      </w:r>
      <w:r>
        <w:t>男</w:t>
      </w:r>
      <w:r>
        <w:t>子</w:t>
      </w:r>
      <w:r>
        <w:t>！</w:t>
      </w:r>
      <w:r>
        <w:t>如</w:t>
      </w:r>
      <w:r>
        <w:t>佛</w:t>
      </w:r>
      <w:r>
        <w:t>所</w:t>
      </w:r>
      <w:r>
        <w:t>生</w:t>
      </w:r>
      <w:r>
        <w:t>，</w:t>
      </w:r>
      <w:r>
        <w:t>彼</w:t>
      </w:r>
      <w:r>
        <w:t>如</w:t>
      </w:r>
      <w:r>
        <w:t>是</w:t>
      </w:r>
      <w:r>
        <w:t>生</w:t>
      </w:r>
      <w:r>
        <w:t>；</w:t>
      </w:r>
      <w:r>
        <w:t>如</w:t>
      </w:r>
      <w:r>
        <w:t>佛</w:t>
      </w:r>
      <w:r>
        <w:t>所</w:t>
      </w:r>
      <w:r>
        <w:rPr>
          <w:highlight w:val="yellow"/>
        </w:rPr>
        <w:t>滅</w:t>
      </w:r>
      <w:r>
        <w:drawing>
          <wp:inline xmlns:a="http://schemas.openxmlformats.org/drawingml/2006/main" xmlns:pic="http://schemas.openxmlformats.org/drawingml/2006/picture">
            <wp:extent cx="182880" cy="170180"/>
            <wp:docPr id="79" name="Picture 7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0180"/>
                    </a:xfrm>
                    <a:prstGeom prst="rect"/>
                  </pic:spPr>
                </pic:pic>
              </a:graphicData>
            </a:graphic>
          </wp:inline>
        </w:drawing>
      </w:r>
      <w:r>
        <w:t>，</w:t>
      </w:r>
      <w:r>
        <w:t>彼</w:t>
      </w:r>
      <w:r>
        <w:t>如</w:t>
      </w:r>
      <w:r>
        <w:t>是</w:t>
      </w:r>
      <w:r>
        <w:rPr>
          <w:highlight w:val="yellow"/>
        </w:rPr>
        <w:t>滅</w:t>
      </w:r>
      <w:r>
        <w:drawing>
          <wp:inline xmlns:a="http://schemas.openxmlformats.org/drawingml/2006/main" xmlns:pic="http://schemas.openxmlformats.org/drawingml/2006/picture">
            <wp:extent cx="182880" cy="170180"/>
            <wp:docPr id="80" name="Picture 8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0180"/>
                    </a:xfrm>
                    <a:prstGeom prst="rect"/>
                  </pic:spPr>
                </pic:pic>
              </a:graphicData>
            </a:graphic>
          </wp:inline>
        </w:drawing>
      </w:r>
      <w:r>
        <w:t>。</w:t>
      </w:r>
      <w:r>
        <w:rPr>
          <w:highlight w:val="yellow"/>
        </w:rPr>
        <w:t>善</w:t>
      </w:r>
      <w:r>
        <w:drawing>
          <wp:inline xmlns:a="http://schemas.openxmlformats.org/drawingml/2006/main" xmlns:pic="http://schemas.openxmlformats.org/drawingml/2006/picture">
            <wp:extent cx="182880" cy="166551"/>
            <wp:docPr id="81" name="Picture 8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66551"/>
                    </a:xfrm>
                    <a:prstGeom prst="rect"/>
                  </pic:spPr>
                </pic:pic>
              </a:graphicData>
            </a:graphic>
          </wp:inline>
        </w:drawing>
      </w:r>
      <w:r>
        <w:t>男</w:t>
      </w:r>
      <w:r>
        <w:t>子</w:t>
      </w:r>
      <w:r>
        <w:t>！</w:t>
      </w:r>
      <w:r>
        <w:t>譬</w:t>
      </w:r>
      <w:r>
        <w:t>如</w:t>
      </w:r>
      <w:r>
        <w:t>有</w:t>
      </w:r>
      <w:r>
        <w:t>人</w:t>
      </w:r>
      <w:r>
        <w:t>，</w:t>
      </w:r>
      <w:r>
        <w:t>違</w:t>
      </w:r>
      <w:r>
        <w:t>背</w:t>
      </w:r>
      <w:r>
        <w:t>王</w:t>
      </w:r>
      <w:r>
        <w:t>法</w:t>
      </w:r>
      <w:r>
        <w:t>，</w:t>
      </w:r>
      <w:r>
        <w:t>為</w:t>
      </w:r>
      <w:r>
        <w:t>王</w:t>
      </w:r>
      <w:r>
        <w:t>繫</w:t>
      </w:r>
      <w:r>
        <w:t>閉</w:t>
      </w:r>
      <w:r>
        <w:t>，</w:t>
      </w:r>
      <w:r>
        <w:t>久</w:t>
      </w:r>
      <w:r>
        <w:t>處</w:t>
      </w:r>
      <w:r>
        <w:t>牢</w:t>
      </w:r>
      <w:r>
        <w:t>獄</w:t>
      </w:r>
      <w:r>
        <w:t>。</w:t>
      </w:r>
      <w:r>
        <w:t>而</w:t>
      </w:r>
      <w:r>
        <w:t>彼</w:t>
      </w:r>
      <w:r>
        <w:t>獄</w:t>
      </w:r>
      <w:r>
        <w:t>中</w:t>
      </w:r>
      <w:r>
        <w:t>，</w:t>
      </w:r>
      <w:r>
        <w:t>極</w:t>
      </w:r>
      <w:r>
        <w:t>甚</w:t>
      </w:r>
      <w:r>
        <w:t>黑</w:t>
      </w:r>
      <w:r>
        <w:rPr>
          <w:highlight w:val="green"/>
        </w:rPr>
        <w:t>闇</w:t>
      </w:r>
      <w:r>
        <w:t>，</w:t>
      </w:r>
      <w:r>
        <w:t>不</w:t>
      </w:r>
      <w:r>
        <w:t>為</w:t>
      </w:r>
      <w:r>
        <w:t>日</w:t>
      </w:r>
      <w:r>
        <w:t>光</w:t>
      </w:r>
      <w:r>
        <w:t>所</w:t>
      </w:r>
      <w:r>
        <w:t>能</w:t>
      </w:r>
      <w:r>
        <w:t>照</w:t>
      </w:r>
      <w:r>
        <w:t>燭</w:t>
      </w:r>
      <w:r>
        <w:t>，</w:t>
      </w:r>
      <w:r>
        <w:t>受</w:t>
      </w:r>
      <w:r>
        <w:t>大</w:t>
      </w:r>
      <w:r>
        <w:t>苦</w:t>
      </w:r>
      <w:r>
        <w:rPr>
          <w:highlight w:val="yellow"/>
        </w:rPr>
        <w:t>毒</w:t>
      </w:r>
      <w:r>
        <w:drawing>
          <wp:inline xmlns:a="http://schemas.openxmlformats.org/drawingml/2006/main" xmlns:pic="http://schemas.openxmlformats.org/drawingml/2006/picture">
            <wp:extent cx="182880" cy="179493"/>
            <wp:docPr id="82" name="Picture 8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9493"/>
                    </a:xfrm>
                    <a:prstGeom prst="rect"/>
                  </pic:spPr>
                </pic:pic>
              </a:graphicData>
            </a:graphic>
          </wp:inline>
        </w:drawing>
      </w:r>
      <w:r>
        <w:t>，</w:t>
      </w:r>
      <w:r>
        <w:t>多</w:t>
      </w:r>
      <w:r>
        <w:t>生</w:t>
      </w:r>
      <w:r>
        <w:t>驚</w:t>
      </w:r>
      <w:r>
        <w:t>怖</w:t>
      </w:r>
      <w:r>
        <w:t>。</w:t>
      </w:r>
      <w:r>
        <w:t>是</w:t>
      </w:r>
      <w:r>
        <w:t>時</w:t>
      </w:r>
      <w:r>
        <w:t>其</w:t>
      </w:r>
      <w:r>
        <w:t>獄</w:t>
      </w:r>
      <w:r>
        <w:t>，</w:t>
      </w:r>
      <w:r>
        <w:t>忽</w:t>
      </w:r>
      <w:r>
        <w:t>為</w:t>
      </w:r>
      <w:r>
        <w:t>火</w:t>
      </w:r>
      <w:r>
        <w:t>焚</w:t>
      </w:r>
      <w:r>
        <w:t>，</w:t>
      </w:r>
      <w:r>
        <w:t>四</w:t>
      </w:r>
      <w:r>
        <w:t>面</w:t>
      </w:r>
      <w:r>
        <w:t>熾</w:t>
      </w:r>
      <w:r>
        <w:t>然</w:t>
      </w:r>
      <w:r>
        <w:t>，</w:t>
      </w:r>
      <w:r>
        <w:t>人</w:t>
      </w:r>
      <w:r>
        <w:t>皆</w:t>
      </w:r>
      <w:r>
        <w:t>驚</w:t>
      </w:r>
      <w:r>
        <w:t>喚</w:t>
      </w:r>
      <w:r>
        <w:t>，</w:t>
      </w:r>
      <w:r>
        <w:t>彼</w:t>
      </w:r>
      <w:r>
        <w:t>所</w:t>
      </w:r>
      <w:r>
        <w:t>繫</w:t>
      </w:r>
      <w:r>
        <w:t>人</w:t>
      </w:r>
      <w:r>
        <w:t>，</w:t>
      </w:r>
      <w:r>
        <w:t>尚</w:t>
      </w:r>
      <w:r>
        <w:t>未</w:t>
      </w:r>
      <w:r>
        <w:t>能</w:t>
      </w:r>
      <w:r>
        <w:t>出</w:t>
      </w:r>
      <w:r>
        <w:t>。</w:t>
      </w:r>
      <w:r>
        <w:t>時</w:t>
      </w:r>
      <w:r>
        <w:t>王</w:t>
      </w:r>
      <w:r>
        <w:t>聞</w:t>
      </w:r>
      <w:r>
        <w:t>已</w:t>
      </w:r>
      <w:r>
        <w:t>，</w:t>
      </w:r>
      <w:r>
        <w:t>即</w:t>
      </w:r>
      <w:r>
        <w:t>遣</w:t>
      </w:r>
      <w:r>
        <w:t>力</w:t>
      </w:r>
      <w:r>
        <w:t>士</w:t>
      </w:r>
      <w:r>
        <w:t>，</w:t>
      </w:r>
      <w:r>
        <w:t>作</w:t>
      </w:r>
      <w:r>
        <w:t>諸</w:t>
      </w:r>
      <w:r>
        <w:t>方</w:t>
      </w:r>
      <w:r>
        <w:t>便</w:t>
      </w:r>
      <w:r>
        <w:t>令</w:t>
      </w:r>
      <w:r>
        <w:t>救</w:t>
      </w:r>
      <w:r>
        <w:t>是</w:t>
      </w:r>
      <w:r>
        <w:t>人</w:t>
      </w:r>
      <w:r>
        <w:t>。</w:t>
      </w:r>
      <w:r>
        <w:t>既</w:t>
      </w:r>
      <w:r>
        <w:t>得</w:t>
      </w:r>
      <w:r>
        <w:t>離</w:t>
      </w:r>
      <w:r>
        <w:t>彼</w:t>
      </w:r>
      <w:r>
        <w:t>獄</w:t>
      </w:r>
      <w:r>
        <w:t>火</w:t>
      </w:r>
      <w:r>
        <w:t>難</w:t>
      </w:r>
      <w:r>
        <w:t>已</w:t>
      </w:r>
      <w:r>
        <w:t>，</w:t>
      </w:r>
      <w:r>
        <w:t>而</w:t>
      </w:r>
      <w:r>
        <w:t>見</w:t>
      </w:r>
      <w:r>
        <w:t>於</w:t>
      </w:r>
      <w:r>
        <w:t>王</w:t>
      </w:r>
      <w:r>
        <w:t>。</w:t>
      </w:r>
      <w:r>
        <w:t>王</w:t>
      </w:r>
      <w:r>
        <w:t>言</w:t>
      </w:r>
      <w:r>
        <w:t>：</w:t>
      </w:r>
      <w:r>
        <w:t>『</w:t>
      </w:r>
      <w:r>
        <w:t>赦</w:t>
      </w:r>
      <w:r>
        <w:t>汝</w:t>
      </w:r>
      <w:r>
        <w:t>！</w:t>
      </w:r>
      <w:r>
        <w:t>自</w:t>
      </w:r>
      <w:r>
        <w:t>今</w:t>
      </w:r>
      <w:r>
        <w:t>已</w:t>
      </w:r>
      <w:r>
        <w:t>往</w:t>
      </w:r>
      <w:r>
        <w:t>，</w:t>
      </w:r>
      <w:r>
        <w:t>莫</w:t>
      </w:r>
      <w:r>
        <w:t>復</w:t>
      </w:r>
      <w:r>
        <w:t>更</w:t>
      </w:r>
      <w:r>
        <w:t>作</w:t>
      </w:r>
      <w:r>
        <w:t>如</w:t>
      </w:r>
      <w:r>
        <w:t>是</w:t>
      </w:r>
      <w:r>
        <w:t>罪</w:t>
      </w:r>
      <w:r>
        <w:t>犯</w:t>
      </w:r>
      <w:r>
        <w:t>，</w:t>
      </w:r>
      <w:r>
        <w:t>若</w:t>
      </w:r>
      <w:r>
        <w:t>更</w:t>
      </w:r>
      <w:r>
        <w:t>作</w:t>
      </w:r>
      <w:r>
        <w:t>者</w:t>
      </w:r>
      <w:r>
        <w:t>，</w:t>
      </w:r>
      <w:r>
        <w:t>為</w:t>
      </w:r>
      <w:r>
        <w:t>彼</w:t>
      </w:r>
      <w:r>
        <w:t>繫</w:t>
      </w:r>
      <w:r>
        <w:t>縛</w:t>
      </w:r>
      <w:r>
        <w:t>無</w:t>
      </w:r>
      <w:r>
        <w:t>有</w:t>
      </w:r>
      <w:r>
        <w:t>出</w:t>
      </w:r>
      <w:r>
        <w:t>期</w:t>
      </w:r>
      <w:r>
        <w:t>！</w:t>
      </w:r>
      <w:r>
        <w:t>』</w:t>
      </w:r>
      <w:r>
        <w:rPr>
          <w:highlight w:val="yellow"/>
        </w:rPr>
        <w:t>善</w:t>
      </w:r>
      <w:r>
        <w:drawing>
          <wp:inline xmlns:a="http://schemas.openxmlformats.org/drawingml/2006/main" xmlns:pic="http://schemas.openxmlformats.org/drawingml/2006/picture">
            <wp:extent cx="182880" cy="166551"/>
            <wp:docPr id="83" name="Picture 8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66551"/>
                    </a:xfrm>
                    <a:prstGeom prst="rect"/>
                  </pic:spPr>
                </pic:pic>
              </a:graphicData>
            </a:graphic>
          </wp:inline>
        </w:drawing>
      </w:r>
      <w:r>
        <w:t>男</w:t>
      </w:r>
      <w:r>
        <w:t>子</w:t>
      </w:r>
      <w:r>
        <w:t>！</w:t>
      </w:r>
      <w:r>
        <w:t>如</w:t>
      </w:r>
      <w:r>
        <w:t>來</w:t>
      </w:r>
      <w:r>
        <w:t>亦</w:t>
      </w:r>
      <w:r>
        <w:t>復</w:t>
      </w:r>
      <w:r>
        <w:t>如</w:t>
      </w:r>
      <w:r>
        <w:t>是</w:t>
      </w:r>
      <w:r>
        <w:t>，</w:t>
      </w:r>
      <w:r>
        <w:t>已</w:t>
      </w:r>
      <w:r>
        <w:t>斷</w:t>
      </w:r>
      <w:r>
        <w:t>貪</w:t>
      </w:r>
      <w:r>
        <w:t>、</w:t>
      </w:r>
      <w:r>
        <w:t>瞋</w:t>
      </w:r>
      <w:r>
        <w:t>、</w:t>
      </w:r>
      <w:r>
        <w:t>癡</w:t>
      </w:r>
      <w:r>
        <w:t>等</w:t>
      </w:r>
      <w:r>
        <w:t>一</w:t>
      </w:r>
      <w:r>
        <w:t>切</w:t>
      </w:r>
      <w:r>
        <w:t>煩</w:t>
      </w:r>
      <w:r>
        <w:t>惱</w:t>
      </w:r>
      <w:r>
        <w:t>，</w:t>
      </w:r>
      <w:r>
        <w:t>圓</w:t>
      </w:r>
      <w:r>
        <w:t>滿</w:t>
      </w:r>
      <w:r>
        <w:t>一</w:t>
      </w:r>
      <w:r>
        <w:t>切</w:t>
      </w:r>
      <w:r>
        <w:t>出</w:t>
      </w:r>
      <w:r>
        <w:t>世</w:t>
      </w:r>
      <w:r>
        <w:rPr>
          <w:highlight w:val="yellow"/>
        </w:rPr>
        <w:t>善</w:t>
      </w:r>
      <w:r>
        <w:drawing>
          <wp:inline xmlns:a="http://schemas.openxmlformats.org/drawingml/2006/main" xmlns:pic="http://schemas.openxmlformats.org/drawingml/2006/picture">
            <wp:extent cx="182880" cy="166551"/>
            <wp:docPr id="84" name="Picture 8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66551"/>
                    </a:xfrm>
                    <a:prstGeom prst="rect"/>
                  </pic:spPr>
                </pic:pic>
              </a:graphicData>
            </a:graphic>
          </wp:inline>
        </w:drawing>
      </w:r>
      <w:r>
        <w:t>法</w:t>
      </w:r>
      <w:r>
        <w:t>，</w:t>
      </w:r>
      <w:r>
        <w:t>又</w:t>
      </w:r>
      <w:r>
        <w:t>能</w:t>
      </w:r>
      <w:r>
        <w:t>息</w:t>
      </w:r>
      <w:r>
        <w:t>除</w:t>
      </w:r>
      <w:r>
        <w:t>一</w:t>
      </w:r>
      <w:r>
        <w:t>切</w:t>
      </w:r>
      <w:r>
        <w:t>病</w:t>
      </w:r>
      <w:r>
        <w:t>苦</w:t>
      </w:r>
      <w:r>
        <w:t>，</w:t>
      </w:r>
      <w:r>
        <w:t>復</w:t>
      </w:r>
      <w:r>
        <w:t>以</w:t>
      </w:r>
      <w:r>
        <w:t>種</w:t>
      </w:r>
      <w:r>
        <w:t>種</w:t>
      </w:r>
      <w:r>
        <w:t>大</w:t>
      </w:r>
      <w:r>
        <w:t>悲</w:t>
      </w:r>
      <w:r>
        <w:t>方</w:t>
      </w:r>
      <w:r>
        <w:t>便</w:t>
      </w:r>
      <w:r>
        <w:t>，</w:t>
      </w:r>
      <w:r>
        <w:t>於</w:t>
      </w:r>
      <w:r>
        <w:t>六</w:t>
      </w:r>
      <w:r>
        <w:t>趣</w:t>
      </w:r>
      <w:r>
        <w:t>中</w:t>
      </w:r>
      <w:r>
        <w:t>救</w:t>
      </w:r>
      <w:r>
        <w:t>度</w:t>
      </w:r>
      <w:r>
        <w:t>一</w:t>
      </w:r>
      <w:r>
        <w:t>切</w:t>
      </w:r>
      <w:r>
        <w:t>受</w:t>
      </w:r>
      <w:r>
        <w:t>苦</w:t>
      </w:r>
      <w:r>
        <w:t>眾</w:t>
      </w:r>
      <w:r>
        <w:t>生</w:t>
      </w:r>
      <w:r>
        <w:t>，</w:t>
      </w:r>
      <w:r>
        <w:t>一</w:t>
      </w:r>
      <w:r>
        <w:t>一</w:t>
      </w:r>
      <w:r>
        <w:t>皆</w:t>
      </w:r>
      <w:r>
        <w:t>令</w:t>
      </w:r>
      <w:r>
        <w:t>離</w:t>
      </w:r>
      <w:r>
        <w:t>諸</w:t>
      </w:r>
      <w:r>
        <w:rPr>
          <w:highlight w:val="yellow"/>
        </w:rPr>
        <w:t>纏</w:t>
      </w:r>
      <w:r>
        <w:drawing>
          <wp:inline xmlns:a="http://schemas.openxmlformats.org/drawingml/2006/main" xmlns:pic="http://schemas.openxmlformats.org/drawingml/2006/picture">
            <wp:extent cx="182880" cy="155050"/>
            <wp:docPr id="85" name="Picture 8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55050"/>
                    </a:xfrm>
                    <a:prstGeom prst="rect"/>
                  </pic:spPr>
                </pic:pic>
              </a:graphicData>
            </a:graphic>
          </wp:inline>
        </w:drawing>
      </w:r>
      <w:r>
        <w:t>縛</w:t>
      </w:r>
      <w:r>
        <w:t>，</w:t>
      </w:r>
      <w:r>
        <w:t>如</w:t>
      </w:r>
      <w:r>
        <w:t>彼</w:t>
      </w:r>
      <w:r>
        <w:t>日</w:t>
      </w:r>
      <w:r>
        <w:t>光</w:t>
      </w:r>
      <w:r>
        <w:t>，</w:t>
      </w:r>
      <w:r>
        <w:t>破</w:t>
      </w:r>
      <w:r>
        <w:t>諸</w:t>
      </w:r>
      <w:r>
        <w:t>冥</w:t>
      </w:r>
      <w:r>
        <w:rPr>
          <w:highlight w:val="green"/>
        </w:rPr>
        <w:t>闇</w:t>
      </w:r>
      <w:r>
        <w:t>，</w:t>
      </w:r>
      <w:r>
        <w:rPr>
          <w:highlight w:val="yellow"/>
        </w:rPr>
        <w:t>滅</w:t>
      </w:r>
      <w:r>
        <w:drawing>
          <wp:inline xmlns:a="http://schemas.openxmlformats.org/drawingml/2006/main" xmlns:pic="http://schemas.openxmlformats.org/drawingml/2006/picture">
            <wp:extent cx="182880" cy="170180"/>
            <wp:docPr id="86" name="Picture 8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0180"/>
                    </a:xfrm>
                    <a:prstGeom prst="rect"/>
                  </pic:spPr>
                </pic:pic>
              </a:graphicData>
            </a:graphic>
          </wp:inline>
        </w:drawing>
      </w:r>
      <w:r>
        <w:t>諸</w:t>
      </w:r>
      <w:r>
        <w:t>罪</w:t>
      </w:r>
      <w:r>
        <w:t>垢</w:t>
      </w:r>
      <w:r>
        <w:t>、</w:t>
      </w:r>
      <w:r>
        <w:t>生</w:t>
      </w:r>
      <w:r>
        <w:rPr>
          <w:highlight w:val="yellow"/>
        </w:rPr>
        <w:t>善</w:t>
      </w:r>
      <w:r>
        <w:drawing>
          <wp:inline xmlns:a="http://schemas.openxmlformats.org/drawingml/2006/main" xmlns:pic="http://schemas.openxmlformats.org/drawingml/2006/picture">
            <wp:extent cx="182880" cy="166551"/>
            <wp:docPr id="87" name="Picture 8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66551"/>
                    </a:xfrm>
                    <a:prstGeom prst="rect"/>
                  </pic:spPr>
                </pic:pic>
              </a:graphicData>
            </a:graphic>
          </wp:inline>
        </w:drawing>
      </w:r>
      <w:r>
        <w:t>作</w:t>
      </w:r>
      <w:r>
        <w:t>意</w:t>
      </w:r>
      <w:r>
        <w:t>。</w:t>
      </w:r>
      <w:r>
        <w:rPr>
          <w:highlight w:val="yellow"/>
        </w:rPr>
        <w:t>善</w:t>
      </w:r>
      <w:r>
        <w:drawing>
          <wp:inline xmlns:a="http://schemas.openxmlformats.org/drawingml/2006/main" xmlns:pic="http://schemas.openxmlformats.org/drawingml/2006/picture">
            <wp:extent cx="182880" cy="166551"/>
            <wp:docPr id="88" name="Picture 8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66551"/>
                    </a:xfrm>
                    <a:prstGeom prst="rect"/>
                  </pic:spPr>
                </pic:pic>
              </a:graphicData>
            </a:graphic>
          </wp:inline>
        </w:drawing>
      </w:r>
      <w:r>
        <w:t>男</w:t>
      </w:r>
      <w:r>
        <w:t>子</w:t>
      </w:r>
      <w:r>
        <w:t>！</w:t>
      </w:r>
      <w:r>
        <w:t>若</w:t>
      </w:r>
      <w:r>
        <w:t>久</w:t>
      </w:r>
      <w:r>
        <w:t>生</w:t>
      </w:r>
      <w:r>
        <w:t>、</w:t>
      </w:r>
      <w:r>
        <w:t>若</w:t>
      </w:r>
      <w:r>
        <w:t>初</w:t>
      </w:r>
      <w:r>
        <w:t>生</w:t>
      </w:r>
      <w:r>
        <w:t>，</w:t>
      </w:r>
      <w:r>
        <w:t>一</w:t>
      </w:r>
      <w:r>
        <w:t>切</w:t>
      </w:r>
      <w:r>
        <w:t>眾</w:t>
      </w:r>
      <w:r>
        <w:t>生</w:t>
      </w:r>
      <w:r>
        <w:t>皆</w:t>
      </w:r>
      <w:r>
        <w:t>令</w:t>
      </w:r>
      <w:r>
        <w:t>解</w:t>
      </w:r>
      <w:r>
        <w:t>脫</w:t>
      </w:r>
      <w:r>
        <w:t>。</w:t>
      </w:r>
      <w:r>
        <w:t>」</w:t>
      </w:r>
    </w:p>
    <w:p/>
    <w:p>
      <w:r/>
      <w:r>
        <w:t>是</w:t>
      </w:r>
      <w:r>
        <w:t>時</w:t>
      </w:r>
      <w:r>
        <w:t>，</w:t>
      </w:r>
      <w:r>
        <w:t>彼</w:t>
      </w:r>
      <w:r>
        <w:t>佛</w:t>
      </w:r>
      <w:r>
        <w:t>說</w:t>
      </w:r>
      <w:r>
        <w:t>是</w:t>
      </w:r>
      <w:r>
        <w:t>法</w:t>
      </w:r>
      <w:r>
        <w:t>時</w:t>
      </w:r>
      <w:r>
        <w:t>，</w:t>
      </w:r>
      <w:r>
        <w:t>空</w:t>
      </w:r>
      <w:r>
        <w:t>中</w:t>
      </w:r>
      <w:r>
        <w:t>有</w:t>
      </w:r>
      <w:r>
        <w:t>聲</w:t>
      </w:r>
      <w:r>
        <w:t>說</w:t>
      </w:r>
      <w:r>
        <w:t>是</w:t>
      </w:r>
      <w:r>
        <w:rPr>
          <w:highlight w:val="green"/>
        </w:rPr>
        <w:t>伽</w:t>
      </w:r>
      <w:r>
        <w:t>陀</w:t>
      </w:r>
      <w:r>
        <w:t>：</w:t>
      </w:r>
    </w:p>
    <w:p/>
    <w:p>
      <w:r/>
      <w:r>
        <w:t>「</w:t>
      </w:r>
      <w:r>
        <w:t>如</w:t>
      </w:r>
      <w:r>
        <w:t>來</w:t>
      </w:r>
      <w:r>
        <w:t>大</w:t>
      </w:r>
      <w:r>
        <w:t>悲</w:t>
      </w:r>
      <w:r>
        <w:t>者</w:t>
      </w:r>
      <w:r>
        <w:t>，</w:t>
      </w:r>
      <w:r>
        <w:t xml:space="preserve">　</w:t>
      </w:r>
      <w:r>
        <w:t xml:space="preserve">　</w:t>
      </w:r>
      <w:r>
        <w:t>處</w:t>
      </w:r>
      <w:r>
        <w:t>清</w:t>
      </w:r>
      <w:r>
        <w:t>淨</w:t>
      </w:r>
      <w:r>
        <w:t>剎</w:t>
      </w:r>
      <w:r>
        <w:t>中</w:t>
      </w:r>
      <w:r>
        <w:t>，</w:t>
      </w:r>
    </w:p>
    <w:p>
      <w:r/>
      <w:r>
        <w:t>從</w:t>
      </w:r>
      <w:r>
        <w:rPr>
          <w:highlight w:val="yellow"/>
        </w:rPr>
        <w:t>善</w:t>
      </w:r>
      <w:r>
        <w:drawing>
          <wp:inline xmlns:a="http://schemas.openxmlformats.org/drawingml/2006/main" xmlns:pic="http://schemas.openxmlformats.org/drawingml/2006/picture">
            <wp:extent cx="182880" cy="166551"/>
            <wp:docPr id="89" name="Picture 8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66551"/>
                    </a:xfrm>
                    <a:prstGeom prst="rect"/>
                  </pic:spPr>
                </pic:pic>
              </a:graphicData>
            </a:graphic>
          </wp:inline>
        </w:drawing>
      </w:r>
      <w:r>
        <w:t>法</w:t>
      </w:r>
      <w:r>
        <w:t>種</w:t>
      </w:r>
      <w:r>
        <w:t>生</w:t>
      </w:r>
      <w:r>
        <w:t>，</w:t>
      </w:r>
      <w:r>
        <w:t xml:space="preserve">　</w:t>
      </w:r>
      <w:r>
        <w:t xml:space="preserve">　</w:t>
      </w:r>
      <w:r>
        <w:t>因</w:t>
      </w:r>
      <w:r>
        <w:t>果</w:t>
      </w:r>
      <w:r>
        <w:t>無</w:t>
      </w:r>
      <w:r>
        <w:t>所</w:t>
      </w:r>
      <w:r>
        <w:t>失</w:t>
      </w:r>
      <w:r>
        <w:t>。</w:t>
      </w:r>
    </w:p>
    <w:p>
      <w:r/>
      <w:r>
        <w:t>佛</w:t>
      </w:r>
      <w:r>
        <w:t>境</w:t>
      </w:r>
      <w:r>
        <w:t>界</w:t>
      </w:r>
      <w:r>
        <w:t>清</w:t>
      </w:r>
      <w:r>
        <w:t>淨</w:t>
      </w:r>
      <w:r>
        <w:t>，</w:t>
      </w:r>
      <w:r>
        <w:t xml:space="preserve">　</w:t>
      </w:r>
      <w:r>
        <w:t xml:space="preserve">　</w:t>
      </w:r>
      <w:r>
        <w:t>開</w:t>
      </w:r>
      <w:r>
        <w:t>微</w:t>
      </w:r>
      <w:r>
        <w:t>妙</w:t>
      </w:r>
      <w:r>
        <w:t>法</w:t>
      </w:r>
      <w:r>
        <w:t>門</w:t>
      </w:r>
      <w:r>
        <w:t>，</w:t>
      </w:r>
    </w:p>
    <w:p>
      <w:r/>
      <w:r>
        <w:t>以</w:t>
      </w:r>
      <w:r>
        <w:t>大</w:t>
      </w:r>
      <w:r>
        <w:t>悲</w:t>
      </w:r>
      <w:r>
        <w:t>方</w:t>
      </w:r>
      <w:r>
        <w:t>便</w:t>
      </w:r>
      <w:r>
        <w:t>，</w:t>
      </w:r>
      <w:r>
        <w:t xml:space="preserve">　</w:t>
      </w:r>
      <w:r>
        <w:t xml:space="preserve">　</w:t>
      </w:r>
      <w:r>
        <w:t>度</w:t>
      </w:r>
      <w:r>
        <w:t>諸</w:t>
      </w:r>
      <w:r>
        <w:t>眾</w:t>
      </w:r>
      <w:r>
        <w:t>生</w:t>
      </w:r>
      <w:r>
        <w:t>類</w:t>
      </w:r>
      <w:r>
        <w:t>。</w:t>
      </w:r>
    </w:p>
    <w:p>
      <w:r/>
      <w:r>
        <w:t>次</w:t>
      </w:r>
      <w:r>
        <w:t>第</w:t>
      </w:r>
      <w:r>
        <w:t>而</w:t>
      </w:r>
      <w:r>
        <w:t>開</w:t>
      </w:r>
      <w:r>
        <w:t>導</w:t>
      </w:r>
      <w:r>
        <w:t>，</w:t>
      </w:r>
      <w:r>
        <w:t xml:space="preserve">　</w:t>
      </w:r>
      <w:r>
        <w:t xml:space="preserve">　</w:t>
      </w:r>
      <w:r>
        <w:t>皆</w:t>
      </w:r>
      <w:r>
        <w:t>令</w:t>
      </w:r>
      <w:r>
        <w:t>至</w:t>
      </w:r>
      <w:r>
        <w:rPr>
          <w:highlight w:val="yellow"/>
        </w:rPr>
        <w:t>涅</w:t>
      </w:r>
      <w:r>
        <w:drawing>
          <wp:inline xmlns:a="http://schemas.openxmlformats.org/drawingml/2006/main" xmlns:pic="http://schemas.openxmlformats.org/drawingml/2006/picture">
            <wp:extent cx="182880" cy="177938"/>
            <wp:docPr id="90" name="Picture 9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7938"/>
                    </a:xfrm>
                    <a:prstGeom prst="rect"/>
                  </pic:spPr>
                </pic:pic>
              </a:graphicData>
            </a:graphic>
          </wp:inline>
        </w:drawing>
      </w:r>
      <w:r>
        <w:t>槃</w:t>
      </w:r>
      <w:r>
        <w:t>，</w:t>
      </w:r>
    </w:p>
    <w:p>
      <w:r/>
      <w:r>
        <w:t>常</w:t>
      </w:r>
      <w:r>
        <w:t>寂</w:t>
      </w:r>
      <w:r>
        <w:t>靜</w:t>
      </w:r>
      <w:r>
        <w:t>世</w:t>
      </w:r>
      <w:r>
        <w:t>間</w:t>
      </w:r>
      <w:r>
        <w:t>，</w:t>
      </w:r>
      <w:r>
        <w:t xml:space="preserve">　</w:t>
      </w:r>
      <w:r>
        <w:t xml:space="preserve">　</w:t>
      </w:r>
      <w:r>
        <w:t>諸</w:t>
      </w:r>
      <w:r>
        <w:t>所</w:t>
      </w:r>
      <w:r>
        <w:t>作</w:t>
      </w:r>
      <w:r>
        <w:t>無</w:t>
      </w:r>
      <w:r>
        <w:t>染</w:t>
      </w:r>
      <w:r>
        <w:t>。</w:t>
      </w:r>
    </w:p>
    <w:p>
      <w:r/>
      <w:r>
        <w:t>自</w:t>
      </w:r>
      <w:r>
        <w:t>從</w:t>
      </w:r>
      <w:r>
        <w:t>無</w:t>
      </w:r>
      <w:r>
        <w:t>始</w:t>
      </w:r>
      <w:r>
        <w:t>劫</w:t>
      </w:r>
      <w:r>
        <w:t>，</w:t>
      </w:r>
      <w:r>
        <w:t xml:space="preserve">　</w:t>
      </w:r>
      <w:r>
        <w:t xml:space="preserve">　</w:t>
      </w:r>
      <w:r>
        <w:t>若</w:t>
      </w:r>
      <w:r>
        <w:t>久</w:t>
      </w:r>
      <w:r>
        <w:t>生</w:t>
      </w:r>
      <w:r>
        <w:t>初</w:t>
      </w:r>
      <w:r>
        <w:t>生</w:t>
      </w:r>
      <w:r>
        <w:t>，</w:t>
      </w:r>
    </w:p>
    <w:p>
      <w:r/>
      <w:r>
        <w:t>三</w:t>
      </w:r>
      <w:r>
        <w:t>界</w:t>
      </w:r>
      <w:r>
        <w:t>六</w:t>
      </w:r>
      <w:r>
        <w:t>道</w:t>
      </w:r>
      <w:r>
        <w:t>中</w:t>
      </w:r>
      <w:r>
        <w:t>，</w:t>
      </w:r>
      <w:r>
        <w:t xml:space="preserve">　</w:t>
      </w:r>
      <w:r>
        <w:t xml:space="preserve">　</w:t>
      </w:r>
      <w:r>
        <w:t>無</w:t>
      </w:r>
      <w:r>
        <w:t>數</w:t>
      </w:r>
      <w:r>
        <w:t>眾</w:t>
      </w:r>
      <w:r>
        <w:t>生</w:t>
      </w:r>
      <w:r>
        <w:t>聚</w:t>
      </w:r>
      <w:r>
        <w:t>。</w:t>
      </w:r>
    </w:p>
    <w:p>
      <w:r/>
      <w:r>
        <w:t>佛</w:t>
      </w:r>
      <w:r>
        <w:t>悲</w:t>
      </w:r>
      <w:r>
        <w:t>願</w:t>
      </w:r>
      <w:r>
        <w:t>力</w:t>
      </w:r>
      <w:r>
        <w:t>故</w:t>
      </w:r>
      <w:r>
        <w:t>，</w:t>
      </w:r>
      <w:r>
        <w:t xml:space="preserve">　</w:t>
      </w:r>
      <w:r>
        <w:t xml:space="preserve">　</w:t>
      </w:r>
      <w:r>
        <w:t>咸</w:t>
      </w:r>
      <w:r>
        <w:t>歸</w:t>
      </w:r>
      <w:r>
        <w:t>解</w:t>
      </w:r>
      <w:r>
        <w:t>脫</w:t>
      </w:r>
      <w:r>
        <w:t>門</w:t>
      </w:r>
      <w:r>
        <w:t>，</w:t>
      </w:r>
    </w:p>
    <w:p>
      <w:r/>
      <w:r>
        <w:t>若</w:t>
      </w:r>
      <w:r>
        <w:t>世</w:t>
      </w:r>
      <w:r>
        <w:t>出</w:t>
      </w:r>
      <w:r>
        <w:t>世</w:t>
      </w:r>
      <w:r>
        <w:t>間</w:t>
      </w:r>
      <w:r>
        <w:t>，</w:t>
      </w:r>
      <w:r>
        <w:t xml:space="preserve">　</w:t>
      </w:r>
      <w:r>
        <w:t xml:space="preserve">　</w:t>
      </w:r>
      <w:r>
        <w:t>普</w:t>
      </w:r>
      <w:r>
        <w:t>得</w:t>
      </w:r>
      <w:r>
        <w:t>大</w:t>
      </w:r>
      <w:r>
        <w:t>利</w:t>
      </w:r>
      <w:r>
        <w:rPr>
          <w:highlight w:val="green"/>
        </w:rPr>
        <w:t>樂</w:t>
      </w:r>
      <w:r>
        <w:t>。</w:t>
      </w:r>
      <w:r>
        <w:t>」</w:t>
      </w:r>
    </w:p>
    <w:p/>
    <w:p>
      <w:r/>
      <w:r>
        <w:t>爾</w:t>
      </w:r>
      <w:r>
        <w:t>時</w:t>
      </w:r>
      <w:r>
        <w:t>，</w:t>
      </w:r>
      <w:r>
        <w:t>月</w:t>
      </w:r>
      <w:r>
        <w:t>上</w:t>
      </w:r>
      <w:r>
        <w:t>境</w:t>
      </w:r>
      <w:r>
        <w:t>界</w:t>
      </w:r>
      <w:r>
        <w:t>如</w:t>
      </w:r>
      <w:r>
        <w:t>來</w:t>
      </w:r>
      <w:r>
        <w:t>即</w:t>
      </w:r>
      <w:r>
        <w:t>於</w:t>
      </w:r>
      <w:r>
        <w:t>會</w:t>
      </w:r>
      <w:r>
        <w:t>中</w:t>
      </w:r>
      <w:r>
        <w:t>放</w:t>
      </w:r>
      <w:r>
        <w:t>大</w:t>
      </w:r>
      <w:r>
        <w:t>希</w:t>
      </w:r>
      <w:r>
        <w:t>有</w:t>
      </w:r>
      <w:r>
        <w:t>淨</w:t>
      </w:r>
      <w:r>
        <w:t>妙</w:t>
      </w:r>
      <w:r>
        <w:t>光</w:t>
      </w:r>
      <w:r>
        <w:t>明</w:t>
      </w:r>
      <w:r>
        <w:t>，</w:t>
      </w:r>
      <w:r>
        <w:t>於</w:t>
      </w:r>
      <w:r>
        <w:t>其</w:t>
      </w:r>
      <w:r>
        <w:t>光</w:t>
      </w:r>
      <w:r>
        <w:t>中</w:t>
      </w:r>
      <w:r>
        <w:t>出</w:t>
      </w:r>
      <w:r>
        <w:t>廣</w:t>
      </w:r>
      <w:r>
        <w:t>大</w:t>
      </w:r>
      <w:r>
        <w:t>聲</w:t>
      </w:r>
      <w:r>
        <w:t>普</w:t>
      </w:r>
      <w:r>
        <w:t>震</w:t>
      </w:r>
      <w:r>
        <w:t>十</w:t>
      </w:r>
      <w:r>
        <w:t>方</w:t>
      </w:r>
      <w:r>
        <w:t>，</w:t>
      </w:r>
      <w:r>
        <w:t>復</w:t>
      </w:r>
      <w:r>
        <w:t>於</w:t>
      </w:r>
      <w:r>
        <w:t>聲</w:t>
      </w:r>
      <w:r>
        <w:t>中</w:t>
      </w:r>
      <w:r>
        <w:t>出</w:t>
      </w:r>
      <w:r>
        <w:t>如</w:t>
      </w:r>
      <w:r>
        <w:t>是</w:t>
      </w:r>
      <w:r>
        <w:t>言</w:t>
      </w:r>
      <w:r>
        <w:t>：</w:t>
      </w:r>
      <w:r>
        <w:t>「</w:t>
      </w:r>
      <w:r>
        <w:rPr>
          <w:highlight w:val="yellow"/>
        </w:rPr>
        <w:t>善</w:t>
      </w:r>
      <w:r>
        <w:drawing>
          <wp:inline xmlns:a="http://schemas.openxmlformats.org/drawingml/2006/main" xmlns:pic="http://schemas.openxmlformats.org/drawingml/2006/picture">
            <wp:extent cx="182880" cy="166551"/>
            <wp:docPr id="91" name="Picture 9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66551"/>
                    </a:xfrm>
                    <a:prstGeom prst="rect"/>
                  </pic:spPr>
                </pic:pic>
              </a:graphicData>
            </a:graphic>
          </wp:inline>
        </w:drawing>
      </w:r>
      <w:r>
        <w:t>哉</w:t>
      </w:r>
      <w:r>
        <w:t>！</w:t>
      </w:r>
      <w:r>
        <w:t>諸</w:t>
      </w:r>
      <w:r>
        <w:t>佛</w:t>
      </w:r>
      <w:r>
        <w:t>神</w:t>
      </w:r>
      <w:r>
        <w:t>通</w:t>
      </w:r>
      <w:r>
        <w:t>力</w:t>
      </w:r>
      <w:r>
        <w:t>。</w:t>
      </w:r>
      <w:r>
        <w:rPr>
          <w:highlight w:val="yellow"/>
        </w:rPr>
        <w:t>善</w:t>
      </w:r>
      <w:r>
        <w:drawing>
          <wp:inline xmlns:a="http://schemas.openxmlformats.org/drawingml/2006/main" xmlns:pic="http://schemas.openxmlformats.org/drawingml/2006/picture">
            <wp:extent cx="182880" cy="166551"/>
            <wp:docPr id="92" name="Picture 9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66551"/>
                    </a:xfrm>
                    <a:prstGeom prst="rect"/>
                  </pic:spPr>
                </pic:pic>
              </a:graphicData>
            </a:graphic>
          </wp:inline>
        </w:drawing>
      </w:r>
      <w:r>
        <w:t>哉</w:t>
      </w:r>
      <w:r>
        <w:t>！</w:t>
      </w:r>
      <w:r>
        <w:t>妙</w:t>
      </w:r>
      <w:r>
        <w:t>法</w:t>
      </w:r>
      <w:r>
        <w:t>功</w:t>
      </w:r>
      <w:r>
        <w:t>德</w:t>
      </w:r>
      <w:r>
        <w:t>力</w:t>
      </w:r>
      <w:r>
        <w:t>。</w:t>
      </w:r>
      <w:r>
        <w:rPr>
          <w:highlight w:val="yellow"/>
        </w:rPr>
        <w:t>善</w:t>
      </w:r>
      <w:r>
        <w:drawing>
          <wp:inline xmlns:a="http://schemas.openxmlformats.org/drawingml/2006/main" xmlns:pic="http://schemas.openxmlformats.org/drawingml/2006/picture">
            <wp:extent cx="182880" cy="166551"/>
            <wp:docPr id="93" name="Picture 9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66551"/>
                    </a:xfrm>
                    <a:prstGeom prst="rect"/>
                  </pic:spPr>
                </pic:pic>
              </a:graphicData>
            </a:graphic>
          </wp:inline>
        </w:drawing>
      </w:r>
      <w:r>
        <w:t>哉</w:t>
      </w:r>
      <w:r>
        <w:t>！</w:t>
      </w:r>
      <w:r>
        <w:t>和</w:t>
      </w:r>
      <w:r>
        <w:t>合</w:t>
      </w:r>
      <w:r>
        <w:t>大</w:t>
      </w:r>
      <w:r>
        <w:t>集</w:t>
      </w:r>
      <w:r>
        <w:t>會</w:t>
      </w:r>
      <w:r>
        <w:t>，</w:t>
      </w:r>
      <w:r>
        <w:t>種</w:t>
      </w:r>
      <w:r>
        <w:t>種</w:t>
      </w:r>
      <w:r>
        <w:t>神</w:t>
      </w:r>
      <w:r>
        <w:t>變</w:t>
      </w:r>
      <w:r>
        <w:t>不</w:t>
      </w:r>
      <w:r>
        <w:t>思</w:t>
      </w:r>
      <w:r>
        <w:t>議</w:t>
      </w:r>
      <w:r>
        <w:t>。</w:t>
      </w:r>
      <w:r>
        <w:rPr>
          <w:highlight w:val="yellow"/>
        </w:rPr>
        <w:t>善</w:t>
      </w:r>
      <w:r>
        <w:drawing>
          <wp:inline xmlns:a="http://schemas.openxmlformats.org/drawingml/2006/main" xmlns:pic="http://schemas.openxmlformats.org/drawingml/2006/picture">
            <wp:extent cx="182880" cy="166551"/>
            <wp:docPr id="94" name="Picture 9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66551"/>
                    </a:xfrm>
                    <a:prstGeom prst="rect"/>
                  </pic:spPr>
                </pic:pic>
              </a:graphicData>
            </a:graphic>
          </wp:inline>
        </w:drawing>
      </w:r>
      <w:r>
        <w:t>哉</w:t>
      </w:r>
      <w:r>
        <w:t>！</w:t>
      </w:r>
      <w:r>
        <w:t>宣</w:t>
      </w:r>
      <w:r>
        <w:t>說</w:t>
      </w:r>
      <w:r>
        <w:t>妙</w:t>
      </w:r>
      <w:r>
        <w:t>法</w:t>
      </w:r>
      <w:r>
        <w:t>門</w:t>
      </w:r>
      <w:r>
        <w:t>，</w:t>
      </w:r>
      <w:r>
        <w:t>一</w:t>
      </w:r>
      <w:r>
        <w:t>切</w:t>
      </w:r>
      <w:r>
        <w:t>眾</w:t>
      </w:r>
      <w:r>
        <w:t>生</w:t>
      </w:r>
      <w:r>
        <w:t>得</w:t>
      </w:r>
      <w:r>
        <w:t>利</w:t>
      </w:r>
      <w:r>
        <w:rPr>
          <w:highlight w:val="green"/>
        </w:rPr>
        <w:t>樂</w:t>
      </w:r>
      <w:r>
        <w:t>。</w:t>
      </w:r>
      <w:r>
        <w:t>」</w:t>
      </w:r>
    </w:p>
    <w:p/>
    <w:p>
      <w:r/>
      <w:r>
        <w:t>爾</w:t>
      </w:r>
      <w:r>
        <w:t>時</w:t>
      </w:r>
      <w:r>
        <w:t>，</w:t>
      </w:r>
      <w:r>
        <w:t>藥</w:t>
      </w:r>
      <w:r>
        <w:t>王</w:t>
      </w:r>
      <w:r>
        <w:t>軍</w:t>
      </w:r>
      <w:r>
        <w:t>菩</w:t>
      </w:r>
      <w:r>
        <w:t>薩</w:t>
      </w:r>
      <w:r>
        <w:t>見</w:t>
      </w:r>
      <w:r>
        <w:t>大</w:t>
      </w:r>
      <w:r>
        <w:t>光</w:t>
      </w:r>
      <w:r>
        <w:t>明</w:t>
      </w:r>
      <w:r>
        <w:t>，</w:t>
      </w:r>
      <w:r>
        <w:t>又</w:t>
      </w:r>
      <w:r>
        <w:t>聞</w:t>
      </w:r>
      <w:r>
        <w:t>空</w:t>
      </w:r>
      <w:r>
        <w:t>中</w:t>
      </w:r>
      <w:r>
        <w:t>作</w:t>
      </w:r>
      <w:r>
        <w:t>如</w:t>
      </w:r>
      <w:r>
        <w:t>是</w:t>
      </w:r>
      <w:r>
        <w:t>聲</w:t>
      </w:r>
      <w:r>
        <w:t>稱</w:t>
      </w:r>
      <w:r>
        <w:t>揚</w:t>
      </w:r>
      <w:r>
        <w:rPr>
          <w:highlight w:val="yellow"/>
        </w:rPr>
        <w:t>讚</w:t>
      </w:r>
      <w:r>
        <w:drawing>
          <wp:inline xmlns:a="http://schemas.openxmlformats.org/drawingml/2006/main" xmlns:pic="http://schemas.openxmlformats.org/drawingml/2006/picture">
            <wp:extent cx="182880" cy="148917"/>
            <wp:docPr id="95" name="Picture 9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48917"/>
                    </a:xfrm>
                    <a:prstGeom prst="rect"/>
                  </pic:spPr>
                </pic:pic>
              </a:graphicData>
            </a:graphic>
          </wp:inline>
        </w:drawing>
      </w:r>
      <w:r>
        <w:t>歎</w:t>
      </w:r>
      <w:r>
        <w:t>，</w:t>
      </w:r>
      <w:r>
        <w:t>合</w:t>
      </w:r>
      <w:r>
        <w:t>掌</w:t>
      </w:r>
      <w:r>
        <w:t>恭</w:t>
      </w:r>
      <w:r>
        <w:t>敬</w:t>
      </w:r>
      <w:r>
        <w:t>，</w:t>
      </w:r>
      <w:r>
        <w:t>禮</w:t>
      </w:r>
      <w:r>
        <w:t>彼</w:t>
      </w:r>
      <w:r>
        <w:t>佛</w:t>
      </w:r>
      <w:r>
        <w:t>足</w:t>
      </w:r>
      <w:r>
        <w:t>，</w:t>
      </w:r>
      <w:r>
        <w:t>前</w:t>
      </w:r>
      <w:r>
        <w:t>白</w:t>
      </w:r>
      <w:r>
        <w:t>佛</w:t>
      </w:r>
      <w:r>
        <w:t>言</w:t>
      </w:r>
      <w:r>
        <w:t>：</w:t>
      </w:r>
      <w:r>
        <w:t>「</w:t>
      </w:r>
      <w:r>
        <w:t>世</w:t>
      </w:r>
      <w:r>
        <w:t>尊</w:t>
      </w:r>
      <w:r>
        <w:t>！</w:t>
      </w:r>
      <w:r>
        <w:t>何</w:t>
      </w:r>
      <w:r>
        <w:t>因</w:t>
      </w:r>
      <w:r>
        <w:t>緣</w:t>
      </w:r>
      <w:r>
        <w:t>故</w:t>
      </w:r>
      <w:r>
        <w:t>放</w:t>
      </w:r>
      <w:r>
        <w:t>是</w:t>
      </w:r>
      <w:r>
        <w:t>光</w:t>
      </w:r>
      <w:r>
        <w:t>明</w:t>
      </w:r>
      <w:r>
        <w:t>？</w:t>
      </w:r>
      <w:r>
        <w:t>」</w:t>
      </w:r>
    </w:p>
    <w:p/>
    <w:p>
      <w:r/>
      <w:r>
        <w:t>彼</w:t>
      </w:r>
      <w:r>
        <w:t>佛</w:t>
      </w:r>
      <w:r>
        <w:t>言</w:t>
      </w:r>
      <w:r>
        <w:t>：</w:t>
      </w:r>
      <w:r>
        <w:t>「</w:t>
      </w:r>
      <w:r>
        <w:rPr>
          <w:highlight w:val="yellow"/>
        </w:rPr>
        <w:t>善</w:t>
      </w:r>
      <w:r>
        <w:drawing>
          <wp:inline xmlns:a="http://schemas.openxmlformats.org/drawingml/2006/main" xmlns:pic="http://schemas.openxmlformats.org/drawingml/2006/picture">
            <wp:extent cx="182880" cy="166551"/>
            <wp:docPr id="96" name="Picture 9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66551"/>
                    </a:xfrm>
                    <a:prstGeom prst="rect"/>
                  </pic:spPr>
                </pic:pic>
              </a:graphicData>
            </a:graphic>
          </wp:inline>
        </w:drawing>
      </w:r>
      <w:r>
        <w:t>男</w:t>
      </w:r>
      <w:r>
        <w:t>子</w:t>
      </w:r>
      <w:r>
        <w:t>！</w:t>
      </w:r>
      <w:r>
        <w:t>汝</w:t>
      </w:r>
      <w:r>
        <w:t>今</w:t>
      </w:r>
      <w:r>
        <w:t>見</w:t>
      </w:r>
      <w:r>
        <w:t>此</w:t>
      </w:r>
      <w:r>
        <w:t>會</w:t>
      </w:r>
      <w:r>
        <w:t>中</w:t>
      </w:r>
      <w:r>
        <w:t>諸</w:t>
      </w:r>
      <w:r>
        <w:t>初</w:t>
      </w:r>
      <w:r>
        <w:t>生</w:t>
      </w:r>
      <w:r>
        <w:t>者</w:t>
      </w:r>
      <w:r>
        <w:t>不</w:t>
      </w:r>
      <w:r>
        <w:t>？</w:t>
      </w:r>
      <w:r>
        <w:t>」</w:t>
      </w:r>
    </w:p>
    <w:p/>
    <w:p>
      <w:r/>
      <w:r>
        <w:t>答</w:t>
      </w:r>
      <w:r>
        <w:t>言</w:t>
      </w:r>
      <w:r>
        <w:t>：</w:t>
      </w:r>
      <w:r>
        <w:t>「</w:t>
      </w:r>
      <w:r>
        <w:t>已</w:t>
      </w:r>
      <w:r>
        <w:t>見</w:t>
      </w:r>
      <w:r>
        <w:t>。</w:t>
      </w:r>
      <w:r>
        <w:t>」</w:t>
      </w:r>
    </w:p>
    <w:p/>
    <w:p>
      <w:r/>
      <w:r>
        <w:t>彼</w:t>
      </w:r>
      <w:r>
        <w:t>佛</w:t>
      </w:r>
      <w:r>
        <w:t>言</w:t>
      </w:r>
      <w:r>
        <w:t>：</w:t>
      </w:r>
      <w:r>
        <w:t>「</w:t>
      </w:r>
      <w:r>
        <w:rPr>
          <w:highlight w:val="yellow"/>
        </w:rPr>
        <w:t>善</w:t>
      </w:r>
      <w:r>
        <w:drawing>
          <wp:inline xmlns:a="http://schemas.openxmlformats.org/drawingml/2006/main" xmlns:pic="http://schemas.openxmlformats.org/drawingml/2006/picture">
            <wp:extent cx="182880" cy="166551"/>
            <wp:docPr id="97" name="Picture 9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66551"/>
                    </a:xfrm>
                    <a:prstGeom prst="rect"/>
                  </pic:spPr>
                </pic:pic>
              </a:graphicData>
            </a:graphic>
          </wp:inline>
        </w:drawing>
      </w:r>
      <w:r>
        <w:t>男</w:t>
      </w:r>
      <w:r>
        <w:t>子</w:t>
      </w:r>
      <w:r>
        <w:t>！</w:t>
      </w:r>
      <w:r>
        <w:t>此</w:t>
      </w:r>
      <w:r>
        <w:t>諸</w:t>
      </w:r>
      <w:r>
        <w:t>人</w:t>
      </w:r>
      <w:r>
        <w:t>眾</w:t>
      </w:r>
      <w:r>
        <w:t>，</w:t>
      </w:r>
      <w:r>
        <w:t>根</w:t>
      </w:r>
      <w:r>
        <w:t>緣</w:t>
      </w:r>
      <w:r>
        <w:t>成</w:t>
      </w:r>
      <w:r>
        <w:t>熟</w:t>
      </w:r>
      <w:r>
        <w:t>，</w:t>
      </w:r>
      <w:r>
        <w:t>即</w:t>
      </w:r>
      <w:r>
        <w:t>於</w:t>
      </w:r>
      <w:r>
        <w:t>是</w:t>
      </w:r>
      <w:r>
        <w:t>日</w:t>
      </w:r>
      <w:r>
        <w:t>，</w:t>
      </w:r>
      <w:r>
        <w:t>聞</w:t>
      </w:r>
      <w:r>
        <w:t>我</w:t>
      </w:r>
      <w:r>
        <w:t>說</w:t>
      </w:r>
      <w:r>
        <w:t>法</w:t>
      </w:r>
      <w:r>
        <w:t>，</w:t>
      </w:r>
      <w:r>
        <w:t>一</w:t>
      </w:r>
      <w:r>
        <w:t>一</w:t>
      </w:r>
      <w:r>
        <w:t>皆</w:t>
      </w:r>
      <w:r>
        <w:t>當</w:t>
      </w:r>
      <w:r>
        <w:t>圓</w:t>
      </w:r>
      <w:r>
        <w:t>滿</w:t>
      </w:r>
      <w:r>
        <w:t>十</w:t>
      </w:r>
      <w:r>
        <w:t>地</w:t>
      </w:r>
      <w:r>
        <w:t>。</w:t>
      </w:r>
      <w:r>
        <w:t>」</w:t>
      </w:r>
    </w:p>
    <w:p/>
    <w:p>
      <w:r/>
      <w:r>
        <w:t>爾</w:t>
      </w:r>
      <w:r>
        <w:t>時</w:t>
      </w:r>
      <w:r>
        <w:t>，</w:t>
      </w:r>
      <w:r>
        <w:t>藥</w:t>
      </w:r>
      <w:r>
        <w:t>王</w:t>
      </w:r>
      <w:r>
        <w:t>軍</w:t>
      </w:r>
      <w:r>
        <w:t>菩</w:t>
      </w:r>
      <w:r>
        <w:t>薩</w:t>
      </w:r>
      <w:r>
        <w:t>即</w:t>
      </w:r>
      <w:r>
        <w:t>從</w:t>
      </w:r>
      <w:r>
        <w:t>座</w:t>
      </w:r>
      <w:r>
        <w:t>起</w:t>
      </w:r>
      <w:r>
        <w:t>，</w:t>
      </w:r>
      <w:r>
        <w:rPr>
          <w:highlight w:val="green"/>
        </w:rPr>
        <w:t>踊</w:t>
      </w:r>
      <w:r>
        <w:t>身</w:t>
      </w:r>
      <w:r>
        <w:t>虛</w:t>
      </w:r>
      <w:r>
        <w:t>空</w:t>
      </w:r>
      <w:r>
        <w:t>高</w:t>
      </w:r>
      <w:r>
        <w:t>八</w:t>
      </w:r>
      <w:r>
        <w:t>萬</w:t>
      </w:r>
      <w:r>
        <w:t>由</w:t>
      </w:r>
      <w:r>
        <w:t>旬</w:t>
      </w:r>
      <w:r>
        <w:t>。</w:t>
      </w:r>
      <w:r>
        <w:t>是</w:t>
      </w:r>
      <w:r>
        <w:t>時</w:t>
      </w:r>
      <w:r>
        <w:t>，</w:t>
      </w:r>
      <w:r>
        <w:t>復</w:t>
      </w:r>
      <w:r>
        <w:t>有</w:t>
      </w:r>
      <w:r>
        <w:t>八</w:t>
      </w:r>
      <w:r>
        <w:t>萬</w:t>
      </w:r>
      <w:r>
        <w:t>俱</w:t>
      </w:r>
      <w:r>
        <w:rPr>
          <w:highlight w:val="green"/>
        </w:rPr>
        <w:t>胝</w:t>
      </w:r>
      <w:r>
        <w:t>天</w:t>
      </w:r>
      <w:r>
        <w:t>人</w:t>
      </w:r>
      <w:r>
        <w:t>，</w:t>
      </w:r>
      <w:r>
        <w:t>於</w:t>
      </w:r>
      <w:r>
        <w:t>虛</w:t>
      </w:r>
      <w:r>
        <w:t>空</w:t>
      </w:r>
      <w:r>
        <w:t>中</w:t>
      </w:r>
      <w:r>
        <w:t>，</w:t>
      </w:r>
      <w:r>
        <w:t>雨</w:t>
      </w:r>
      <w:r>
        <w:t>諸</w:t>
      </w:r>
      <w:r>
        <w:t>妙</w:t>
      </w:r>
      <w:r>
        <w:t>華</w:t>
      </w:r>
      <w:r>
        <w:t>供</w:t>
      </w:r>
      <w:r>
        <w:t>養</w:t>
      </w:r>
      <w:r>
        <w:t>彼</w:t>
      </w:r>
      <w:r>
        <w:t>佛</w:t>
      </w:r>
      <w:r>
        <w:t>。</w:t>
      </w:r>
      <w:r>
        <w:t>時</w:t>
      </w:r>
      <w:r>
        <w:t>諸</w:t>
      </w:r>
      <w:r>
        <w:t>初</w:t>
      </w:r>
      <w:r>
        <w:t>生</w:t>
      </w:r>
      <w:r>
        <w:t>者</w:t>
      </w:r>
      <w:r>
        <w:t>，</w:t>
      </w:r>
      <w:r>
        <w:t>各</w:t>
      </w:r>
      <w:r>
        <w:t>各</w:t>
      </w:r>
      <w:r>
        <w:t>恭</w:t>
      </w:r>
      <w:r>
        <w:t>敬</w:t>
      </w:r>
      <w:r>
        <w:t>頂</w:t>
      </w:r>
      <w:r>
        <w:t>禮</w:t>
      </w:r>
      <w:r>
        <w:t>世</w:t>
      </w:r>
      <w:r>
        <w:t>尊</w:t>
      </w:r>
      <w:r>
        <w:t>。</w:t>
      </w:r>
      <w:r>
        <w:t>是</w:t>
      </w:r>
      <w:r>
        <w:t>時</w:t>
      </w:r>
      <w:r>
        <w:t>，</w:t>
      </w:r>
      <w:r>
        <w:t>十</w:t>
      </w:r>
      <w:r>
        <w:t>方</w:t>
      </w:r>
      <w:r>
        <w:t>有</w:t>
      </w:r>
      <w:r>
        <w:t>諸</w:t>
      </w:r>
      <w:r>
        <w:t>菩</w:t>
      </w:r>
      <w:r>
        <w:t>薩</w:t>
      </w:r>
      <w:r>
        <w:t>，</w:t>
      </w:r>
      <w:r>
        <w:t>乃</w:t>
      </w:r>
      <w:r>
        <w:t>至</w:t>
      </w:r>
      <w:r>
        <w:t>一</w:t>
      </w:r>
      <w:r>
        <w:t>切</w:t>
      </w:r>
      <w:r>
        <w:t>龍</w:t>
      </w:r>
      <w:r>
        <w:t>神</w:t>
      </w:r>
      <w:r>
        <w:t>、</w:t>
      </w:r>
      <w:r>
        <w:t>夜</w:t>
      </w:r>
      <w:r>
        <w:t>叉</w:t>
      </w:r>
      <w:r>
        <w:t>等</w:t>
      </w:r>
      <w:r>
        <w:t>，</w:t>
      </w:r>
      <w:r>
        <w:t>又</w:t>
      </w:r>
      <w:r>
        <w:t>悉</w:t>
      </w:r>
      <w:r>
        <w:t>雲</w:t>
      </w:r>
      <w:r>
        <w:t>集</w:t>
      </w:r>
      <w:r>
        <w:t>。</w:t>
      </w:r>
      <w:r>
        <w:t>時</w:t>
      </w:r>
      <w:r>
        <w:t>，</w:t>
      </w:r>
      <w:r>
        <w:t>藥</w:t>
      </w:r>
      <w:r>
        <w:t>王</w:t>
      </w:r>
      <w:r>
        <w:t>軍</w:t>
      </w:r>
      <w:r>
        <w:t>菩</w:t>
      </w:r>
      <w:r>
        <w:t>薩</w:t>
      </w:r>
      <w:r>
        <w:t>於</w:t>
      </w:r>
      <w:r>
        <w:t>虛</w:t>
      </w:r>
      <w:r>
        <w:t>空</w:t>
      </w:r>
      <w:r>
        <w:t>中</w:t>
      </w:r>
      <w:r>
        <w:t>合</w:t>
      </w:r>
      <w:r>
        <w:t>掌</w:t>
      </w:r>
      <w:r>
        <w:t>，</w:t>
      </w:r>
      <w:r>
        <w:t>一</w:t>
      </w:r>
      <w:r>
        <w:t>心</w:t>
      </w:r>
      <w:r>
        <w:t>而</w:t>
      </w:r>
      <w:r>
        <w:t>向</w:t>
      </w:r>
      <w:r>
        <w:t>彼</w:t>
      </w:r>
      <w:r>
        <w:t>佛</w:t>
      </w:r>
      <w:r>
        <w:t>說</w:t>
      </w:r>
      <w:r>
        <w:t>是</w:t>
      </w:r>
      <w:r>
        <w:rPr>
          <w:highlight w:val="green"/>
        </w:rPr>
        <w:t>伽</w:t>
      </w:r>
      <w:r>
        <w:t>陀</w:t>
      </w:r>
      <w:r>
        <w:t>：</w:t>
      </w:r>
    </w:p>
    <w:p/>
    <w:p>
      <w:r/>
      <w:r>
        <w:t>「</w:t>
      </w:r>
      <w:r>
        <w:rPr>
          <w:highlight w:val="yellow"/>
        </w:rPr>
        <w:t>善</w:t>
      </w:r>
      <w:r>
        <w:drawing>
          <wp:inline xmlns:a="http://schemas.openxmlformats.org/drawingml/2006/main" xmlns:pic="http://schemas.openxmlformats.org/drawingml/2006/picture">
            <wp:extent cx="182880" cy="166551"/>
            <wp:docPr id="98" name="Picture 9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66551"/>
                    </a:xfrm>
                    <a:prstGeom prst="rect"/>
                  </pic:spPr>
                </pic:pic>
              </a:graphicData>
            </a:graphic>
          </wp:inline>
        </w:drawing>
      </w:r>
      <w:r>
        <w:t>哉</w:t>
      </w:r>
      <w:r>
        <w:t>佛</w:t>
      </w:r>
      <w:r>
        <w:t>神</w:t>
      </w:r>
      <w:r>
        <w:t>力</w:t>
      </w:r>
      <w:r>
        <w:t>，</w:t>
      </w:r>
      <w:r>
        <w:t xml:space="preserve">　</w:t>
      </w:r>
      <w:r>
        <w:t xml:space="preserve">　</w:t>
      </w:r>
      <w:r>
        <w:t>放</w:t>
      </w:r>
      <w:r>
        <w:t>光</w:t>
      </w:r>
      <w:r>
        <w:t>出</w:t>
      </w:r>
      <w:r>
        <w:t>大</w:t>
      </w:r>
      <w:r>
        <w:t>聲</w:t>
      </w:r>
      <w:r>
        <w:t>，</w:t>
      </w:r>
    </w:p>
    <w:p>
      <w:r/>
      <w:r>
        <w:t>三</w:t>
      </w:r>
      <w:r>
        <w:t>千</w:t>
      </w:r>
      <w:r>
        <w:t>世</w:t>
      </w:r>
      <w:r>
        <w:t>界</w:t>
      </w:r>
      <w:r>
        <w:t>中</w:t>
      </w:r>
      <w:r>
        <w:t>，</w:t>
      </w:r>
      <w:r>
        <w:t xml:space="preserve">　</w:t>
      </w:r>
      <w:r>
        <w:t xml:space="preserve">　</w:t>
      </w:r>
      <w:r>
        <w:t>無</w:t>
      </w:r>
      <w:r>
        <w:t>有</w:t>
      </w:r>
      <w:r>
        <w:t>不</w:t>
      </w:r>
      <w:r>
        <w:t>聞</w:t>
      </w:r>
      <w:r>
        <w:t>者</w:t>
      </w:r>
      <w:r>
        <w:t>。</w:t>
      </w:r>
    </w:p>
    <w:p>
      <w:r/>
      <w:r>
        <w:t>三</w:t>
      </w:r>
      <w:r>
        <w:t>十</w:t>
      </w:r>
      <w:r>
        <w:t>二</w:t>
      </w:r>
      <w:r>
        <w:t>地</w:t>
      </w:r>
      <w:r>
        <w:t>獄</w:t>
      </w:r>
      <w:r>
        <w:t>，</w:t>
      </w:r>
      <w:r>
        <w:t xml:space="preserve">　</w:t>
      </w:r>
      <w:r>
        <w:t xml:space="preserve">　</w:t>
      </w:r>
      <w:r>
        <w:t>受</w:t>
      </w:r>
      <w:r>
        <w:t>苦</w:t>
      </w:r>
      <w:r>
        <w:t>諸</w:t>
      </w:r>
      <w:r>
        <w:t>眾</w:t>
      </w:r>
      <w:r>
        <w:t>生</w:t>
      </w:r>
      <w:r>
        <w:t>，</w:t>
      </w:r>
    </w:p>
    <w:p>
      <w:r/>
      <w:r>
        <w:t>得</w:t>
      </w:r>
      <w:r>
        <w:t>聞</w:t>
      </w:r>
      <w:r>
        <w:t>是</w:t>
      </w:r>
      <w:r>
        <w:t>音</w:t>
      </w:r>
      <w:r>
        <w:t>聲</w:t>
      </w:r>
      <w:r>
        <w:t>，</w:t>
      </w:r>
      <w:r>
        <w:t xml:space="preserve">　</w:t>
      </w:r>
      <w:r>
        <w:t xml:space="preserve">　</w:t>
      </w:r>
      <w:r>
        <w:t>苦</w:t>
      </w:r>
      <w:r>
        <w:t>惱</w:t>
      </w:r>
      <w:r>
        <w:t>皆</w:t>
      </w:r>
      <w:r>
        <w:t>停</w:t>
      </w:r>
      <w:r>
        <w:t>息</w:t>
      </w:r>
      <w:r>
        <w:t>。</w:t>
      </w:r>
    </w:p>
    <w:p>
      <w:r/>
      <w:r>
        <w:t>三</w:t>
      </w:r>
      <w:r>
        <w:t>界</w:t>
      </w:r>
      <w:r>
        <w:t>諸</w:t>
      </w:r>
      <w:r>
        <w:t>天</w:t>
      </w:r>
      <w:r>
        <w:t>眾</w:t>
      </w:r>
      <w:r>
        <w:t>，</w:t>
      </w:r>
      <w:r>
        <w:t xml:space="preserve">　</w:t>
      </w:r>
      <w:r>
        <w:t xml:space="preserve">　</w:t>
      </w:r>
      <w:r>
        <w:t>亦</w:t>
      </w:r>
      <w:r>
        <w:t>聞</w:t>
      </w:r>
      <w:r>
        <w:t>是</w:t>
      </w:r>
      <w:r>
        <w:t>音</w:t>
      </w:r>
      <w:r>
        <w:t>聲</w:t>
      </w:r>
      <w:r>
        <w:t>，</w:t>
      </w:r>
    </w:p>
    <w:p>
      <w:r/>
      <w:r>
        <w:t>各</w:t>
      </w:r>
      <w:r>
        <w:t>起</w:t>
      </w:r>
      <w:r>
        <w:t>恭</w:t>
      </w:r>
      <w:r>
        <w:t>敬</w:t>
      </w:r>
      <w:r>
        <w:t>心</w:t>
      </w:r>
      <w:r>
        <w:t>，</w:t>
      </w:r>
      <w:r>
        <w:t xml:space="preserve">　</w:t>
      </w:r>
      <w:r>
        <w:t xml:space="preserve">　</w:t>
      </w:r>
      <w:r>
        <w:t>歡</w:t>
      </w:r>
      <w:r>
        <w:t>喜</w:t>
      </w:r>
      <w:r>
        <w:t>而</w:t>
      </w:r>
      <w:r>
        <w:t>稱</w:t>
      </w:r>
      <w:r>
        <w:rPr>
          <w:highlight w:val="yellow"/>
        </w:rPr>
        <w:t>讚</w:t>
      </w:r>
      <w:r>
        <w:drawing>
          <wp:inline xmlns:a="http://schemas.openxmlformats.org/drawingml/2006/main" xmlns:pic="http://schemas.openxmlformats.org/drawingml/2006/picture">
            <wp:extent cx="182880" cy="148917"/>
            <wp:docPr id="99" name="Picture 9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48917"/>
                    </a:xfrm>
                    <a:prstGeom prst="rect"/>
                  </pic:spPr>
                </pic:pic>
              </a:graphicData>
            </a:graphic>
          </wp:inline>
        </w:drawing>
      </w:r>
      <w:r>
        <w:t>。</w:t>
      </w:r>
    </w:p>
    <w:p>
      <w:r/>
      <w:r>
        <w:t>三</w:t>
      </w:r>
      <w:r>
        <w:t>千</w:t>
      </w:r>
      <w:r>
        <w:t>大</w:t>
      </w:r>
      <w:r>
        <w:t>千</w:t>
      </w:r>
      <w:r>
        <w:t>界</w:t>
      </w:r>
      <w:r>
        <w:t>，</w:t>
      </w:r>
      <w:r>
        <w:t xml:space="preserve">　</w:t>
      </w:r>
      <w:r>
        <w:t xml:space="preserve">　</w:t>
      </w:r>
      <w:r>
        <w:t>普</w:t>
      </w:r>
      <w:r>
        <w:t>聞</w:t>
      </w:r>
      <w:r>
        <w:t>廣</w:t>
      </w:r>
      <w:r>
        <w:t>大</w:t>
      </w:r>
      <w:r>
        <w:t>聲</w:t>
      </w:r>
      <w:r>
        <w:t>，</w:t>
      </w:r>
    </w:p>
    <w:p>
      <w:r/>
      <w:r>
        <w:t>以</w:t>
      </w:r>
      <w:r>
        <w:t>佛</w:t>
      </w:r>
      <w:r>
        <w:t>大</w:t>
      </w:r>
      <w:r>
        <w:t>神</w:t>
      </w:r>
      <w:r>
        <w:t>通</w:t>
      </w:r>
      <w:r>
        <w:t>，</w:t>
      </w:r>
      <w:r>
        <w:t xml:space="preserve">　</w:t>
      </w:r>
      <w:r>
        <w:t xml:space="preserve">　</w:t>
      </w:r>
      <w:r>
        <w:t>皆</w:t>
      </w:r>
      <w:r>
        <w:t>六</w:t>
      </w:r>
      <w:r>
        <w:t>種</w:t>
      </w:r>
      <w:r>
        <w:t>震</w:t>
      </w:r>
      <w:r>
        <w:t>動</w:t>
      </w:r>
      <w:r>
        <w:t>。</w:t>
      </w:r>
    </w:p>
    <w:p>
      <w:r/>
      <w:r>
        <w:t>三</w:t>
      </w:r>
      <w:r>
        <w:t>萬</w:t>
      </w:r>
      <w:r>
        <w:t>俱</w:t>
      </w:r>
      <w:r>
        <w:rPr>
          <w:highlight w:val="green"/>
        </w:rPr>
        <w:t>胝</w:t>
      </w:r>
      <w:r>
        <w:t>數</w:t>
      </w:r>
      <w:r>
        <w:t>，</w:t>
      </w:r>
      <w:r>
        <w:t xml:space="preserve">　</w:t>
      </w:r>
      <w:r>
        <w:t xml:space="preserve">　</w:t>
      </w:r>
      <w:r>
        <w:t>大</w:t>
      </w:r>
      <w:r>
        <w:t>海</w:t>
      </w:r>
      <w:r>
        <w:t>諸</w:t>
      </w:r>
      <w:r>
        <w:t>龍</w:t>
      </w:r>
      <w:r>
        <w:t>王</w:t>
      </w:r>
      <w:r>
        <w:t>，</w:t>
      </w:r>
    </w:p>
    <w:p>
      <w:r/>
      <w:r>
        <w:t>聞</w:t>
      </w:r>
      <w:r>
        <w:t>是</w:t>
      </w:r>
      <w:r>
        <w:t>大</w:t>
      </w:r>
      <w:r>
        <w:t>音</w:t>
      </w:r>
      <w:r>
        <w:t>聲</w:t>
      </w:r>
      <w:r>
        <w:t>，</w:t>
      </w:r>
      <w:r>
        <w:t xml:space="preserve">　</w:t>
      </w:r>
      <w:r>
        <w:t xml:space="preserve">　</w:t>
      </w:r>
      <w:r>
        <w:t>皆</w:t>
      </w:r>
      <w:r>
        <w:t>來</w:t>
      </w:r>
      <w:r>
        <w:t>至</w:t>
      </w:r>
      <w:r>
        <w:t>佛</w:t>
      </w:r>
      <w:r>
        <w:t>會</w:t>
      </w:r>
      <w:r>
        <w:t>。</w:t>
      </w:r>
    </w:p>
    <w:p>
      <w:r/>
      <w:r>
        <w:t>三</w:t>
      </w:r>
      <w:r>
        <w:t>萬</w:t>
      </w:r>
      <w:r>
        <w:t>俱</w:t>
      </w:r>
      <w:r>
        <w:rPr>
          <w:highlight w:val="green"/>
        </w:rPr>
        <w:t>胝</w:t>
      </w:r>
      <w:r>
        <w:t>數</w:t>
      </w:r>
      <w:r>
        <w:t>，</w:t>
      </w:r>
      <w:r>
        <w:t xml:space="preserve">　</w:t>
      </w:r>
      <w:r>
        <w:t xml:space="preserve">　</w:t>
      </w:r>
      <w:r>
        <w:t>諸</w:t>
      </w:r>
      <w:r>
        <w:t>囉</w:t>
      </w:r>
      <w:r>
        <w:t>剎</w:t>
      </w:r>
      <w:r>
        <w:t>娑</w:t>
      </w:r>
      <w:r>
        <w:t>王</w:t>
      </w:r>
      <w:r>
        <w:t>，</w:t>
      </w:r>
    </w:p>
    <w:p>
      <w:r/>
      <w:r>
        <w:t>聞</w:t>
      </w:r>
      <w:r>
        <w:t>是</w:t>
      </w:r>
      <w:r>
        <w:t>大</w:t>
      </w:r>
      <w:r>
        <w:t>音</w:t>
      </w:r>
      <w:r>
        <w:t>聲</w:t>
      </w:r>
      <w:r>
        <w:t>，</w:t>
      </w:r>
      <w:r>
        <w:t xml:space="preserve">　</w:t>
      </w:r>
      <w:r>
        <w:t xml:space="preserve">　</w:t>
      </w:r>
      <w:r>
        <w:t>皆</w:t>
      </w:r>
      <w:r>
        <w:t>來</w:t>
      </w:r>
      <w:r>
        <w:t>至</w:t>
      </w:r>
      <w:r>
        <w:t>佛</w:t>
      </w:r>
      <w:r>
        <w:t>會</w:t>
      </w:r>
      <w:r>
        <w:t>。</w:t>
      </w:r>
    </w:p>
    <w:p>
      <w:r/>
      <w:r>
        <w:t>二</w:t>
      </w:r>
      <w:r>
        <w:t>萬</w:t>
      </w:r>
      <w:r>
        <w:t>五</w:t>
      </w:r>
      <w:r>
        <w:t>千</w:t>
      </w:r>
      <w:r>
        <w:t>數</w:t>
      </w:r>
      <w:r>
        <w:t>，</w:t>
      </w:r>
      <w:r>
        <w:t xml:space="preserve">　</w:t>
      </w:r>
      <w:r>
        <w:t xml:space="preserve">　</w:t>
      </w:r>
      <w:r>
        <w:t>俱</w:t>
      </w:r>
      <w:r>
        <w:rPr>
          <w:highlight w:val="green"/>
        </w:rPr>
        <w:t>胝</w:t>
      </w:r>
      <w:r>
        <w:t>必</w:t>
      </w:r>
      <w:r>
        <w:t>隸</w:t>
      </w:r>
      <w:r>
        <w:t>多</w:t>
      </w:r>
      <w:r>
        <w:t>，</w:t>
      </w:r>
    </w:p>
    <w:p>
      <w:r/>
      <w:r>
        <w:t>聞</w:t>
      </w:r>
      <w:r>
        <w:t>是</w:t>
      </w:r>
      <w:r>
        <w:t>大</w:t>
      </w:r>
      <w:r>
        <w:t>音</w:t>
      </w:r>
      <w:r>
        <w:t>聲</w:t>
      </w:r>
      <w:r>
        <w:t>，</w:t>
      </w:r>
      <w:r>
        <w:t xml:space="preserve">　</w:t>
      </w:r>
      <w:r>
        <w:t xml:space="preserve">　</w:t>
      </w:r>
      <w:r>
        <w:t>皆</w:t>
      </w:r>
      <w:r>
        <w:t>來</w:t>
      </w:r>
      <w:r>
        <w:t>至</w:t>
      </w:r>
      <w:r>
        <w:t>佛</w:t>
      </w:r>
      <w:r>
        <w:t>會</w:t>
      </w:r>
      <w:r>
        <w:t>。</w:t>
      </w:r>
    </w:p>
    <w:p>
      <w:r/>
      <w:r>
        <w:rPr>
          <w:highlight w:val="green"/>
        </w:rPr>
        <w:t>毘</w:t>
      </w:r>
      <w:r>
        <w:t>沙</w:t>
      </w:r>
      <w:r>
        <w:t>門</w:t>
      </w:r>
      <w:r>
        <w:t>宮</w:t>
      </w:r>
      <w:r>
        <w:t>內</w:t>
      </w:r>
      <w:r>
        <w:t>，</w:t>
      </w:r>
      <w:r>
        <w:t xml:space="preserve">　</w:t>
      </w:r>
      <w:r>
        <w:t xml:space="preserve">　</w:t>
      </w:r>
      <w:r>
        <w:t>無</w:t>
      </w:r>
      <w:r>
        <w:t>數</w:t>
      </w:r>
      <w:r>
        <w:t>諸</w:t>
      </w:r>
      <w:r>
        <w:t>夜</w:t>
      </w:r>
      <w:r>
        <w:t>叉</w:t>
      </w:r>
      <w:r>
        <w:t>，</w:t>
      </w:r>
    </w:p>
    <w:p>
      <w:r/>
      <w:r>
        <w:t>聞</w:t>
      </w:r>
      <w:r>
        <w:t>是</w:t>
      </w:r>
      <w:r>
        <w:t>大</w:t>
      </w:r>
      <w:r>
        <w:t>音</w:t>
      </w:r>
      <w:r>
        <w:t>聲</w:t>
      </w:r>
      <w:r>
        <w:t>，</w:t>
      </w:r>
      <w:r>
        <w:t xml:space="preserve">　</w:t>
      </w:r>
      <w:r>
        <w:t xml:space="preserve">　</w:t>
      </w:r>
      <w:r>
        <w:t>皆</w:t>
      </w:r>
      <w:r>
        <w:t>來</w:t>
      </w:r>
      <w:r>
        <w:t>至</w:t>
      </w:r>
      <w:r>
        <w:t>佛</w:t>
      </w:r>
      <w:r>
        <w:t>會</w:t>
      </w:r>
      <w:r>
        <w:t>。</w:t>
      </w:r>
    </w:p>
    <w:p>
      <w:r/>
      <w:r>
        <w:t>十</w:t>
      </w:r>
      <w:r>
        <w:t>方</w:t>
      </w:r>
      <w:r>
        <w:t>諸</w:t>
      </w:r>
      <w:r>
        <w:t>世</w:t>
      </w:r>
      <w:r>
        <w:t>界</w:t>
      </w:r>
      <w:r>
        <w:t>，</w:t>
      </w:r>
      <w:r>
        <w:t xml:space="preserve">　</w:t>
      </w:r>
      <w:r>
        <w:t xml:space="preserve">　</w:t>
      </w:r>
      <w:r>
        <w:t>有</w:t>
      </w:r>
      <w:r>
        <w:t>百</w:t>
      </w:r>
      <w:r>
        <w:t>千</w:t>
      </w:r>
      <w:r>
        <w:t>俱</w:t>
      </w:r>
      <w:r>
        <w:rPr>
          <w:highlight w:val="green"/>
        </w:rPr>
        <w:t>胝</w:t>
      </w:r>
      <w:r>
        <w:t>，</w:t>
      </w:r>
    </w:p>
    <w:p>
      <w:r/>
      <w:r>
        <w:t>菩</w:t>
      </w:r>
      <w:r>
        <w:t>薩</w:t>
      </w:r>
      <w:r>
        <w:t>以</w:t>
      </w:r>
      <w:r>
        <w:t>神</w:t>
      </w:r>
      <w:r>
        <w:t>通</w:t>
      </w:r>
      <w:r>
        <w:t>，</w:t>
      </w:r>
      <w:r>
        <w:t xml:space="preserve">　</w:t>
      </w:r>
      <w:r>
        <w:t xml:space="preserve">　</w:t>
      </w:r>
      <w:r>
        <w:t>皆</w:t>
      </w:r>
      <w:r>
        <w:t>來</w:t>
      </w:r>
      <w:r>
        <w:t>至</w:t>
      </w:r>
      <w:r>
        <w:t>佛</w:t>
      </w:r>
      <w:r>
        <w:t>會</w:t>
      </w:r>
      <w:r>
        <w:t>。</w:t>
      </w:r>
    </w:p>
    <w:p>
      <w:r/>
      <w:r>
        <w:t>月</w:t>
      </w:r>
      <w:r>
        <w:t>上</w:t>
      </w:r>
      <w:r>
        <w:t>境</w:t>
      </w:r>
      <w:r>
        <w:t>界</w:t>
      </w:r>
      <w:r>
        <w:t>佛</w:t>
      </w:r>
      <w:r>
        <w:t>，</w:t>
      </w:r>
      <w:r>
        <w:t xml:space="preserve">　</w:t>
      </w:r>
      <w:r>
        <w:t xml:space="preserve">　</w:t>
      </w:r>
      <w:r>
        <w:t>為</w:t>
      </w:r>
      <w:r>
        <w:t>初</w:t>
      </w:r>
      <w:r>
        <w:t>生</w:t>
      </w:r>
      <w:r>
        <w:t>眾</w:t>
      </w:r>
      <w:r>
        <w:t>生</w:t>
      </w:r>
      <w:r>
        <w:t>，</w:t>
      </w:r>
    </w:p>
    <w:p>
      <w:r/>
      <w:r>
        <w:t>欲</w:t>
      </w:r>
      <w:r>
        <w:t>說</w:t>
      </w:r>
      <w:r>
        <w:t>妙</w:t>
      </w:r>
      <w:r>
        <w:t>法</w:t>
      </w:r>
      <w:r>
        <w:t>門</w:t>
      </w:r>
      <w:r>
        <w:t>，</w:t>
      </w:r>
      <w:r>
        <w:t xml:space="preserve">　</w:t>
      </w:r>
      <w:r>
        <w:t xml:space="preserve">　</w:t>
      </w:r>
      <w:r>
        <w:t>是</w:t>
      </w:r>
      <w:r>
        <w:t>故</w:t>
      </w:r>
      <w:r>
        <w:t>皆</w:t>
      </w:r>
      <w:r>
        <w:t>雲</w:t>
      </w:r>
      <w:r>
        <w:t>集</w:t>
      </w:r>
      <w:r>
        <w:t>。</w:t>
      </w:r>
      <w:r>
        <w:t>」</w:t>
      </w:r>
    </w:p>
    <w:p/>
    <w:p>
      <w:r/>
      <w:r>
        <w:t>爾</w:t>
      </w:r>
      <w:r>
        <w:t>時</w:t>
      </w:r>
      <w:r>
        <w:t>，</w:t>
      </w:r>
      <w:r>
        <w:t>藥</w:t>
      </w:r>
      <w:r>
        <w:t>王</w:t>
      </w:r>
      <w:r>
        <w:t>軍</w:t>
      </w:r>
      <w:r>
        <w:t>菩</w:t>
      </w:r>
      <w:r>
        <w:t>薩</w:t>
      </w:r>
      <w:r>
        <w:t>說</w:t>
      </w:r>
      <w:r>
        <w:t>是</w:t>
      </w:r>
      <w:r>
        <w:rPr>
          <w:highlight w:val="green"/>
        </w:rPr>
        <w:t>伽</w:t>
      </w:r>
      <w:r>
        <w:t>陀</w:t>
      </w:r>
      <w:r>
        <w:t>已</w:t>
      </w:r>
      <w:r>
        <w:t>，</w:t>
      </w:r>
      <w:r>
        <w:t>從</w:t>
      </w:r>
      <w:r>
        <w:t>空</w:t>
      </w:r>
      <w:r>
        <w:t>而</w:t>
      </w:r>
      <w:r>
        <w:t>下</w:t>
      </w:r>
      <w:r>
        <w:t>、</w:t>
      </w:r>
      <w:r>
        <w:t>住</w:t>
      </w:r>
      <w:r>
        <w:t>立</w:t>
      </w:r>
      <w:r>
        <w:t>佛</w:t>
      </w:r>
      <w:r>
        <w:t>前</w:t>
      </w:r>
      <w:r>
        <w:t>，</w:t>
      </w:r>
      <w:r>
        <w:t>合</w:t>
      </w:r>
      <w:r>
        <w:t>掌</w:t>
      </w:r>
      <w:r>
        <w:t>恭</w:t>
      </w:r>
      <w:r>
        <w:t>敬</w:t>
      </w:r>
      <w:r>
        <w:t>白</w:t>
      </w:r>
      <w:r>
        <w:t>彼</w:t>
      </w:r>
      <w:r>
        <w:t>佛</w:t>
      </w:r>
      <w:r>
        <w:t>言</w:t>
      </w:r>
      <w:r>
        <w:t>：</w:t>
      </w:r>
      <w:r>
        <w:t>「</w:t>
      </w:r>
      <w:r>
        <w:t>世</w:t>
      </w:r>
      <w:r>
        <w:t>尊</w:t>
      </w:r>
      <w:r>
        <w:t>！</w:t>
      </w:r>
      <w:r>
        <w:t>今</w:t>
      </w:r>
      <w:r>
        <w:t>此</w:t>
      </w:r>
      <w:r>
        <w:t>會</w:t>
      </w:r>
      <w:r>
        <w:t>中</w:t>
      </w:r>
      <w:r>
        <w:t>諸</w:t>
      </w:r>
      <w:r>
        <w:t>來</w:t>
      </w:r>
      <w:r>
        <w:t>菩</w:t>
      </w:r>
      <w:r>
        <w:t>薩</w:t>
      </w:r>
      <w:r>
        <w:t>，</w:t>
      </w:r>
      <w:r>
        <w:t>乃</w:t>
      </w:r>
      <w:r>
        <w:t>至</w:t>
      </w:r>
      <w:r>
        <w:t>一</w:t>
      </w:r>
      <w:r>
        <w:t>切</w:t>
      </w:r>
      <w:r>
        <w:t>龍</w:t>
      </w:r>
      <w:r>
        <w:t>王</w:t>
      </w:r>
      <w:r>
        <w:t>、</w:t>
      </w:r>
      <w:r>
        <w:t>鬼</w:t>
      </w:r>
      <w:r>
        <w:t>神</w:t>
      </w:r>
      <w:r>
        <w:t>皆</w:t>
      </w:r>
      <w:r>
        <w:t>已</w:t>
      </w:r>
      <w:r>
        <w:t>來</w:t>
      </w:r>
      <w:r>
        <w:t>集</w:t>
      </w:r>
      <w:r>
        <w:t>，</w:t>
      </w:r>
      <w:r>
        <w:t>各</w:t>
      </w:r>
      <w:r>
        <w:t>各</w:t>
      </w:r>
      <w:r>
        <w:rPr>
          <w:highlight w:val="green"/>
        </w:rPr>
        <w:t>樂</w:t>
      </w:r>
      <w:r>
        <w:t>欲</w:t>
      </w:r>
      <w:r>
        <w:t>聽</w:t>
      </w:r>
      <w:r>
        <w:t>佛</w:t>
      </w:r>
      <w:r>
        <w:t>說</w:t>
      </w:r>
      <w:r>
        <w:t>法</w:t>
      </w:r>
      <w:r>
        <w:t>。</w:t>
      </w:r>
      <w:r>
        <w:t>今</w:t>
      </w:r>
      <w:r>
        <w:t>正</w:t>
      </w:r>
      <w:r>
        <w:t>是</w:t>
      </w:r>
      <w:r>
        <w:t>時</w:t>
      </w:r>
      <w:r>
        <w:t>，</w:t>
      </w:r>
      <w:r>
        <w:t>願</w:t>
      </w:r>
      <w:r>
        <w:t>佛</w:t>
      </w:r>
      <w:r>
        <w:t>為</w:t>
      </w:r>
      <w:r>
        <w:t>說</w:t>
      </w:r>
      <w:r>
        <w:t>。</w:t>
      </w:r>
      <w:r>
        <w:t>」</w:t>
      </w:r>
    </w:p>
    <w:p/>
    <w:p>
      <w:r/>
      <w:r>
        <w:t>彼</w:t>
      </w:r>
      <w:r>
        <w:t>佛</w:t>
      </w:r>
      <w:r>
        <w:t>言</w:t>
      </w:r>
      <w:r>
        <w:t>：</w:t>
      </w:r>
      <w:r>
        <w:t>「</w:t>
      </w:r>
      <w:r>
        <w:rPr>
          <w:highlight w:val="yellow"/>
        </w:rPr>
        <w:t>善</w:t>
      </w:r>
      <w:r>
        <w:drawing>
          <wp:inline xmlns:a="http://schemas.openxmlformats.org/drawingml/2006/main" xmlns:pic="http://schemas.openxmlformats.org/drawingml/2006/picture">
            <wp:extent cx="182880" cy="166551"/>
            <wp:docPr id="100" name="Picture 10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66551"/>
                    </a:xfrm>
                    <a:prstGeom prst="rect"/>
                  </pic:spPr>
                </pic:pic>
              </a:graphicData>
            </a:graphic>
          </wp:inline>
        </w:drawing>
      </w:r>
      <w:r>
        <w:t>男</w:t>
      </w:r>
      <w:r>
        <w:t>子</w:t>
      </w:r>
      <w:r>
        <w:t>！</w:t>
      </w:r>
      <w:r>
        <w:t>汝</w:t>
      </w:r>
      <w:r>
        <w:t>今</w:t>
      </w:r>
      <w:r>
        <w:t>當</w:t>
      </w:r>
      <w:r>
        <w:t>知</w:t>
      </w:r>
      <w:r>
        <w:t>，</w:t>
      </w:r>
      <w:r>
        <w:t>此</w:t>
      </w:r>
      <w:r>
        <w:t>初</w:t>
      </w:r>
      <w:r>
        <w:t>生</w:t>
      </w:r>
      <w:r>
        <w:t>眾</w:t>
      </w:r>
      <w:r>
        <w:t>已</w:t>
      </w:r>
      <w:r>
        <w:t>得</w:t>
      </w:r>
      <w:r>
        <w:t>遠</w:t>
      </w:r>
      <w:r>
        <w:t>離</w:t>
      </w:r>
      <w:r>
        <w:t>一</w:t>
      </w:r>
      <w:r>
        <w:t>切</w:t>
      </w:r>
      <w:r>
        <w:t>罪</w:t>
      </w:r>
      <w:r>
        <w:t>業</w:t>
      </w:r>
      <w:r>
        <w:t>，</w:t>
      </w:r>
      <w:r>
        <w:t>梵</w:t>
      </w:r>
      <w:r>
        <w:t>行</w:t>
      </w:r>
      <w:r>
        <w:t>具</w:t>
      </w:r>
      <w:r>
        <w:t>足</w:t>
      </w:r>
      <w:r>
        <w:t>得</w:t>
      </w:r>
      <w:r>
        <w:t>大</w:t>
      </w:r>
      <w:r>
        <w:rPr>
          <w:highlight w:val="yellow"/>
        </w:rPr>
        <w:t>總</w:t>
      </w:r>
      <w:r>
        <w:drawing>
          <wp:inline xmlns:a="http://schemas.openxmlformats.org/drawingml/2006/main" xmlns:pic="http://schemas.openxmlformats.org/drawingml/2006/picture">
            <wp:extent cx="182880" cy="214411"/>
            <wp:docPr id="101" name="Picture 10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214411"/>
                    </a:xfrm>
                    <a:prstGeom prst="rect"/>
                  </pic:spPr>
                </pic:pic>
              </a:graphicData>
            </a:graphic>
          </wp:inline>
        </w:drawing>
      </w:r>
      <w:r>
        <w:t>持</w:t>
      </w:r>
      <w:r>
        <w:t>，</w:t>
      </w:r>
      <w:r>
        <w:t>一</w:t>
      </w:r>
      <w:r>
        <w:t>切</w:t>
      </w:r>
      <w:r>
        <w:rPr>
          <w:highlight w:val="yellow"/>
        </w:rPr>
        <w:t>善</w:t>
      </w:r>
      <w:r>
        <w:drawing>
          <wp:inline xmlns:a="http://schemas.openxmlformats.org/drawingml/2006/main" xmlns:pic="http://schemas.openxmlformats.org/drawingml/2006/picture">
            <wp:extent cx="182880" cy="166551"/>
            <wp:docPr id="102" name="Picture 10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66551"/>
                    </a:xfrm>
                    <a:prstGeom prst="rect"/>
                  </pic:spPr>
                </pic:pic>
              </a:graphicData>
            </a:graphic>
          </wp:inline>
        </w:drawing>
      </w:r>
      <w:r>
        <w:t>法</w:t>
      </w:r>
      <w:r>
        <w:t>皆</w:t>
      </w:r>
      <w:r>
        <w:t>已</w:t>
      </w:r>
      <w:r>
        <w:t>圓</w:t>
      </w:r>
      <w:r>
        <w:t>滿</w:t>
      </w:r>
      <w:r>
        <w:t>，</w:t>
      </w:r>
      <w:r>
        <w:t>我</w:t>
      </w:r>
      <w:r>
        <w:t>今</w:t>
      </w:r>
      <w:r>
        <w:t>為</w:t>
      </w:r>
      <w:r>
        <w:t>彼</w:t>
      </w:r>
      <w:r>
        <w:t>說</w:t>
      </w:r>
      <w:r>
        <w:t>大</w:t>
      </w:r>
      <w:r>
        <w:t>法</w:t>
      </w:r>
      <w:r>
        <w:t>蘊</w:t>
      </w:r>
      <w:r>
        <w:t>。</w:t>
      </w:r>
      <w:r>
        <w:t>」</w:t>
      </w:r>
    </w:p>
    <w:p/>
    <w:p>
      <w:r/>
      <w:r>
        <w:t>時</w:t>
      </w:r>
      <w:r>
        <w:t>，</w:t>
      </w:r>
      <w:r>
        <w:t>藥</w:t>
      </w:r>
      <w:r>
        <w:t>王</w:t>
      </w:r>
      <w:r>
        <w:t>軍</w:t>
      </w:r>
      <w:r>
        <w:t>菩</w:t>
      </w:r>
      <w:r>
        <w:t>薩</w:t>
      </w:r>
      <w:r>
        <w:t>復</w:t>
      </w:r>
      <w:r>
        <w:t>白</w:t>
      </w:r>
      <w:r>
        <w:t>彼</w:t>
      </w:r>
      <w:r>
        <w:t>佛</w:t>
      </w:r>
      <w:r>
        <w:t>言</w:t>
      </w:r>
      <w:r>
        <w:t>：</w:t>
      </w:r>
      <w:r>
        <w:t>「</w:t>
      </w:r>
      <w:r>
        <w:t>世</w:t>
      </w:r>
      <w:r>
        <w:t>尊</w:t>
      </w:r>
      <w:r>
        <w:t>！</w:t>
      </w:r>
      <w:r>
        <w:t>此</w:t>
      </w:r>
      <w:r>
        <w:t>諸</w:t>
      </w:r>
      <w:r>
        <w:t>大</w:t>
      </w:r>
      <w:r>
        <w:t>眾</w:t>
      </w:r>
      <w:r>
        <w:t>渴</w:t>
      </w:r>
      <w:r>
        <w:t>仰</w:t>
      </w:r>
      <w:r>
        <w:t>欲</w:t>
      </w:r>
      <w:r>
        <w:t>聞</w:t>
      </w:r>
      <w:r>
        <w:t>，</w:t>
      </w:r>
      <w:r>
        <w:t>願</w:t>
      </w:r>
      <w:r>
        <w:t>佛</w:t>
      </w:r>
      <w:r>
        <w:t>為</w:t>
      </w:r>
      <w:r>
        <w:t>說</w:t>
      </w:r>
      <w:r>
        <w:t>。</w:t>
      </w:r>
      <w:r>
        <w:t>」</w:t>
      </w:r>
    </w:p>
    <w:p/>
    <w:p>
      <w:r/>
      <w:r>
        <w:t>佛</w:t>
      </w:r>
      <w:r>
        <w:t>說</w:t>
      </w:r>
      <w:r>
        <w:t>大</w:t>
      </w:r>
      <w:r>
        <w:t>集</w:t>
      </w:r>
      <w:r>
        <w:t>會</w:t>
      </w:r>
      <w:r>
        <w:t>正</w:t>
      </w:r>
      <w:r>
        <w:t>法</w:t>
      </w:r>
      <w:r>
        <w:t>經</w:t>
      </w:r>
      <w:r>
        <w:t>卷</w:t>
      </w:r>
      <w:r>
        <w:t>第</w:t>
      </w:r>
      <w:r>
        <w:t>四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